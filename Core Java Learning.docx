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2"/>
          <w:szCs w:val="32"/>
          <w:lang w:val="en-US"/>
        </w:rPr>
      </w:pPr>
      <w:r>
        <w:rPr>
          <w:b/>
          <w:bCs/>
          <w:sz w:val="32"/>
          <w:szCs w:val="32"/>
          <w:lang w:val="en-US"/>
        </w:rPr>
        <w:t>Source File Declaration Rules:</w:t>
      </w:r>
    </w:p>
    <w:p>
      <w:pPr>
        <w:rPr>
          <w:b/>
          <w:bCs/>
          <w:sz w:val="32"/>
          <w:szCs w:val="32"/>
          <w:lang w:val="en-US"/>
        </w:rPr>
      </w:pPr>
    </w:p>
    <w:p>
      <w:pPr>
        <w:numPr>
          <w:ilvl w:val="0"/>
          <w:numId w:val="1"/>
        </w:numPr>
        <w:ind w:left="420" w:leftChars="0" w:hanging="420" w:firstLineChars="0"/>
        <w:rPr>
          <w:b/>
          <w:bCs/>
          <w:sz w:val="24"/>
          <w:szCs w:val="24"/>
          <w:lang w:val="en-US"/>
        </w:rPr>
      </w:pPr>
      <w:r>
        <w:rPr>
          <w:b w:val="0"/>
          <w:bCs w:val="0"/>
          <w:sz w:val="24"/>
          <w:szCs w:val="24"/>
          <w:lang w:val="en-US"/>
        </w:rPr>
        <w:t>One public class per source code file</w:t>
      </w:r>
    </w:p>
    <w:p>
      <w:pPr>
        <w:numPr>
          <w:ilvl w:val="0"/>
          <w:numId w:val="1"/>
        </w:numPr>
        <w:ind w:left="420" w:leftChars="0" w:hanging="420" w:firstLineChars="0"/>
        <w:rPr>
          <w:b/>
          <w:bCs/>
          <w:sz w:val="24"/>
          <w:szCs w:val="24"/>
          <w:lang w:val="en-US"/>
        </w:rPr>
      </w:pPr>
      <w:r>
        <w:rPr>
          <w:b w:val="0"/>
          <w:bCs w:val="0"/>
          <w:sz w:val="24"/>
          <w:szCs w:val="24"/>
          <w:lang w:val="en-US"/>
        </w:rPr>
        <w:t>If there is a public class in the file, the name of the file must match the public class name</w:t>
      </w:r>
    </w:p>
    <w:p>
      <w:pPr>
        <w:numPr>
          <w:ilvl w:val="0"/>
          <w:numId w:val="1"/>
        </w:numPr>
        <w:ind w:left="420" w:leftChars="0" w:hanging="420" w:firstLineChars="0"/>
        <w:rPr>
          <w:b/>
          <w:bCs/>
          <w:sz w:val="24"/>
          <w:szCs w:val="24"/>
          <w:lang w:val="en-US"/>
        </w:rPr>
      </w:pPr>
      <w:r>
        <w:rPr>
          <w:b w:val="0"/>
          <w:bCs w:val="0"/>
          <w:sz w:val="24"/>
          <w:szCs w:val="24"/>
          <w:lang w:val="en-US"/>
        </w:rPr>
        <w:t>If the class is the part of a package, the package statement should be the first line of the source code before any import statements.</w:t>
      </w:r>
      <w:r>
        <w:rPr>
          <w:rFonts w:hint="default"/>
          <w:b w:val="0"/>
          <w:bCs w:val="0"/>
          <w:sz w:val="24"/>
          <w:szCs w:val="24"/>
          <w:lang w:val="en-US"/>
        </w:rPr>
        <w:t>’</w:t>
      </w:r>
    </w:p>
    <w:p>
      <w:pPr>
        <w:numPr>
          <w:ilvl w:val="0"/>
          <w:numId w:val="1"/>
        </w:numPr>
        <w:ind w:left="420" w:leftChars="0" w:hanging="420" w:firstLineChars="0"/>
        <w:rPr>
          <w:b/>
          <w:bCs/>
          <w:sz w:val="24"/>
          <w:szCs w:val="24"/>
          <w:lang w:val="en-US"/>
        </w:rPr>
      </w:pPr>
      <w:r>
        <w:rPr>
          <w:rFonts w:hint="default"/>
          <w:b w:val="0"/>
          <w:bCs w:val="0"/>
          <w:sz w:val="24"/>
          <w:szCs w:val="24"/>
          <w:lang w:val="en-US"/>
        </w:rPr>
        <w:t>If there are import statements, they must go between the package name (if there is one) and class declaration</w:t>
      </w:r>
    </w:p>
    <w:p>
      <w:pPr>
        <w:numPr>
          <w:ilvl w:val="0"/>
          <w:numId w:val="0"/>
        </w:numPr>
        <w:ind w:leftChars="0"/>
        <w:rPr>
          <w:rFonts w:hint="default"/>
          <w:b w:val="0"/>
          <w:bCs w:val="0"/>
          <w:sz w:val="24"/>
          <w:szCs w:val="24"/>
          <w:lang w:val="en-US"/>
        </w:rPr>
      </w:pPr>
    </w:p>
    <w:p>
      <w:pPr>
        <w:numPr>
          <w:ilvl w:val="0"/>
          <w:numId w:val="0"/>
        </w:numPr>
        <w:ind w:leftChars="0"/>
        <w:rPr>
          <w:rFonts w:hint="default"/>
          <w:b/>
          <w:bCs/>
          <w:sz w:val="32"/>
          <w:szCs w:val="32"/>
          <w:lang w:val="en-US"/>
        </w:rPr>
      </w:pPr>
      <w:r>
        <w:rPr>
          <w:rFonts w:hint="default"/>
          <w:b/>
          <w:bCs/>
          <w:sz w:val="32"/>
          <w:szCs w:val="32"/>
          <w:lang w:val="en-US"/>
        </w:rPr>
        <w:t>Using The javac and java commands:</w:t>
      </w:r>
      <w:r>
        <w:rPr>
          <w:rFonts w:hint="default"/>
          <w:b/>
          <w:bCs/>
          <w:sz w:val="32"/>
          <w:szCs w:val="32"/>
          <w:lang w:val="en-US"/>
        </w:rPr>
        <w:br w:type="textWrapping"/>
      </w:r>
    </w:p>
    <w:p>
      <w:pPr>
        <w:numPr>
          <w:ilvl w:val="0"/>
          <w:numId w:val="0"/>
        </w:numPr>
        <w:ind w:leftChars="0"/>
        <w:rPr>
          <w:rFonts w:hint="default"/>
          <w:b/>
          <w:bCs/>
          <w:sz w:val="28"/>
          <w:szCs w:val="28"/>
          <w:lang w:val="en-US"/>
        </w:rPr>
      </w:pPr>
      <w:r>
        <w:rPr>
          <w:rFonts w:hint="default"/>
          <w:b/>
          <w:bCs/>
          <w:sz w:val="28"/>
          <w:szCs w:val="28"/>
          <w:lang w:val="en-US"/>
        </w:rPr>
        <w:t>Compiling With Javac:</w:t>
      </w:r>
    </w:p>
    <w:p>
      <w:pPr>
        <w:numPr>
          <w:ilvl w:val="0"/>
          <w:numId w:val="0"/>
        </w:numPr>
        <w:ind w:leftChars="0"/>
        <w:rPr>
          <w:rFonts w:hint="default"/>
          <w:b/>
          <w:bCs/>
          <w:sz w:val="32"/>
          <w:szCs w:val="32"/>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 xml:space="preserve">The javac command is used to invoke java’s compiler. You can specify many options when running javac. </w:t>
      </w:r>
    </w:p>
    <w:p>
      <w:pPr>
        <w:numPr>
          <w:ilvl w:val="0"/>
          <w:numId w:val="0"/>
        </w:numPr>
        <w:ind w:leftChars="0"/>
        <w:rPr>
          <w:rFonts w:hint="default"/>
          <w:b w:val="0"/>
          <w:bCs w:val="0"/>
          <w:sz w:val="24"/>
          <w:szCs w:val="24"/>
          <w:lang w:val="en-US"/>
        </w:rPr>
      </w:pPr>
    </w:p>
    <w:p>
      <w:pPr>
        <w:numPr>
          <w:ilvl w:val="0"/>
          <w:numId w:val="0"/>
        </w:numPr>
        <w:ind w:leftChars="0"/>
        <w:rPr>
          <w:rFonts w:hint="default"/>
          <w:b/>
          <w:bCs/>
          <w:sz w:val="24"/>
          <w:szCs w:val="24"/>
          <w:lang w:val="en-US"/>
        </w:rPr>
      </w:pPr>
      <w:r>
        <w:rPr>
          <w:rFonts w:hint="default"/>
          <w:b/>
          <w:bCs/>
          <w:sz w:val="24"/>
          <w:szCs w:val="24"/>
          <w:lang w:val="en-US"/>
        </w:rPr>
        <w:t>And what are those options like:</w:t>
      </w:r>
    </w:p>
    <w:p>
      <w:pPr>
        <w:numPr>
          <w:ilvl w:val="0"/>
          <w:numId w:val="0"/>
        </w:numPr>
        <w:ind w:leftChars="0"/>
        <w:rPr>
          <w:rFonts w:hint="default"/>
          <w:b/>
          <w:bCs/>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 xml:space="preserve">For instances, there are options to generate debugging information or compiler warning. </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javac [options] [source-files]</w:t>
      </w:r>
    </w:p>
    <w:p>
      <w:pPr>
        <w:numPr>
          <w:ilvl w:val="0"/>
          <w:numId w:val="0"/>
        </w:numPr>
        <w:ind w:leftChars="0"/>
        <w:rPr>
          <w:rFonts w:hint="default"/>
          <w:b w:val="0"/>
          <w:bCs w:val="0"/>
          <w:sz w:val="24"/>
          <w:szCs w:val="24"/>
          <w:lang w:val="en-US"/>
        </w:rPr>
      </w:pPr>
    </w:p>
    <w:p>
      <w:pPr>
        <w:numPr>
          <w:ilvl w:val="0"/>
          <w:numId w:val="0"/>
        </w:numPr>
        <w:ind w:leftChars="0"/>
        <w:rPr>
          <w:rFonts w:hint="default"/>
          <w:b/>
          <w:bCs/>
          <w:sz w:val="24"/>
          <w:szCs w:val="24"/>
          <w:lang w:val="en-US"/>
        </w:rPr>
      </w:pPr>
      <w:r>
        <w:rPr>
          <w:rFonts w:hint="default"/>
          <w:b/>
          <w:bCs/>
          <w:sz w:val="24"/>
          <w:szCs w:val="24"/>
          <w:lang w:val="en-US"/>
        </w:rPr>
        <w:t>Some of the examples of javac command:</w:t>
      </w:r>
    </w:p>
    <w:p>
      <w:pPr>
        <w:numPr>
          <w:ilvl w:val="0"/>
          <w:numId w:val="0"/>
        </w:numPr>
        <w:ind w:leftChars="0"/>
        <w:rPr>
          <w:rFonts w:hint="default"/>
          <w:b/>
          <w:bCs/>
          <w:sz w:val="24"/>
          <w:szCs w:val="24"/>
          <w:lang w:val="en-US"/>
        </w:rPr>
      </w:pPr>
    </w:p>
    <w:p>
      <w:pPr>
        <w:numPr>
          <w:ilvl w:val="0"/>
          <w:numId w:val="0"/>
        </w:numPr>
        <w:ind w:leftChars="0"/>
        <w:rPr>
          <w:rFonts w:hint="default"/>
          <w:b/>
          <w:bCs/>
          <w:sz w:val="24"/>
          <w:szCs w:val="24"/>
          <w:lang w:val="en-US"/>
        </w:rPr>
      </w:pPr>
      <w:r>
        <w:rPr>
          <w:rFonts w:hint="default"/>
          <w:b/>
          <w:bCs/>
          <w:sz w:val="24"/>
          <w:szCs w:val="24"/>
          <w:lang w:val="en-US"/>
        </w:rPr>
        <w:t>Javac -help</w:t>
      </w:r>
    </w:p>
    <w:p>
      <w:pPr>
        <w:numPr>
          <w:ilvl w:val="0"/>
          <w:numId w:val="0"/>
        </w:numPr>
        <w:ind w:leftChars="0"/>
        <w:rPr>
          <w:rFonts w:hint="default"/>
          <w:b/>
          <w:bCs/>
          <w:sz w:val="24"/>
          <w:szCs w:val="24"/>
          <w:lang w:val="en-US"/>
        </w:rPr>
      </w:pPr>
      <w:r>
        <w:rPr>
          <w:rFonts w:hint="default"/>
          <w:b/>
          <w:bCs/>
          <w:sz w:val="24"/>
          <w:szCs w:val="24"/>
          <w:lang w:val="en-US"/>
        </w:rPr>
        <w:t>Javac -version foo.java Bar.java</w:t>
      </w:r>
    </w:p>
    <w:p>
      <w:pPr>
        <w:numPr>
          <w:ilvl w:val="0"/>
          <w:numId w:val="0"/>
        </w:numPr>
        <w:ind w:leftChars="0"/>
        <w:rPr>
          <w:rFonts w:hint="default"/>
          <w:b/>
          <w:bCs/>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 xml:space="preserve">The first invocation does not compile any files, but prints a summary of valid options. </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The second invocation passes the compiler an option, (-version, which prints the version of the compiler they are using) and passes the compiler two java files to compile, (foo.java and bar.java). Whenever, you are specifying multiple options, they must be separated by spaces.</w:t>
      </w:r>
    </w:p>
    <w:p>
      <w:pPr>
        <w:numPr>
          <w:ilvl w:val="0"/>
          <w:numId w:val="0"/>
        </w:numPr>
        <w:ind w:leftChars="0"/>
        <w:rPr>
          <w:rFonts w:hint="default"/>
          <w:b w:val="0"/>
          <w:bCs w:val="0"/>
          <w:sz w:val="24"/>
          <w:szCs w:val="24"/>
          <w:lang w:val="en-US"/>
        </w:rPr>
      </w:pPr>
    </w:p>
    <w:p>
      <w:pPr>
        <w:numPr>
          <w:ilvl w:val="0"/>
          <w:numId w:val="0"/>
        </w:numPr>
        <w:ind w:leftChars="0"/>
        <w:rPr>
          <w:rFonts w:hint="default"/>
          <w:b/>
          <w:bCs/>
          <w:sz w:val="24"/>
          <w:szCs w:val="24"/>
          <w:lang w:val="en-US"/>
        </w:rPr>
      </w:pPr>
      <w:r>
        <w:rPr>
          <w:rFonts w:hint="default"/>
          <w:b/>
          <w:bCs/>
          <w:sz w:val="28"/>
          <w:szCs w:val="28"/>
          <w:lang w:val="en-US"/>
        </w:rPr>
        <w:t>Launching Applications With Java: java command:</w:t>
      </w:r>
    </w:p>
    <w:p>
      <w:pPr>
        <w:numPr>
          <w:ilvl w:val="0"/>
          <w:numId w:val="0"/>
        </w:numPr>
        <w:rPr>
          <w:b/>
          <w:bCs/>
          <w:sz w:val="24"/>
          <w:szCs w:val="24"/>
          <w:lang w:val="en-US"/>
        </w:rPr>
      </w:pPr>
    </w:p>
    <w:p>
      <w:pPr>
        <w:numPr>
          <w:ilvl w:val="0"/>
          <w:numId w:val="0"/>
        </w:numPr>
        <w:rPr>
          <w:b w:val="0"/>
          <w:bCs w:val="0"/>
          <w:sz w:val="24"/>
          <w:szCs w:val="24"/>
          <w:lang w:val="en-US"/>
        </w:rPr>
      </w:pPr>
      <w:r>
        <w:rPr>
          <w:b w:val="0"/>
          <w:bCs w:val="0"/>
          <w:sz w:val="24"/>
          <w:szCs w:val="24"/>
          <w:lang w:val="en-US"/>
        </w:rPr>
        <w:t>The java command is used to invoke the java virtual machine.</w:t>
      </w:r>
    </w:p>
    <w:p>
      <w:pPr>
        <w:numPr>
          <w:ilvl w:val="0"/>
          <w:numId w:val="0"/>
        </w:numPr>
        <w:rPr>
          <w:b w:val="0"/>
          <w:bCs w:val="0"/>
          <w:sz w:val="24"/>
          <w:szCs w:val="24"/>
          <w:lang w:val="en-US"/>
        </w:rPr>
      </w:pPr>
    </w:p>
    <w:p>
      <w:pPr>
        <w:numPr>
          <w:ilvl w:val="0"/>
          <w:numId w:val="0"/>
        </w:numPr>
        <w:rPr>
          <w:b w:val="0"/>
          <w:bCs w:val="0"/>
          <w:sz w:val="24"/>
          <w:szCs w:val="24"/>
          <w:lang w:val="en-US"/>
        </w:rPr>
      </w:pPr>
      <w:r>
        <w:rPr>
          <w:b/>
          <w:bCs/>
          <w:sz w:val="32"/>
          <w:szCs w:val="32"/>
          <w:lang w:val="en-US"/>
        </w:rPr>
        <w:t>Static Import:</w:t>
      </w:r>
      <w:r>
        <w:rPr>
          <w:b/>
          <w:bCs/>
          <w:sz w:val="32"/>
          <w:szCs w:val="32"/>
          <w:lang w:val="en-US"/>
        </w:rPr>
        <w:br w:type="textWrapping"/>
      </w:r>
      <w:r>
        <w:rPr>
          <w:b/>
          <w:bCs/>
          <w:sz w:val="32"/>
          <w:szCs w:val="32"/>
          <w:lang w:val="en-US"/>
        </w:rPr>
        <w:br w:type="textWrapping"/>
      </w:r>
      <w:r>
        <w:rPr>
          <w:b w:val="0"/>
          <w:bCs w:val="0"/>
          <w:sz w:val="24"/>
          <w:szCs w:val="24"/>
          <w:lang w:val="en-US"/>
        </w:rPr>
        <w:t>for instance, consider the following sample program:</w:t>
      </w:r>
    </w:p>
    <w:p>
      <w:pPr>
        <w:numPr>
          <w:ilvl w:val="0"/>
          <w:numId w:val="0"/>
        </w:numPr>
        <w:rPr>
          <w:b/>
          <w:bCs/>
          <w:sz w:val="24"/>
          <w:szCs w:val="24"/>
          <w:lang w:val="en-US"/>
        </w:rPr>
      </w:pPr>
    </w:p>
    <w:p>
      <w:pPr>
        <w:numPr>
          <w:ilvl w:val="0"/>
          <w:numId w:val="0"/>
        </w:numPr>
        <w:rPr>
          <w:rFonts w:hint="default"/>
          <w:b/>
          <w:bCs/>
          <w:sz w:val="24"/>
          <w:szCs w:val="24"/>
          <w:lang w:val="en-US"/>
        </w:rPr>
      </w:pPr>
      <w:r>
        <w:rPr>
          <w:rFonts w:hint="default"/>
          <w:b/>
          <w:bCs/>
          <w:sz w:val="24"/>
          <w:szCs w:val="24"/>
          <w:lang w:val="en-US"/>
        </w:rPr>
        <w:t>import static java.lang.System.out;</w:t>
      </w:r>
    </w:p>
    <w:p>
      <w:pPr>
        <w:numPr>
          <w:ilvl w:val="0"/>
          <w:numId w:val="0"/>
        </w:numPr>
        <w:rPr>
          <w:rFonts w:hint="default"/>
          <w:b/>
          <w:bCs/>
          <w:sz w:val="24"/>
          <w:szCs w:val="24"/>
          <w:lang w:val="en-US"/>
        </w:rPr>
      </w:pPr>
      <w:r>
        <w:rPr>
          <w:rFonts w:hint="default"/>
          <w:b/>
          <w:bCs/>
          <w:sz w:val="24"/>
          <w:szCs w:val="24"/>
          <w:lang w:val="en-US"/>
        </w:rPr>
        <w:t>import static java.lang.Integer.*;</w:t>
      </w:r>
    </w:p>
    <w:p>
      <w:pPr>
        <w:numPr>
          <w:ilvl w:val="0"/>
          <w:numId w:val="0"/>
        </w:numPr>
        <w:rPr>
          <w:rFonts w:hint="default"/>
          <w:b/>
          <w:bCs/>
          <w:sz w:val="24"/>
          <w:szCs w:val="24"/>
          <w:lang w:val="en-US"/>
        </w:rPr>
      </w:pPr>
      <w:r>
        <w:rPr>
          <w:rFonts w:hint="default"/>
          <w:b/>
          <w:bCs/>
          <w:sz w:val="24"/>
          <w:szCs w:val="24"/>
          <w:lang w:val="en-US"/>
        </w:rPr>
        <w:t>public class TestStaticImport</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public static void main(String[] args)</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out.println(MAX_VALUE);</w:t>
      </w:r>
    </w:p>
    <w:p>
      <w:pPr>
        <w:numPr>
          <w:ilvl w:val="0"/>
          <w:numId w:val="0"/>
        </w:numPr>
        <w:rPr>
          <w:rFonts w:hint="default"/>
          <w:b/>
          <w:bCs/>
          <w:sz w:val="24"/>
          <w:szCs w:val="24"/>
          <w:lang w:val="en-US"/>
        </w:rPr>
      </w:pPr>
      <w:r>
        <w:rPr>
          <w:rFonts w:hint="default"/>
          <w:b/>
          <w:bCs/>
          <w:sz w:val="24"/>
          <w:szCs w:val="24"/>
          <w:lang w:val="en-US"/>
        </w:rPr>
        <w:t xml:space="preserve">        out.println(toHexString(42));</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Let’s look what’s happening in the code that’s using the static import. </w:t>
      </w:r>
    </w:p>
    <w:p>
      <w:pPr>
        <w:numPr>
          <w:ilvl w:val="0"/>
          <w:numId w:val="0"/>
        </w:numPr>
        <w:rPr>
          <w:rFonts w:hint="default"/>
          <w:b w:val="0"/>
          <w:bCs w:val="0"/>
          <w:sz w:val="24"/>
          <w:szCs w:val="24"/>
          <w:lang w:val="en-US"/>
        </w:rPr>
      </w:pPr>
    </w:p>
    <w:p>
      <w:pPr>
        <w:numPr>
          <w:ilvl w:val="0"/>
          <w:numId w:val="1"/>
        </w:numPr>
        <w:ind w:left="420" w:leftChars="0" w:hanging="420" w:firstLineChars="0"/>
        <w:rPr>
          <w:rFonts w:hint="default"/>
          <w:b/>
          <w:bCs/>
          <w:sz w:val="24"/>
          <w:szCs w:val="24"/>
          <w:lang w:val="en-US"/>
        </w:rPr>
      </w:pPr>
      <w:r>
        <w:rPr>
          <w:rFonts w:hint="default"/>
          <w:b w:val="0"/>
          <w:bCs w:val="0"/>
          <w:sz w:val="24"/>
          <w:szCs w:val="24"/>
          <w:lang w:val="en-US"/>
        </w:rPr>
        <w:t>Even through the feature is static import, the syntax must be import static followed by the fully qualified name of the static member you want to import. Or, you could use wildcard. (</w:t>
      </w:r>
      <w:r>
        <w:rPr>
          <w:rFonts w:hint="default"/>
          <w:b/>
          <w:bCs/>
          <w:sz w:val="24"/>
          <w:szCs w:val="24"/>
          <w:lang w:val="en-US"/>
        </w:rPr>
        <w:t>like, import static java.lang.Integer.*; here, * is the wildcard)</w:t>
      </w:r>
      <w:r>
        <w:rPr>
          <w:rFonts w:hint="default"/>
          <w:b/>
          <w:bCs/>
          <w:sz w:val="24"/>
          <w:szCs w:val="24"/>
          <w:lang w:val="en-US"/>
        </w:rPr>
        <w:br w:type="textWrapping"/>
      </w:r>
      <w:r>
        <w:rPr>
          <w:rFonts w:hint="default"/>
          <w:b/>
          <w:bCs/>
          <w:sz w:val="24"/>
          <w:szCs w:val="24"/>
          <w:lang w:val="en-US"/>
        </w:rPr>
        <w:t xml:space="preserve"> </w:t>
      </w:r>
    </w:p>
    <w:p>
      <w:pPr>
        <w:numPr>
          <w:ilvl w:val="0"/>
          <w:numId w:val="1"/>
        </w:numPr>
        <w:ind w:left="420" w:leftChars="0" w:hanging="420" w:firstLineChars="0"/>
        <w:rPr>
          <w:rFonts w:hint="default"/>
          <w:b/>
          <w:bCs/>
          <w:sz w:val="24"/>
          <w:szCs w:val="24"/>
          <w:lang w:val="en-US"/>
        </w:rPr>
      </w:pPr>
      <w:r>
        <w:rPr>
          <w:rFonts w:hint="default"/>
          <w:b w:val="0"/>
          <w:bCs w:val="0"/>
          <w:sz w:val="24"/>
          <w:szCs w:val="24"/>
          <w:lang w:val="en-US"/>
        </w:rPr>
        <w:t xml:space="preserve">What does static import actually mean? For instance, </w:t>
      </w:r>
      <w:r>
        <w:rPr>
          <w:rFonts w:hint="default"/>
          <w:b/>
          <w:bCs/>
          <w:sz w:val="24"/>
          <w:szCs w:val="24"/>
          <w:lang w:val="en-US"/>
        </w:rPr>
        <w:t xml:space="preserve">import static java.lang.Integer.*; </w:t>
      </w:r>
      <w:r>
        <w:rPr>
          <w:rFonts w:hint="default"/>
          <w:b w:val="0"/>
          <w:bCs w:val="0"/>
          <w:sz w:val="24"/>
          <w:szCs w:val="24"/>
          <w:lang w:val="en-US"/>
        </w:rPr>
        <w:t>it says I want to do static imports of all the static members.</w:t>
      </w:r>
    </w:p>
    <w:p>
      <w:pPr>
        <w:numPr>
          <w:ilvl w:val="0"/>
          <w:numId w:val="0"/>
        </w:numPr>
        <w:ind w:leftChars="0"/>
        <w:rPr>
          <w:rFonts w:hint="default"/>
          <w:b/>
          <w:bCs/>
          <w:sz w:val="24"/>
          <w:szCs w:val="24"/>
          <w:lang w:val="en-US"/>
        </w:rPr>
      </w:pPr>
    </w:p>
    <w:p>
      <w:pPr>
        <w:numPr>
          <w:ilvl w:val="0"/>
          <w:numId w:val="1"/>
        </w:numPr>
        <w:ind w:left="420" w:leftChars="0" w:hanging="420" w:firstLineChars="0"/>
        <w:rPr>
          <w:rFonts w:hint="default"/>
          <w:b/>
          <w:bCs/>
          <w:sz w:val="24"/>
          <w:szCs w:val="24"/>
          <w:lang w:val="en-US"/>
        </w:rPr>
      </w:pPr>
      <w:r>
        <w:rPr>
          <w:rFonts w:hint="default"/>
          <w:b w:val="0"/>
          <w:bCs w:val="0"/>
          <w:sz w:val="24"/>
          <w:szCs w:val="24"/>
          <w:lang w:val="en-US"/>
        </w:rPr>
        <w:t>Now, we are fully seeing the benefits of static import features. First, it imports all the static members, second, We did not have to type System in System.out.println. Second thing, we don’t need to type the Integer in Integer.MAX_VALUE. So, in this line, we were able to use a short cut for a static_method and a constant.</w:t>
      </w:r>
      <w:r>
        <w:rPr>
          <w:rFonts w:hint="default"/>
          <w:b w:val="0"/>
          <w:bCs w:val="0"/>
          <w:sz w:val="24"/>
          <w:szCs w:val="24"/>
          <w:lang w:val="en-US"/>
        </w:rPr>
        <w:br w:type="textWrapping"/>
      </w:r>
    </w:p>
    <w:p>
      <w:pPr>
        <w:numPr>
          <w:ilvl w:val="0"/>
          <w:numId w:val="0"/>
        </w:numPr>
        <w:ind w:leftChars="0"/>
        <w:rPr>
          <w:rFonts w:hint="default"/>
          <w:b w:val="0"/>
          <w:bCs w:val="0"/>
          <w:sz w:val="24"/>
          <w:szCs w:val="24"/>
          <w:lang w:val="en-US"/>
        </w:rPr>
      </w:pPr>
      <w:r>
        <w:rPr>
          <w:rFonts w:hint="default"/>
          <w:b w:val="0"/>
          <w:bCs w:val="0"/>
          <w:sz w:val="24"/>
          <w:szCs w:val="24"/>
          <w:lang w:val="en-US"/>
        </w:rPr>
        <w:t xml:space="preserve"> (However, in the last case, where we don’t have to import the integer in Integer.MAX_VALUE, watch out for the ambiguously named static members. For instance, if your program does a static import for both the classes Integer and Long, referring to the MAX_VALUE will cause a compiler error. Since, for both classes static definition of MAX_VALUE is present and compiler does not know which MAX_VALUE you are referring.</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p>
    <w:p>
      <w:pPr>
        <w:numPr>
          <w:ilvl w:val="0"/>
          <w:numId w:val="0"/>
        </w:numPr>
        <w:ind w:leftChars="0"/>
        <w:rPr>
          <w:rFonts w:hint="default"/>
          <w:b/>
          <w:bCs/>
          <w:sz w:val="24"/>
          <w:szCs w:val="24"/>
          <w:lang w:val="en-US"/>
        </w:rPr>
      </w:pPr>
      <w:r>
        <w:rPr>
          <w:rFonts w:hint="default"/>
          <w:b/>
          <w:bCs/>
          <w:sz w:val="32"/>
          <w:szCs w:val="32"/>
          <w:lang w:val="en-US"/>
        </w:rPr>
        <w:t>Wildcard Concept In import:</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val="0"/>
          <w:bCs w:val="0"/>
          <w:sz w:val="24"/>
          <w:szCs w:val="24"/>
          <w:lang w:val="en-US"/>
        </w:rPr>
        <w:t xml:space="preserve">As you have seen, when using import and import static statements, sometimes you can use the wildcard character * to do the simple searching (for a function or constant) for you.  </w:t>
      </w:r>
      <w:r>
        <w:rPr>
          <w:rFonts w:hint="default"/>
          <w:b/>
          <w:bCs/>
          <w:sz w:val="24"/>
          <w:szCs w:val="24"/>
          <w:lang w:val="en-US"/>
        </w:rPr>
        <w:t>(with the use of * character, you can search through a package or within a class). you can say this:</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import java.util.*; //ok, to search the whole java.util packages</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In a similar vein, if you want to search the java.lang.Integer class for static members, you can say that:</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import static java.lang.integer.*;</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But, you cannot create broader searches. For instance, you cannot use an import to search through the entire java API;</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import java.*;</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32"/>
          <w:szCs w:val="32"/>
          <w:lang w:val="en-US"/>
        </w:rPr>
        <w:t>Class Declarations And Modifiers:</w:t>
      </w:r>
    </w:p>
    <w:p>
      <w:pPr>
        <w:numPr>
          <w:ilvl w:val="0"/>
          <w:numId w:val="0"/>
        </w:numPr>
        <w:rPr>
          <w:rFonts w:hint="default"/>
          <w:b w:val="0"/>
          <w:bCs w:val="0"/>
          <w:sz w:val="24"/>
          <w:szCs w:val="24"/>
          <w:lang w:val="en-US"/>
        </w:rPr>
      </w:pPr>
      <w:r>
        <w:rPr>
          <w:rFonts w:hint="default"/>
          <w:b/>
          <w:bCs/>
          <w:sz w:val="24"/>
          <w:szCs w:val="24"/>
          <w:lang w:val="en-US"/>
        </w:rPr>
        <w:br w:type="textWrapping"/>
      </w:r>
      <w:r>
        <w:rPr>
          <w:rFonts w:hint="default"/>
          <w:b w:val="0"/>
          <w:bCs w:val="0"/>
          <w:sz w:val="24"/>
          <w:szCs w:val="24"/>
          <w:lang w:val="en-US"/>
        </w:rPr>
        <w:t>Class modifiers are fall into two types:</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Access Modifiers. (public, private, protected)</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Non access modifiers. (strictfp, final and abstract)</w:t>
      </w: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bCs/>
          <w:sz w:val="32"/>
          <w:szCs w:val="32"/>
          <w:lang w:val="en-US"/>
        </w:rPr>
        <w:t>Access Modifiers For A Class:</w:t>
      </w:r>
      <w:r>
        <w:rPr>
          <w:rFonts w:hint="default"/>
          <w:b/>
          <w:bCs/>
          <w:sz w:val="32"/>
          <w:szCs w:val="32"/>
          <w:lang w:val="en-US"/>
        </w:rPr>
        <w:br w:type="textWrapping"/>
      </w:r>
      <w:r>
        <w:rPr>
          <w:rFonts w:hint="default"/>
          <w:b/>
          <w:bCs/>
          <w:sz w:val="28"/>
          <w:szCs w:val="28"/>
          <w:lang w:val="en-US"/>
        </w:rPr>
        <w:br w:type="textWrapping"/>
      </w:r>
      <w:r>
        <w:rPr>
          <w:rFonts w:hint="default"/>
          <w:b w:val="0"/>
          <w:bCs w:val="0"/>
          <w:sz w:val="24"/>
          <w:szCs w:val="24"/>
          <w:lang w:val="en-US"/>
        </w:rPr>
        <w:t>Now, though there is three access modifiers, public, private and protected, there are four levels of access controls. As the fourth one is default or package access when you don’t use any of the chosen access modifiers. (private, protected, public)</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val="0"/>
          <w:bCs w:val="0"/>
          <w:sz w:val="24"/>
          <w:szCs w:val="24"/>
          <w:lang w:val="en-US"/>
        </w:rPr>
        <w:t xml:space="preserve">However, all the four access modifiers are for class variables and functions. For a class, there is two access modifiers. </w:t>
      </w:r>
      <w:r>
        <w:rPr>
          <w:rFonts w:hint="default"/>
          <w:b/>
          <w:bCs/>
          <w:sz w:val="24"/>
          <w:szCs w:val="24"/>
          <w:lang w:val="en-US"/>
        </w:rPr>
        <w:t>Public and Default</w:t>
      </w: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(java is a package centric language, the developers assumed that for </w:t>
      </w:r>
      <w:r>
        <w:rPr>
          <w:rFonts w:hint="default"/>
          <w:b/>
          <w:bCs/>
          <w:sz w:val="24"/>
          <w:szCs w:val="24"/>
          <w:lang w:val="en-US"/>
        </w:rPr>
        <w:t>good organization and for named scoping</w:t>
      </w:r>
      <w:r>
        <w:rPr>
          <w:rFonts w:hint="default"/>
          <w:b w:val="0"/>
          <w:bCs w:val="0"/>
          <w:sz w:val="24"/>
          <w:szCs w:val="24"/>
          <w:lang w:val="en-US"/>
        </w:rPr>
        <w:t xml:space="preserve">, you would put all your classes into packages. And, this is right, Otherwise, consider the following situation. Three different programmers which are in the same company but working on different projects,define their own utilities class. Now, if those classes are not declared in any of the explicit package, and are in the class path, there is no way to tell JVM or compiler which one you are trying to reference. </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val="0"/>
          <w:bCs w:val="0"/>
          <w:sz w:val="24"/>
          <w:szCs w:val="24"/>
          <w:lang w:val="en-US"/>
        </w:rPr>
        <w:t>Oracle suggests/recommends that developer use</w:t>
      </w:r>
      <w:r>
        <w:rPr>
          <w:rFonts w:hint="default"/>
          <w:b/>
          <w:bCs/>
          <w:sz w:val="24"/>
          <w:szCs w:val="24"/>
          <w:lang w:val="en-US"/>
        </w:rPr>
        <w:t xml:space="preserve"> reverse domain names appended with division and/or project names.  For example, if your domain name is anonymous.com your package name should start with com.anonymous.</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bCs/>
          <w:sz w:val="28"/>
          <w:szCs w:val="28"/>
          <w:lang w:val="en-US"/>
        </w:rPr>
      </w:pPr>
    </w:p>
    <w:p>
      <w:pPr>
        <w:numPr>
          <w:ilvl w:val="0"/>
          <w:numId w:val="0"/>
        </w:numPr>
        <w:rPr>
          <w:rFonts w:hint="default"/>
          <w:b/>
          <w:bCs/>
          <w:sz w:val="28"/>
          <w:szCs w:val="28"/>
          <w:lang w:val="en-US"/>
        </w:rPr>
      </w:pPr>
      <w:r>
        <w:rPr>
          <w:rFonts w:hint="default"/>
          <w:b/>
          <w:bCs/>
          <w:sz w:val="28"/>
          <w:szCs w:val="28"/>
          <w:lang w:val="en-US"/>
        </w:rPr>
        <w:t>Class Access:</w:t>
      </w:r>
      <w:r>
        <w:rPr>
          <w:rFonts w:hint="default"/>
          <w:b/>
          <w:bCs/>
          <w:sz w:val="28"/>
          <w:szCs w:val="28"/>
          <w:lang w:val="en-US"/>
        </w:rPr>
        <w:br w:type="textWrapping"/>
      </w:r>
    </w:p>
    <w:p>
      <w:pPr>
        <w:numPr>
          <w:ilvl w:val="0"/>
          <w:numId w:val="0"/>
        </w:numPr>
        <w:rPr>
          <w:rFonts w:hint="default"/>
          <w:b/>
          <w:bCs/>
          <w:sz w:val="24"/>
          <w:szCs w:val="24"/>
          <w:lang w:val="en-US"/>
        </w:rPr>
      </w:pPr>
      <w:r>
        <w:rPr>
          <w:rFonts w:hint="default"/>
          <w:b/>
          <w:bCs/>
          <w:sz w:val="24"/>
          <w:szCs w:val="24"/>
          <w:lang w:val="en-US"/>
        </w:rPr>
        <w:t>Default and public access.</w:t>
      </w:r>
    </w:p>
    <w:p>
      <w:pPr>
        <w:numPr>
          <w:ilvl w:val="0"/>
          <w:numId w:val="0"/>
        </w:numPr>
        <w:ind w:leftChars="0"/>
        <w:rPr>
          <w:rFonts w:hint="default"/>
          <w:b/>
          <w:bCs/>
          <w:sz w:val="24"/>
          <w:szCs w:val="24"/>
          <w:lang w:val="en-US"/>
        </w:rPr>
      </w:pPr>
    </w:p>
    <w:p>
      <w:pPr>
        <w:numPr>
          <w:ilvl w:val="0"/>
          <w:numId w:val="0"/>
        </w:numPr>
        <w:ind w:leftChars="0"/>
        <w:rPr>
          <w:rFonts w:hint="default"/>
          <w:b/>
          <w:bCs/>
          <w:sz w:val="28"/>
          <w:szCs w:val="28"/>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 xml:space="preserve">Now, </w:t>
      </w:r>
    </w:p>
    <w:p>
      <w:pPr>
        <w:numPr>
          <w:ilvl w:val="0"/>
          <w:numId w:val="0"/>
        </w:numPr>
        <w:ind w:leftChars="0"/>
        <w:rPr>
          <w:rFonts w:hint="default"/>
          <w:b w:val="0"/>
          <w:bCs w:val="0"/>
          <w:sz w:val="24"/>
          <w:szCs w:val="24"/>
          <w:lang w:val="en-US"/>
        </w:rPr>
      </w:pPr>
      <w:r>
        <w:rPr>
          <w:rFonts w:hint="default"/>
          <w:b w:val="0"/>
          <w:bCs w:val="0"/>
          <w:sz w:val="24"/>
          <w:szCs w:val="24"/>
          <w:lang w:val="en-US"/>
        </w:rPr>
        <w:t>There are four modifiers which can be used for class. Public, protected, default, private.</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p>
    <w:p>
      <w:pPr>
        <w:numPr>
          <w:ilvl w:val="0"/>
          <w:numId w:val="0"/>
        </w:numPr>
        <w:ind w:leftChars="0"/>
        <w:rPr>
          <w:rFonts w:hint="default"/>
          <w:b/>
          <w:bCs/>
          <w:sz w:val="28"/>
          <w:szCs w:val="28"/>
          <w:lang w:val="en-US"/>
        </w:rPr>
      </w:pPr>
      <w:r>
        <w:rPr>
          <w:rFonts w:hint="default"/>
          <w:b/>
          <w:bCs/>
          <w:sz w:val="28"/>
          <w:szCs w:val="28"/>
          <w:lang w:val="en-US"/>
        </w:rPr>
        <w:t>Public access modifier:</w:t>
      </w:r>
      <w:r>
        <w:rPr>
          <w:rFonts w:hint="default"/>
          <w:b/>
          <w:bCs/>
          <w:sz w:val="28"/>
          <w:szCs w:val="28"/>
          <w:lang w:val="en-US"/>
        </w:rPr>
        <w:br w:type="textWrapping"/>
      </w:r>
    </w:p>
    <w:p>
      <w:pPr>
        <w:numPr>
          <w:ilvl w:val="0"/>
          <w:numId w:val="0"/>
        </w:numPr>
        <w:ind w:leftChars="0"/>
        <w:rPr>
          <w:rFonts w:hint="default"/>
          <w:b w:val="0"/>
          <w:bCs w:val="0"/>
          <w:sz w:val="24"/>
          <w:szCs w:val="24"/>
          <w:lang w:val="en-US"/>
        </w:rPr>
      </w:pPr>
      <w:r>
        <w:rPr>
          <w:rFonts w:hint="default"/>
          <w:b w:val="0"/>
          <w:bCs w:val="0"/>
          <w:sz w:val="24"/>
          <w:szCs w:val="24"/>
          <w:lang w:val="en-US"/>
        </w:rPr>
        <w:t>When a method or variable member is declared public, it means all other classes, regardless of the package they belong to, can access the member. (Assuming that the class itself is visible)</w:t>
      </w:r>
    </w:p>
    <w:p>
      <w:pPr>
        <w:numPr>
          <w:ilvl w:val="0"/>
          <w:numId w:val="0"/>
        </w:numPr>
        <w:ind w:leftChars="0"/>
        <w:rPr>
          <w:rFonts w:hint="default"/>
          <w:b w:val="0"/>
          <w:bCs w:val="0"/>
          <w:sz w:val="24"/>
          <w:szCs w:val="24"/>
          <w:lang w:val="en-US"/>
        </w:rPr>
      </w:pPr>
    </w:p>
    <w:p>
      <w:pPr>
        <w:numPr>
          <w:ilvl w:val="0"/>
          <w:numId w:val="0"/>
        </w:numPr>
        <w:ind w:leftChars="0"/>
        <w:rPr>
          <w:rFonts w:hint="default"/>
          <w:b/>
          <w:bCs/>
          <w:sz w:val="24"/>
          <w:szCs w:val="24"/>
          <w:lang w:val="en-US"/>
        </w:rPr>
      </w:pPr>
      <w:r>
        <w:rPr>
          <w:rFonts w:hint="default"/>
          <w:b/>
          <w:bCs/>
          <w:sz w:val="24"/>
          <w:szCs w:val="24"/>
          <w:lang w:val="en-US"/>
        </w:rPr>
        <w:t>package cert;</w:t>
      </w:r>
    </w:p>
    <w:p>
      <w:pPr>
        <w:numPr>
          <w:ilvl w:val="0"/>
          <w:numId w:val="0"/>
        </w:numPr>
        <w:ind w:leftChars="0"/>
        <w:rPr>
          <w:rFonts w:hint="default"/>
          <w:b/>
          <w:bCs/>
          <w:sz w:val="24"/>
          <w:szCs w:val="24"/>
          <w:lang w:val="en-US"/>
        </w:rPr>
      </w:pPr>
      <w:r>
        <w:rPr>
          <w:rFonts w:hint="default"/>
          <w:b/>
          <w:bCs/>
          <w:sz w:val="24"/>
          <w:szCs w:val="24"/>
          <w:lang w:val="en-US"/>
        </w:rPr>
        <w:t>public class sludge</w:t>
      </w:r>
    </w:p>
    <w:p>
      <w:pPr>
        <w:numPr>
          <w:ilvl w:val="0"/>
          <w:numId w:val="0"/>
        </w:numPr>
        <w:ind w:leftChars="0"/>
        <w:rPr>
          <w:rFonts w:hint="default"/>
          <w:b/>
          <w:bCs/>
          <w:sz w:val="24"/>
          <w:szCs w:val="24"/>
          <w:lang w:val="en-US"/>
        </w:rPr>
      </w:pPr>
      <w:r>
        <w:rPr>
          <w:rFonts w:hint="default"/>
          <w:b/>
          <w:bCs/>
          <w:sz w:val="24"/>
          <w:szCs w:val="24"/>
          <w:lang w:val="en-US"/>
        </w:rPr>
        <w:t>{</w:t>
      </w:r>
    </w:p>
    <w:p>
      <w:pPr>
        <w:numPr>
          <w:ilvl w:val="0"/>
          <w:numId w:val="0"/>
        </w:numPr>
        <w:ind w:leftChars="0" w:firstLine="420" w:firstLineChars="0"/>
        <w:rPr>
          <w:rFonts w:hint="default"/>
          <w:b/>
          <w:bCs/>
          <w:sz w:val="24"/>
          <w:szCs w:val="24"/>
          <w:lang w:val="en-US"/>
        </w:rPr>
      </w:pPr>
      <w:r>
        <w:rPr>
          <w:rFonts w:hint="default"/>
          <w:b/>
          <w:bCs/>
          <w:sz w:val="24"/>
          <w:szCs w:val="24"/>
          <w:lang w:val="en-US"/>
        </w:rPr>
        <w:t>public void testit(){System.out.println(“Sludge”)};</w:t>
      </w:r>
    </w:p>
    <w:p>
      <w:pPr>
        <w:numPr>
          <w:ilvl w:val="0"/>
          <w:numId w:val="0"/>
        </w:numPr>
        <w:ind w:leftChars="0"/>
        <w:rPr>
          <w:rFonts w:hint="default"/>
          <w:b/>
          <w:bCs/>
          <w:sz w:val="28"/>
          <w:szCs w:val="28"/>
          <w:lang w:val="en-US"/>
        </w:rPr>
      </w:pPr>
      <w:r>
        <w:rPr>
          <w:rFonts w:hint="default"/>
          <w:b/>
          <w:bCs/>
          <w:sz w:val="28"/>
          <w:szCs w:val="28"/>
          <w:lang w:val="en-US"/>
        </w:rPr>
        <w:t>}</w:t>
      </w:r>
    </w:p>
    <w:p>
      <w:pPr>
        <w:numPr>
          <w:ilvl w:val="0"/>
          <w:numId w:val="0"/>
        </w:numPr>
        <w:ind w:leftChars="0"/>
        <w:rPr>
          <w:rFonts w:hint="default"/>
          <w:b/>
          <w:bCs/>
          <w:sz w:val="28"/>
          <w:szCs w:val="28"/>
          <w:lang w:val="en-US"/>
        </w:rPr>
      </w:pPr>
    </w:p>
    <w:p>
      <w:pPr>
        <w:numPr>
          <w:ilvl w:val="0"/>
          <w:numId w:val="0"/>
        </w:numPr>
        <w:ind w:leftChars="0"/>
        <w:rPr>
          <w:rFonts w:hint="default"/>
          <w:b/>
          <w:bCs/>
          <w:sz w:val="24"/>
          <w:szCs w:val="24"/>
          <w:lang w:val="en-US"/>
        </w:rPr>
      </w:pPr>
      <w:r>
        <w:rPr>
          <w:rFonts w:hint="default"/>
          <w:b/>
          <w:bCs/>
          <w:sz w:val="24"/>
          <w:szCs w:val="24"/>
          <w:lang w:val="en-US"/>
        </w:rPr>
        <w:t>package book;</w:t>
      </w:r>
    </w:p>
    <w:p>
      <w:pPr>
        <w:numPr>
          <w:ilvl w:val="0"/>
          <w:numId w:val="0"/>
        </w:numPr>
        <w:ind w:leftChars="0"/>
        <w:rPr>
          <w:rFonts w:hint="default"/>
          <w:b/>
          <w:bCs/>
          <w:sz w:val="24"/>
          <w:szCs w:val="24"/>
          <w:lang w:val="en-US"/>
        </w:rPr>
      </w:pPr>
      <w:r>
        <w:rPr>
          <w:rFonts w:hint="default"/>
          <w:b/>
          <w:bCs/>
          <w:sz w:val="24"/>
          <w:szCs w:val="24"/>
          <w:lang w:val="en-US"/>
        </w:rPr>
        <w:t>import cert.*;</w:t>
      </w:r>
      <w:r>
        <w:rPr>
          <w:rFonts w:hint="default"/>
          <w:b/>
          <w:bCs/>
          <w:sz w:val="24"/>
          <w:szCs w:val="24"/>
          <w:lang w:val="en-US"/>
        </w:rPr>
        <w:br w:type="textWrapping"/>
      </w:r>
      <w:r>
        <w:rPr>
          <w:rFonts w:hint="default"/>
          <w:b/>
          <w:bCs/>
          <w:sz w:val="24"/>
          <w:szCs w:val="24"/>
          <w:lang w:val="en-US"/>
        </w:rPr>
        <w:t>class Goo</w:t>
      </w:r>
    </w:p>
    <w:p>
      <w:pPr>
        <w:numPr>
          <w:ilvl w:val="0"/>
          <w:numId w:val="0"/>
        </w:numPr>
        <w:ind w:leftChars="0"/>
        <w:rPr>
          <w:rFonts w:hint="default"/>
          <w:b/>
          <w:bCs/>
          <w:sz w:val="24"/>
          <w:szCs w:val="24"/>
          <w:lang w:val="en-US"/>
        </w:rPr>
      </w:pPr>
      <w:r>
        <w:rPr>
          <w:rFonts w:hint="default"/>
          <w:b/>
          <w:bCs/>
          <w:sz w:val="24"/>
          <w:szCs w:val="24"/>
          <w:lang w:val="en-US"/>
        </w:rPr>
        <w:t>{</w:t>
      </w:r>
    </w:p>
    <w:p>
      <w:pPr>
        <w:numPr>
          <w:ilvl w:val="0"/>
          <w:numId w:val="0"/>
        </w:numPr>
        <w:ind w:leftChars="0" w:firstLine="420" w:firstLineChars="0"/>
        <w:rPr>
          <w:rFonts w:hint="default"/>
          <w:b/>
          <w:bCs/>
          <w:sz w:val="24"/>
          <w:szCs w:val="24"/>
          <w:lang w:val="en-US"/>
        </w:rPr>
      </w:pPr>
      <w:r>
        <w:rPr>
          <w:rFonts w:hint="default"/>
          <w:b/>
          <w:bCs/>
          <w:sz w:val="24"/>
          <w:szCs w:val="24"/>
          <w:lang w:val="en-US"/>
        </w:rPr>
        <w:t>Public static void main(String args[])</w:t>
      </w:r>
    </w:p>
    <w:p>
      <w:pPr>
        <w:numPr>
          <w:ilvl w:val="0"/>
          <w:numId w:val="0"/>
        </w:numPr>
        <w:ind w:leftChars="0" w:firstLine="420" w:firstLineChars="0"/>
        <w:rPr>
          <w:rFonts w:hint="default"/>
          <w:b/>
          <w:bCs/>
          <w:sz w:val="24"/>
          <w:szCs w:val="24"/>
          <w:lang w:val="en-US"/>
        </w:rPr>
      </w:pPr>
      <w:r>
        <w:rPr>
          <w:rFonts w:hint="default"/>
          <w:b/>
          <w:bCs/>
          <w:sz w:val="24"/>
          <w:szCs w:val="24"/>
          <w:lang w:val="en-US"/>
        </w:rPr>
        <w:t>{</w:t>
      </w:r>
    </w:p>
    <w:p>
      <w:pPr>
        <w:numPr>
          <w:ilvl w:val="0"/>
          <w:numId w:val="0"/>
        </w:numPr>
        <w:ind w:left="420" w:leftChars="0" w:firstLine="420" w:firstLineChars="0"/>
        <w:rPr>
          <w:rFonts w:hint="default"/>
          <w:b/>
          <w:bCs/>
          <w:sz w:val="24"/>
          <w:szCs w:val="24"/>
          <w:lang w:val="en-US"/>
        </w:rPr>
      </w:pPr>
      <w:r>
        <w:rPr>
          <w:rFonts w:hint="default"/>
          <w:b/>
          <w:bCs/>
          <w:sz w:val="24"/>
          <w:szCs w:val="24"/>
          <w:lang w:val="en-US"/>
        </w:rPr>
        <w:t>sludge o=new sludge();</w:t>
      </w:r>
    </w:p>
    <w:p>
      <w:pPr>
        <w:numPr>
          <w:ilvl w:val="0"/>
          <w:numId w:val="0"/>
        </w:numPr>
        <w:ind w:left="840" w:leftChars="0"/>
        <w:rPr>
          <w:rFonts w:hint="default"/>
          <w:b/>
          <w:bCs/>
          <w:sz w:val="24"/>
          <w:szCs w:val="24"/>
          <w:lang w:val="en-US"/>
        </w:rPr>
      </w:pPr>
      <w:r>
        <w:rPr>
          <w:rFonts w:hint="default"/>
          <w:b/>
          <w:bCs/>
          <w:sz w:val="24"/>
          <w:szCs w:val="24"/>
          <w:lang w:val="en-US"/>
        </w:rPr>
        <w:t>O.testIt();</w:t>
      </w:r>
    </w:p>
    <w:p>
      <w:pPr>
        <w:numPr>
          <w:ilvl w:val="0"/>
          <w:numId w:val="0"/>
        </w:numPr>
        <w:ind w:firstLine="420" w:firstLineChars="0"/>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ind w:leftChars="0"/>
        <w:rPr>
          <w:rFonts w:hint="default"/>
          <w:b w:val="0"/>
          <w:bCs w:val="0"/>
          <w:sz w:val="24"/>
          <w:szCs w:val="24"/>
          <w:lang w:val="en-US"/>
        </w:rPr>
      </w:pPr>
      <w:r>
        <w:rPr>
          <w:rFonts w:hint="default"/>
          <w:b/>
          <w:bCs/>
          <w:sz w:val="28"/>
          <w:szCs w:val="28"/>
          <w:lang w:val="en-US"/>
        </w:rPr>
        <w:br w:type="textWrapping"/>
      </w:r>
      <w:r>
        <w:rPr>
          <w:rFonts w:hint="default"/>
          <w:b w:val="0"/>
          <w:bCs w:val="0"/>
          <w:sz w:val="24"/>
          <w:szCs w:val="24"/>
          <w:lang w:val="en-US"/>
        </w:rPr>
        <w:t>As you can see, Goo and sludge are in different packages. However, Goo can invoke the method in sludge without problems, because, both the sludge class and it’s testIt() method are made public.</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 xml:space="preserve">But, if the sludge class is not public, it will not happen. </w:t>
      </w:r>
    </w:p>
    <w:p>
      <w:pPr>
        <w:numPr>
          <w:ilvl w:val="0"/>
          <w:numId w:val="0"/>
        </w:numPr>
        <w:ind w:leftChars="0"/>
        <w:rPr>
          <w:rFonts w:hint="default"/>
          <w:b w:val="0"/>
          <w:bCs w:val="0"/>
          <w:sz w:val="24"/>
          <w:szCs w:val="24"/>
          <w:lang w:val="en-US"/>
        </w:rPr>
      </w:pPr>
    </w:p>
    <w:p>
      <w:pPr>
        <w:numPr>
          <w:ilvl w:val="0"/>
          <w:numId w:val="0"/>
        </w:numPr>
        <w:ind w:leftChars="0"/>
        <w:rPr>
          <w:rFonts w:hint="default"/>
          <w:b/>
          <w:bCs/>
          <w:sz w:val="28"/>
          <w:szCs w:val="28"/>
          <w:lang w:val="en-US"/>
        </w:rPr>
      </w:pPr>
      <w:r>
        <w:rPr>
          <w:rFonts w:hint="default"/>
          <w:b/>
          <w:bCs/>
          <w:sz w:val="28"/>
          <w:szCs w:val="28"/>
          <w:lang w:val="en-US"/>
        </w:rPr>
        <w:t>Private access modifiers:</w:t>
      </w:r>
    </w:p>
    <w:p>
      <w:pPr>
        <w:numPr>
          <w:ilvl w:val="0"/>
          <w:numId w:val="0"/>
        </w:numPr>
        <w:ind w:leftChars="0"/>
        <w:rPr>
          <w:rFonts w:hint="default"/>
          <w:b/>
          <w:bCs/>
          <w:sz w:val="28"/>
          <w:szCs w:val="28"/>
          <w:lang w:val="en-US"/>
        </w:rPr>
      </w:pPr>
    </w:p>
    <w:p>
      <w:pPr>
        <w:numPr>
          <w:ilvl w:val="0"/>
          <w:numId w:val="0"/>
        </w:numPr>
        <w:ind w:leftChars="0"/>
        <w:rPr>
          <w:rFonts w:hint="default"/>
          <w:b/>
          <w:bCs/>
          <w:sz w:val="24"/>
          <w:szCs w:val="24"/>
          <w:lang w:val="en-US"/>
        </w:rPr>
      </w:pPr>
      <w:r>
        <w:rPr>
          <w:rFonts w:hint="default"/>
          <w:b w:val="0"/>
          <w:bCs w:val="0"/>
          <w:sz w:val="24"/>
          <w:szCs w:val="24"/>
          <w:lang w:val="en-US"/>
        </w:rPr>
        <w:t xml:space="preserve">Members marked private cannot be accessed by code in other class other than the class in which the private member is declared. </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br w:type="textWrapping"/>
      </w:r>
      <w:r>
        <w:rPr>
          <w:rFonts w:hint="default"/>
          <w:b/>
          <w:bCs/>
          <w:sz w:val="24"/>
          <w:szCs w:val="24"/>
          <w:lang w:val="en-US"/>
        </w:rPr>
        <w:t xml:space="preserve">Now, Note that, a private method of a super class cannot be overridden by a subclass since, it is not inheriting it.  </w:t>
      </w:r>
    </w:p>
    <w:p>
      <w:pPr>
        <w:numPr>
          <w:ilvl w:val="0"/>
          <w:numId w:val="0"/>
        </w:numPr>
        <w:ind w:leftChars="0"/>
        <w:rPr>
          <w:rFonts w:hint="default"/>
          <w:b/>
          <w:bCs/>
          <w:sz w:val="28"/>
          <w:szCs w:val="28"/>
          <w:lang w:val="en-US"/>
        </w:rPr>
      </w:pPr>
    </w:p>
    <w:p>
      <w:pPr>
        <w:numPr>
          <w:ilvl w:val="0"/>
          <w:numId w:val="0"/>
        </w:numPr>
        <w:ind w:leftChars="0"/>
        <w:rPr>
          <w:rFonts w:hint="default"/>
          <w:b/>
          <w:bCs/>
          <w:sz w:val="28"/>
          <w:szCs w:val="28"/>
          <w:lang w:val="en-US"/>
        </w:rPr>
      </w:pPr>
      <w:r>
        <w:rPr>
          <w:rFonts w:hint="default"/>
          <w:b/>
          <w:bCs/>
          <w:sz w:val="28"/>
          <w:szCs w:val="28"/>
          <w:lang w:val="en-US"/>
        </w:rPr>
        <w:t>Protected Access modifiers:</w:t>
      </w:r>
    </w:p>
    <w:p>
      <w:pPr>
        <w:numPr>
          <w:ilvl w:val="0"/>
          <w:numId w:val="0"/>
        </w:numPr>
        <w:ind w:leftChars="0"/>
        <w:rPr>
          <w:rFonts w:hint="default"/>
          <w:b/>
          <w:bCs/>
          <w:sz w:val="28"/>
          <w:szCs w:val="28"/>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The protected and default access control levels are almost identical. But, with one critical difference. A default member may be accessed only if the class accessing the member belongs to thee same package. Whereas, a protected member can be accessed (through inheritance) by a subclass if the subclass is in a different package.</w:t>
      </w:r>
    </w:p>
    <w:p>
      <w:pPr>
        <w:numPr>
          <w:ilvl w:val="0"/>
          <w:numId w:val="0"/>
        </w:numPr>
        <w:ind w:leftChars="0"/>
        <w:rPr>
          <w:rFonts w:hint="default"/>
          <w:b w:val="0"/>
          <w:bCs w:val="0"/>
          <w:sz w:val="24"/>
          <w:szCs w:val="24"/>
          <w:lang w:val="en-US"/>
        </w:rPr>
      </w:pPr>
    </w:p>
    <w:p>
      <w:pPr>
        <w:numPr>
          <w:ilvl w:val="0"/>
          <w:numId w:val="0"/>
        </w:numPr>
        <w:ind w:leftChars="0"/>
        <w:rPr>
          <w:rFonts w:hint="default"/>
          <w:b/>
          <w:bCs/>
          <w:sz w:val="24"/>
          <w:szCs w:val="24"/>
          <w:lang w:val="en-US"/>
        </w:rPr>
      </w:pPr>
      <w:r>
        <w:rPr>
          <w:rFonts w:hint="default"/>
          <w:b/>
          <w:bCs/>
          <w:sz w:val="24"/>
          <w:szCs w:val="24"/>
          <w:lang w:val="en-US"/>
        </w:rPr>
        <w:t>Any class could only see the protected members through inheritance.</w:t>
      </w:r>
    </w:p>
    <w:p>
      <w:pPr>
        <w:numPr>
          <w:ilvl w:val="0"/>
          <w:numId w:val="0"/>
        </w:numPr>
        <w:ind w:leftChars="0"/>
        <w:rPr>
          <w:rFonts w:hint="default"/>
          <w:b/>
          <w:bCs/>
          <w:sz w:val="28"/>
          <w:szCs w:val="28"/>
          <w:lang w:val="en-US"/>
        </w:rPr>
      </w:pPr>
    </w:p>
    <w:p>
      <w:pPr>
        <w:numPr>
          <w:ilvl w:val="0"/>
          <w:numId w:val="0"/>
        </w:numPr>
        <w:ind w:leftChars="0"/>
        <w:rPr>
          <w:rFonts w:hint="default"/>
          <w:b/>
          <w:bCs/>
          <w:sz w:val="28"/>
          <w:szCs w:val="28"/>
          <w:lang w:val="en-US"/>
        </w:rPr>
      </w:pPr>
    </w:p>
    <w:p>
      <w:pPr>
        <w:numPr>
          <w:ilvl w:val="0"/>
          <w:numId w:val="0"/>
        </w:numPr>
        <w:ind w:leftChars="0"/>
        <w:rPr>
          <w:rFonts w:hint="default"/>
          <w:b/>
          <w:bCs/>
          <w:sz w:val="28"/>
          <w:szCs w:val="28"/>
          <w:lang w:val="en-US"/>
        </w:rPr>
      </w:pPr>
    </w:p>
    <w:p>
      <w:pPr>
        <w:numPr>
          <w:ilvl w:val="0"/>
          <w:numId w:val="0"/>
        </w:numPr>
        <w:ind w:leftChars="0"/>
        <w:rPr>
          <w:rFonts w:hint="default"/>
          <w:b/>
          <w:bCs/>
          <w:sz w:val="28"/>
          <w:szCs w:val="28"/>
          <w:lang w:val="en-US"/>
        </w:rPr>
      </w:pPr>
    </w:p>
    <w:p>
      <w:pPr>
        <w:numPr>
          <w:ilvl w:val="0"/>
          <w:numId w:val="0"/>
        </w:numPr>
        <w:ind w:leftChars="0"/>
        <w:rPr>
          <w:rFonts w:hint="default"/>
          <w:b w:val="0"/>
          <w:bCs w:val="0"/>
          <w:sz w:val="28"/>
          <w:szCs w:val="28"/>
          <w:lang w:val="en-US"/>
        </w:rPr>
      </w:pPr>
      <w:r>
        <w:rPr>
          <w:rFonts w:hint="default"/>
          <w:b/>
          <w:bCs/>
          <w:sz w:val="32"/>
          <w:szCs w:val="32"/>
          <w:lang w:val="en-US"/>
        </w:rPr>
        <w:t>Non Access Modifiers Of A Class:</w:t>
      </w:r>
      <w:r>
        <w:rPr>
          <w:rFonts w:hint="default"/>
          <w:b w:val="0"/>
          <w:bCs w:val="0"/>
          <w:sz w:val="28"/>
          <w:szCs w:val="28"/>
          <w:lang w:val="en-US"/>
        </w:rPr>
        <w:t xml:space="preserve">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strictfp, final and abstract. (what is native? Native is a modifier used on a function name. But it finally uses the native interface to reuse the functions defined in other languages)</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bCs/>
          <w:sz w:val="28"/>
          <w:szCs w:val="28"/>
          <w:lang w:val="en-US"/>
        </w:rPr>
        <w:t>Final Class:</w:t>
      </w:r>
      <w:r>
        <w:rPr>
          <w:rFonts w:hint="default"/>
          <w:b/>
          <w:bCs/>
          <w:sz w:val="28"/>
          <w:szCs w:val="28"/>
          <w:lang w:val="en-US"/>
        </w:rPr>
        <w:br w:type="textWrapping"/>
      </w:r>
      <w:r>
        <w:rPr>
          <w:rFonts w:hint="default"/>
          <w:b/>
          <w:bCs/>
          <w:sz w:val="28"/>
          <w:szCs w:val="28"/>
          <w:lang w:val="en-US"/>
        </w:rPr>
        <w:br w:type="textWrapping"/>
      </w:r>
      <w:r>
        <w:rPr>
          <w:rFonts w:hint="default"/>
          <w:b w:val="0"/>
          <w:bCs w:val="0"/>
          <w:sz w:val="24"/>
          <w:szCs w:val="24"/>
          <w:lang w:val="en-US"/>
        </w:rPr>
        <w:t>when used in a class declaration, the final keyword means the class cannot be sub classed. In other words, no other class can ever extend a final class. And trying to do so will generate</w:t>
      </w:r>
      <w:r>
        <w:rPr>
          <w:rFonts w:hint="default"/>
          <w:b/>
          <w:bCs/>
          <w:sz w:val="24"/>
          <w:szCs w:val="24"/>
          <w:lang w:val="en-US"/>
        </w:rPr>
        <w:t xml:space="preserve"> </w:t>
      </w:r>
      <w:r>
        <w:rPr>
          <w:rFonts w:hint="default"/>
          <w:b/>
          <w:bCs/>
          <w:sz w:val="28"/>
          <w:szCs w:val="28"/>
          <w:lang w:val="en-US"/>
        </w:rPr>
        <w:t>Compilation error.</w:t>
      </w:r>
      <w:r>
        <w:rPr>
          <w:rFonts w:hint="default"/>
          <w:b/>
          <w:bCs/>
          <w:sz w:val="24"/>
          <w:szCs w:val="24"/>
          <w:lang w:val="en-US"/>
        </w:rPr>
        <w:t xml:space="preserve"> In other words, no other class can ever extend. </w:t>
      </w:r>
      <w:r>
        <w:rPr>
          <w:rFonts w:hint="default"/>
          <w:b w:val="0"/>
          <w:bCs w:val="0"/>
          <w:sz w:val="24"/>
          <w:szCs w:val="24"/>
          <w:lang w:val="en-US"/>
        </w:rPr>
        <w:t xml:space="preserve">You should make a final class only if you need an absolute guarantee that none of the methods in that class will ever be overridden.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4"/>
          <w:szCs w:val="24"/>
          <w:lang w:val="en-US"/>
        </w:rPr>
        <w:t xml:space="preserve">Many classes in java core libraries are final. Like, String class. </w:t>
      </w:r>
      <w:r>
        <w:rPr>
          <w:rFonts w:hint="default"/>
          <w:b w:val="0"/>
          <w:bCs w:val="0"/>
          <w:sz w:val="24"/>
          <w:szCs w:val="24"/>
          <w:lang w:val="en-US"/>
        </w:rPr>
        <w:t>Imagine the havoc if you could not guarantee how a string object would work on any given system your application is running on.</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4"/>
          <w:szCs w:val="24"/>
          <w:lang w:val="en-US"/>
        </w:rPr>
        <w:t xml:space="preserve">However, in practice, we will almost never make a final class. </w:t>
      </w:r>
      <w:r>
        <w:rPr>
          <w:rFonts w:hint="default"/>
          <w:b w:val="0"/>
          <w:bCs w:val="0"/>
          <w:sz w:val="24"/>
          <w:szCs w:val="24"/>
          <w:lang w:val="en-US"/>
        </w:rPr>
        <w:t>A final class obliterates a key benefit of OO -extensibility. So, unless if you have a serious safety or security issue, you should not do this.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Now, final keyword can be used for methods, too. In case it is used for methods, it prevents a method from being overridden in a subclass.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Final keyword can also be used in case of an argument. The concept is similar to const argument in c++. </w:t>
      </w:r>
      <w:r>
        <w:rPr>
          <w:rFonts w:hint="default"/>
          <w:b/>
          <w:bCs/>
          <w:sz w:val="24"/>
          <w:szCs w:val="24"/>
          <w:lang w:val="en-US"/>
        </w:rPr>
        <w:t>A new value cannot be assigned to the variable. If that is passed ass a final argument.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8"/>
          <w:szCs w:val="28"/>
          <w:lang w:val="en-US"/>
        </w:rPr>
        <w:t>Abstract Class:</w:t>
      </w:r>
    </w:p>
    <w:p>
      <w:pPr>
        <w:numPr>
          <w:ilvl w:val="0"/>
          <w:numId w:val="0"/>
        </w:numPr>
        <w:rPr>
          <w:rFonts w:hint="default"/>
          <w:b w:val="0"/>
          <w:bCs w:val="0"/>
          <w:sz w:val="24"/>
          <w:szCs w:val="24"/>
          <w:lang w:val="en-US"/>
        </w:rPr>
      </w:pPr>
      <w:r>
        <w:rPr>
          <w:rFonts w:hint="default"/>
          <w:b w:val="0"/>
          <w:bCs w:val="0"/>
          <w:sz w:val="28"/>
          <w:szCs w:val="28"/>
          <w:lang w:val="en-US"/>
        </w:rPr>
        <w:br w:type="textWrapping"/>
      </w:r>
      <w:r>
        <w:rPr>
          <w:rFonts w:hint="default"/>
          <w:b w:val="0"/>
          <w:bCs w:val="0"/>
          <w:sz w:val="24"/>
          <w:szCs w:val="24"/>
          <w:lang w:val="en-US"/>
        </w:rPr>
        <w:t>An abstract class can never be instantiated. So, it’s purpose is it has to be extended.</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So, conceptually where it is useful?</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Imagine you have a class car that has generic methods common to all vehicles. But, you don’t want anyone to actually create a generic, abstract class object.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Or, the bank account example.</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abstract class Car</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private double Price;</w:t>
      </w:r>
    </w:p>
    <w:p>
      <w:pPr>
        <w:numPr>
          <w:ilvl w:val="0"/>
          <w:numId w:val="0"/>
        </w:numPr>
        <w:rPr>
          <w:rFonts w:hint="default"/>
          <w:b/>
          <w:bCs/>
          <w:sz w:val="24"/>
          <w:szCs w:val="24"/>
          <w:lang w:val="en-US"/>
        </w:rPr>
      </w:pPr>
      <w:r>
        <w:rPr>
          <w:rFonts w:hint="default"/>
          <w:b/>
          <w:bCs/>
          <w:sz w:val="24"/>
          <w:szCs w:val="24"/>
          <w:lang w:val="en-US"/>
        </w:rPr>
        <w:t xml:space="preserve">    private String model;</w:t>
      </w:r>
    </w:p>
    <w:p>
      <w:pPr>
        <w:numPr>
          <w:ilvl w:val="0"/>
          <w:numId w:val="0"/>
        </w:numPr>
        <w:rPr>
          <w:rFonts w:hint="default"/>
          <w:b/>
          <w:bCs/>
          <w:sz w:val="24"/>
          <w:szCs w:val="24"/>
          <w:lang w:val="en-US"/>
        </w:rPr>
      </w:pPr>
      <w:r>
        <w:rPr>
          <w:rFonts w:hint="default"/>
          <w:b/>
          <w:bCs/>
          <w:sz w:val="24"/>
          <w:szCs w:val="24"/>
          <w:lang w:val="en-US"/>
        </w:rPr>
        <w:t xml:space="preserve">    private String year;</w:t>
      </w:r>
    </w:p>
    <w:p>
      <w:pPr>
        <w:numPr>
          <w:ilvl w:val="0"/>
          <w:numId w:val="0"/>
        </w:numPr>
        <w:rPr>
          <w:rFonts w:hint="default"/>
          <w:b/>
          <w:bCs/>
          <w:sz w:val="24"/>
          <w:szCs w:val="24"/>
          <w:lang w:val="en-US"/>
        </w:rPr>
      </w:pPr>
      <w:r>
        <w:rPr>
          <w:rFonts w:hint="default"/>
          <w:b/>
          <w:bCs/>
          <w:sz w:val="24"/>
          <w:szCs w:val="24"/>
          <w:lang w:val="en-US"/>
        </w:rPr>
        <w:t xml:space="preserve">    private abstract void goFast();</w:t>
      </w:r>
    </w:p>
    <w:p>
      <w:pPr>
        <w:numPr>
          <w:ilvl w:val="0"/>
          <w:numId w:val="0"/>
        </w:numPr>
        <w:rPr>
          <w:rFonts w:hint="default"/>
          <w:b/>
          <w:bCs/>
          <w:sz w:val="24"/>
          <w:szCs w:val="24"/>
          <w:lang w:val="en-US"/>
        </w:rPr>
      </w:pPr>
      <w:r>
        <w:rPr>
          <w:rFonts w:hint="default"/>
          <w:b/>
          <w:bCs/>
          <w:sz w:val="24"/>
          <w:szCs w:val="24"/>
          <w:lang w:val="en-US"/>
        </w:rPr>
        <w:t xml:space="preserve">    private abstract void goUpHill();</w:t>
      </w:r>
    </w:p>
    <w:p>
      <w:pPr>
        <w:numPr>
          <w:ilvl w:val="0"/>
          <w:numId w:val="0"/>
        </w:numPr>
        <w:rPr>
          <w:rFonts w:hint="default"/>
          <w:b/>
          <w:bCs/>
          <w:sz w:val="24"/>
          <w:szCs w:val="24"/>
          <w:lang w:val="en-US"/>
        </w:rPr>
      </w:pPr>
      <w:r>
        <w:rPr>
          <w:rFonts w:hint="default"/>
          <w:b/>
          <w:bCs/>
          <w:sz w:val="24"/>
          <w:szCs w:val="24"/>
          <w:lang w:val="en-US"/>
        </w:rPr>
        <w:t xml:space="preserve">    private abstract void impressNeighbours();</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Some points about abstract class:</w:t>
      </w:r>
    </w:p>
    <w:p>
      <w:pPr>
        <w:numPr>
          <w:ilvl w:val="0"/>
          <w:numId w:val="0"/>
        </w:numPr>
        <w:ind w:leftChars="0"/>
        <w:rPr>
          <w:rFonts w:hint="default"/>
          <w:b w:val="0"/>
          <w:bCs w:val="0"/>
          <w:sz w:val="24"/>
          <w:szCs w:val="24"/>
          <w:lang w:val="en-US"/>
        </w:rPr>
      </w:pPr>
    </w:p>
    <w:p>
      <w:pPr>
        <w:numPr>
          <w:ilvl w:val="0"/>
          <w:numId w:val="1"/>
        </w:numPr>
        <w:tabs>
          <w:tab w:val="clear" w:pos="420"/>
        </w:tabs>
        <w:ind w:left="420" w:leftChars="0" w:hanging="420" w:firstLineChars="0"/>
        <w:rPr>
          <w:rFonts w:hint="default"/>
          <w:b w:val="0"/>
          <w:bCs w:val="0"/>
          <w:sz w:val="24"/>
          <w:szCs w:val="24"/>
          <w:lang w:val="en-US"/>
        </w:rPr>
      </w:pPr>
      <w:r>
        <w:rPr>
          <w:rFonts w:hint="default"/>
          <w:b w:val="0"/>
          <w:bCs w:val="0"/>
          <w:sz w:val="24"/>
          <w:szCs w:val="24"/>
          <w:lang w:val="en-US"/>
        </w:rPr>
        <w:t>Even a single method is abstract in a normal class, that class has to be defined as abstract.</w:t>
      </w:r>
    </w:p>
    <w:p>
      <w:pPr>
        <w:numPr>
          <w:ilvl w:val="0"/>
          <w:numId w:val="1"/>
        </w:numPr>
        <w:tabs>
          <w:tab w:val="clear" w:pos="420"/>
        </w:tabs>
        <w:ind w:left="420" w:leftChars="0" w:hanging="420" w:firstLineChars="0"/>
        <w:rPr>
          <w:rFonts w:hint="default"/>
          <w:b w:val="0"/>
          <w:bCs w:val="0"/>
          <w:sz w:val="24"/>
          <w:szCs w:val="24"/>
          <w:lang w:val="en-US"/>
        </w:rPr>
      </w:pPr>
      <w:r>
        <w:rPr>
          <w:rFonts w:hint="default"/>
          <w:b w:val="0"/>
          <w:bCs w:val="0"/>
          <w:sz w:val="24"/>
          <w:szCs w:val="24"/>
          <w:lang w:val="en-US"/>
        </w:rPr>
        <w:t>However, you can have non abstract methods in a abstract class. For example, you might have methods that should not change from Car Type to Car Type such as getColor() or setPrice().  By putting non-abstract methods in a abstract class, you give all concrete subclasses inherited method implementation.</w:t>
      </w:r>
    </w:p>
    <w:p>
      <w:pPr>
        <w:numPr>
          <w:ilvl w:val="0"/>
          <w:numId w:val="0"/>
        </w:numPr>
        <w:ind w:leftChars="0"/>
        <w:rPr>
          <w:rFonts w:hint="default"/>
          <w:b w:val="0"/>
          <w:bCs w:val="0"/>
          <w:sz w:val="24"/>
          <w:szCs w:val="24"/>
          <w:lang w:val="en-US"/>
        </w:rPr>
      </w:pPr>
    </w:p>
    <w:p>
      <w:pPr>
        <w:numPr>
          <w:ilvl w:val="0"/>
          <w:numId w:val="0"/>
        </w:numPr>
        <w:ind w:leftChars="0"/>
        <w:rPr>
          <w:rFonts w:hint="default"/>
          <w:b/>
          <w:bCs/>
          <w:sz w:val="28"/>
          <w:szCs w:val="28"/>
          <w:lang w:val="en-US"/>
        </w:rPr>
      </w:pPr>
      <w:r>
        <w:rPr>
          <w:rFonts w:hint="default"/>
          <w:b/>
          <w:bCs/>
          <w:sz w:val="28"/>
          <w:szCs w:val="28"/>
          <w:lang w:val="en-US"/>
        </w:rPr>
        <w:t>Strictfp modifier:</w:t>
      </w:r>
    </w:p>
    <w:p>
      <w:pPr>
        <w:numPr>
          <w:ilvl w:val="0"/>
          <w:numId w:val="0"/>
        </w:numPr>
        <w:ind w:leftChars="0"/>
        <w:rPr>
          <w:rFonts w:hint="default"/>
          <w:b/>
          <w:bCs/>
          <w:sz w:val="28"/>
          <w:szCs w:val="28"/>
          <w:lang w:val="en-US"/>
        </w:rPr>
      </w:pPr>
    </w:p>
    <w:p>
      <w:pPr>
        <w:numPr>
          <w:ilvl w:val="0"/>
          <w:numId w:val="0"/>
        </w:numPr>
        <w:ind w:leftChars="0"/>
        <w:rPr>
          <w:rFonts w:hint="default" w:hAnsi="Open Sans" w:eastAsia="Open Sans" w:cs="Open Sans" w:asciiTheme="minorAscii"/>
          <w:i w:val="0"/>
          <w:caps w:val="0"/>
          <w:color w:val="000000"/>
          <w:spacing w:val="0"/>
          <w:sz w:val="24"/>
          <w:szCs w:val="24"/>
          <w:shd w:val="clear" w:fill="FFFFFF"/>
        </w:rPr>
      </w:pPr>
      <w:r>
        <w:rPr>
          <w:rStyle w:val="9"/>
          <w:rFonts w:hAnsi="Open Sans" w:eastAsia="Open Sans" w:cs="Open Sans" w:asciiTheme="minorAscii"/>
          <w:i w:val="0"/>
          <w:caps w:val="0"/>
          <w:color w:val="000000"/>
          <w:spacing w:val="0"/>
          <w:sz w:val="24"/>
          <w:szCs w:val="24"/>
          <w:shd w:val="clear" w:fill="FFFFFF"/>
          <w:vertAlign w:val="baseline"/>
        </w:rPr>
        <w:t>strictfp</w:t>
      </w:r>
      <w:r>
        <w:rPr>
          <w:rFonts w:hint="default" w:hAnsi="Open Sans" w:eastAsia="Open Sans" w:cs="Open Sans" w:asciiTheme="minorAscii"/>
          <w:i w:val="0"/>
          <w:caps w:val="0"/>
          <w:color w:val="000000"/>
          <w:spacing w:val="0"/>
          <w:sz w:val="24"/>
          <w:szCs w:val="24"/>
          <w:shd w:val="clear" w:fill="FFFFFF"/>
        </w:rPr>
        <w:t> is a keyword in java used for restricting floating-point calculations and ensuring same result on every platform while performing operations in the floating-point variable.</w:t>
      </w:r>
      <w:r>
        <w:rPr>
          <w:rFonts w:hint="default" w:hAnsi="Open Sans" w:eastAsia="Open Sans" w:cs="Open Sans" w:asciiTheme="minorAscii"/>
          <w:i w:val="0"/>
          <w:caps w:val="0"/>
          <w:color w:val="000000"/>
          <w:spacing w:val="0"/>
          <w:sz w:val="24"/>
          <w:szCs w:val="24"/>
          <w:shd w:val="clear" w:fill="FFFFFF"/>
        </w:rPr>
        <w:br w:type="textWrapping"/>
      </w:r>
      <w:r>
        <w:rPr>
          <w:rFonts w:hint="default" w:hAnsi="Open Sans" w:eastAsia="Open Sans" w:cs="Open Sans" w:asciiTheme="minorAscii"/>
          <w:i w:val="0"/>
          <w:caps w:val="0"/>
          <w:color w:val="000000"/>
          <w:spacing w:val="0"/>
          <w:sz w:val="24"/>
          <w:szCs w:val="24"/>
          <w:shd w:val="clear" w:fill="FFFFFF"/>
        </w:rPr>
        <w:t>Floating point calculations are platform dependent i.e. different output(floating-point values) is achieved when a class file is run on different platforms(16/32/64 bit processors). To solve this types of issue, strictfp keyword was introduced in JDK 1.2 version by following </w:t>
      </w:r>
      <w:r>
        <w:rPr>
          <w:rFonts w:hint="default" w:hAnsi="Open Sans" w:eastAsia="Open Sans" w:cs="Open Sans" w:asciiTheme="minorAscii"/>
          <w:i w:val="0"/>
          <w:caps w:val="0"/>
          <w:color w:val="EC4E20"/>
          <w:spacing w:val="0"/>
          <w:sz w:val="24"/>
          <w:szCs w:val="24"/>
          <w:u w:val="none"/>
          <w:shd w:val="clear" w:fill="FFFFFF"/>
          <w:vertAlign w:val="baseline"/>
        </w:rPr>
        <w:fldChar w:fldCharType="begin"/>
      </w:r>
      <w:r>
        <w:rPr>
          <w:rFonts w:hint="default" w:hAnsi="Open Sans" w:eastAsia="Open Sans" w:cs="Open Sans" w:asciiTheme="minorAscii"/>
          <w:i w:val="0"/>
          <w:caps w:val="0"/>
          <w:color w:val="EC4E20"/>
          <w:spacing w:val="0"/>
          <w:sz w:val="24"/>
          <w:szCs w:val="24"/>
          <w:u w:val="none"/>
          <w:shd w:val="clear" w:fill="FFFFFF"/>
          <w:vertAlign w:val="baseline"/>
        </w:rPr>
        <w:instrText xml:space="preserve"> HYPERLINK "https://en.wikipedia.org/wiki/IEEE_floating_point" </w:instrText>
      </w:r>
      <w:r>
        <w:rPr>
          <w:rFonts w:hint="default" w:hAnsi="Open Sans" w:eastAsia="Open Sans" w:cs="Open Sans" w:asciiTheme="minorAscii"/>
          <w:i w:val="0"/>
          <w:caps w:val="0"/>
          <w:color w:val="EC4E20"/>
          <w:spacing w:val="0"/>
          <w:sz w:val="24"/>
          <w:szCs w:val="24"/>
          <w:u w:val="none"/>
          <w:shd w:val="clear" w:fill="FFFFFF"/>
          <w:vertAlign w:val="baseline"/>
        </w:rPr>
        <w:fldChar w:fldCharType="separate"/>
      </w:r>
      <w:r>
        <w:rPr>
          <w:rStyle w:val="8"/>
          <w:rFonts w:hint="default" w:hAnsi="Open Sans" w:eastAsia="Open Sans" w:cs="Open Sans" w:asciiTheme="minorAscii"/>
          <w:i w:val="0"/>
          <w:caps w:val="0"/>
          <w:color w:val="EC4E20"/>
          <w:spacing w:val="0"/>
          <w:sz w:val="24"/>
          <w:szCs w:val="24"/>
          <w:u w:val="none"/>
          <w:shd w:val="clear" w:fill="FFFFFF"/>
          <w:vertAlign w:val="baseline"/>
        </w:rPr>
        <w:t>IEEE 754</w:t>
      </w:r>
      <w:r>
        <w:rPr>
          <w:rFonts w:hint="default" w:hAnsi="Open Sans" w:eastAsia="Open Sans" w:cs="Open Sans" w:asciiTheme="minorAscii"/>
          <w:i w:val="0"/>
          <w:caps w:val="0"/>
          <w:color w:val="EC4E20"/>
          <w:spacing w:val="0"/>
          <w:sz w:val="24"/>
          <w:szCs w:val="24"/>
          <w:u w:val="none"/>
          <w:shd w:val="clear" w:fill="FFFFFF"/>
          <w:vertAlign w:val="baseline"/>
        </w:rPr>
        <w:fldChar w:fldCharType="end"/>
      </w:r>
      <w:r>
        <w:rPr>
          <w:rFonts w:hint="default" w:hAnsi="Open Sans" w:eastAsia="Open Sans" w:cs="Open Sans" w:asciiTheme="minorAscii"/>
          <w:i w:val="0"/>
          <w:caps w:val="0"/>
          <w:color w:val="000000"/>
          <w:spacing w:val="0"/>
          <w:sz w:val="24"/>
          <w:szCs w:val="24"/>
          <w:shd w:val="clear" w:fill="FFFFFF"/>
        </w:rPr>
        <w:t> standards for floating-point calculations.</w:t>
      </w:r>
    </w:p>
    <w:p>
      <w:pPr>
        <w:numPr>
          <w:ilvl w:val="0"/>
          <w:numId w:val="0"/>
        </w:numPr>
        <w:ind w:leftChars="0"/>
        <w:rPr>
          <w:rFonts w:hint="default" w:hAnsi="Open Sans" w:eastAsia="Open Sans" w:cs="Open Sans" w:asciiTheme="minorAscii"/>
          <w:i w:val="0"/>
          <w:caps w:val="0"/>
          <w:color w:val="000000"/>
          <w:spacing w:val="0"/>
          <w:sz w:val="24"/>
          <w:szCs w:val="24"/>
          <w:shd w:val="clear" w:fill="FFFFFF"/>
        </w:rPr>
      </w:pPr>
    </w:p>
    <w:p>
      <w:pPr>
        <w:numPr>
          <w:ilvl w:val="0"/>
          <w:numId w:val="0"/>
        </w:numPr>
        <w:ind w:leftChars="0"/>
        <w:rPr>
          <w:rFonts w:hint="default" w:hAnsi="Open Sans" w:eastAsia="Open Sans" w:cs="Open Sans" w:asciiTheme="minorAscii"/>
          <w:i w:val="0"/>
          <w:caps w:val="0"/>
          <w:color w:val="000000"/>
          <w:spacing w:val="0"/>
          <w:sz w:val="24"/>
          <w:szCs w:val="24"/>
          <w:shd w:val="clear" w:fill="FFFFFF"/>
          <w:lang w:val="en-US"/>
        </w:rPr>
      </w:pPr>
    </w:p>
    <w:p>
      <w:pPr>
        <w:numPr>
          <w:ilvl w:val="0"/>
          <w:numId w:val="0"/>
        </w:numPr>
        <w:ind w:leftChars="0"/>
        <w:rPr>
          <w:rFonts w:hint="default"/>
          <w:b/>
          <w:bCs/>
          <w:sz w:val="28"/>
          <w:szCs w:val="28"/>
          <w:lang w:val="en-US"/>
        </w:rPr>
      </w:pPr>
      <w:r>
        <w:rPr>
          <w:rFonts w:hint="default"/>
          <w:b/>
          <w:bCs/>
          <w:sz w:val="28"/>
          <w:szCs w:val="28"/>
          <w:lang w:val="en-US"/>
        </w:rPr>
        <w:t>Important points:</w:t>
      </w:r>
    </w:p>
    <w:p>
      <w:pPr>
        <w:numPr>
          <w:ilvl w:val="0"/>
          <w:numId w:val="0"/>
        </w:numPr>
        <w:ind w:leftChars="0"/>
        <w:rPr>
          <w:rFonts w:hint="default"/>
          <w:b w:val="0"/>
          <w:bCs w:val="0"/>
          <w:sz w:val="24"/>
          <w:szCs w:val="24"/>
          <w:lang w:val="en-US"/>
        </w:rPr>
      </w:pPr>
    </w:p>
    <w:p>
      <w:pPr>
        <w:numPr>
          <w:ilvl w:val="0"/>
          <w:numId w:val="2"/>
        </w:numPr>
        <w:tabs>
          <w:tab w:val="clear" w:pos="420"/>
        </w:tabs>
        <w:ind w:left="420" w:leftChars="0" w:hanging="420" w:firstLineChars="0"/>
        <w:rPr>
          <w:rFonts w:hint="default"/>
          <w:b w:val="0"/>
          <w:bCs w:val="0"/>
          <w:sz w:val="24"/>
          <w:szCs w:val="24"/>
          <w:lang w:val="en-US"/>
        </w:rPr>
      </w:pPr>
      <w:r>
        <w:rPr>
          <w:rFonts w:hint="default"/>
          <w:b w:val="0"/>
          <w:bCs w:val="0"/>
          <w:sz w:val="24"/>
          <w:szCs w:val="24"/>
          <w:lang w:val="en-US"/>
        </w:rPr>
        <w:t>strictfp modifier is used with classes, interfaces and methods only.</w:t>
      </w:r>
    </w:p>
    <w:p>
      <w:pPr>
        <w:numPr>
          <w:ilvl w:val="0"/>
          <w:numId w:val="0"/>
        </w:numPr>
        <w:ind w:leftChars="0"/>
        <w:rPr>
          <w:rFonts w:hint="default"/>
          <w:b/>
          <w:bCs/>
          <w:sz w:val="24"/>
          <w:szCs w:val="24"/>
          <w:lang w:val="en-US"/>
        </w:rPr>
      </w:pPr>
      <w:r>
        <w:rPr>
          <w:rFonts w:hint="default"/>
          <w:b/>
          <w:bCs/>
          <w:sz w:val="24"/>
          <w:szCs w:val="24"/>
          <w:lang w:val="en-US"/>
        </w:rPr>
        <w:t>strictfp class Test</w:t>
      </w:r>
    </w:p>
    <w:p>
      <w:pPr>
        <w:numPr>
          <w:ilvl w:val="0"/>
          <w:numId w:val="0"/>
        </w:numPr>
        <w:ind w:leftChars="0"/>
        <w:rPr>
          <w:rFonts w:hint="default"/>
          <w:b/>
          <w:bCs/>
          <w:sz w:val="24"/>
          <w:szCs w:val="24"/>
          <w:lang w:val="en-US"/>
        </w:rPr>
      </w:pPr>
      <w:r>
        <w:rPr>
          <w:rFonts w:hint="default"/>
          <w:b/>
          <w:bCs/>
          <w:sz w:val="24"/>
          <w:szCs w:val="24"/>
          <w:lang w:val="en-US"/>
        </w:rPr>
        <w:t xml:space="preserve">{   </w:t>
      </w:r>
    </w:p>
    <w:p>
      <w:pPr>
        <w:numPr>
          <w:ilvl w:val="0"/>
          <w:numId w:val="0"/>
        </w:numPr>
        <w:ind w:leftChars="0"/>
        <w:rPr>
          <w:rFonts w:hint="default"/>
          <w:b/>
          <w:bCs/>
          <w:sz w:val="24"/>
          <w:szCs w:val="24"/>
          <w:lang w:val="en-US"/>
        </w:rPr>
      </w:pPr>
      <w:r>
        <w:rPr>
          <w:rFonts w:hint="default"/>
          <w:b/>
          <w:bCs/>
          <w:sz w:val="24"/>
          <w:szCs w:val="24"/>
          <w:lang w:val="en-US"/>
        </w:rPr>
        <w:t xml:space="preserve">    // all concrete methods here are</w:t>
      </w:r>
    </w:p>
    <w:p>
      <w:pPr>
        <w:numPr>
          <w:ilvl w:val="0"/>
          <w:numId w:val="0"/>
        </w:numPr>
        <w:ind w:leftChars="0"/>
        <w:rPr>
          <w:rFonts w:hint="default"/>
          <w:b/>
          <w:bCs/>
          <w:sz w:val="24"/>
          <w:szCs w:val="24"/>
          <w:lang w:val="en-US"/>
        </w:rPr>
      </w:pPr>
      <w:r>
        <w:rPr>
          <w:rFonts w:hint="default"/>
          <w:b/>
          <w:bCs/>
          <w:sz w:val="24"/>
          <w:szCs w:val="24"/>
          <w:lang w:val="en-US"/>
        </w:rPr>
        <w:t xml:space="preserve">    // implicitly strictfp.    </w:t>
      </w:r>
    </w:p>
    <w:p>
      <w:pPr>
        <w:numPr>
          <w:ilvl w:val="0"/>
          <w:numId w:val="0"/>
        </w:numPr>
        <w:ind w:leftChars="0"/>
        <w:rPr>
          <w:rFonts w:hint="default"/>
          <w:b/>
          <w:bCs/>
          <w:sz w:val="24"/>
          <w:szCs w:val="24"/>
          <w:lang w:val="en-US"/>
        </w:rPr>
      </w:pPr>
      <w:r>
        <w:rPr>
          <w:rFonts w:hint="default"/>
          <w:b/>
          <w:bCs/>
          <w:sz w:val="24"/>
          <w:szCs w:val="24"/>
          <w:lang w:val="en-US"/>
        </w:rPr>
        <w:t>}</w:t>
      </w:r>
    </w:p>
    <w:p>
      <w:pPr>
        <w:numPr>
          <w:ilvl w:val="0"/>
          <w:numId w:val="0"/>
        </w:numPr>
        <w:ind w:leftChars="0"/>
        <w:rPr>
          <w:rFonts w:hint="default"/>
          <w:b/>
          <w:bCs/>
          <w:sz w:val="24"/>
          <w:szCs w:val="24"/>
          <w:lang w:val="en-US"/>
        </w:rPr>
      </w:pPr>
      <w:r>
        <w:rPr>
          <w:rFonts w:hint="default"/>
          <w:b/>
          <w:bCs/>
          <w:sz w:val="24"/>
          <w:szCs w:val="24"/>
          <w:lang w:val="en-US"/>
        </w:rPr>
        <w:t>strictfp interface Test</w:t>
      </w:r>
    </w:p>
    <w:p>
      <w:pPr>
        <w:numPr>
          <w:ilvl w:val="0"/>
          <w:numId w:val="0"/>
        </w:numPr>
        <w:ind w:leftChars="0"/>
        <w:rPr>
          <w:rFonts w:hint="default"/>
          <w:b/>
          <w:bCs/>
          <w:sz w:val="24"/>
          <w:szCs w:val="24"/>
          <w:lang w:val="en-US"/>
        </w:rPr>
      </w:pPr>
      <w:r>
        <w:rPr>
          <w:rFonts w:hint="default"/>
          <w:b/>
          <w:bCs/>
          <w:sz w:val="24"/>
          <w:szCs w:val="24"/>
          <w:lang w:val="en-US"/>
        </w:rPr>
        <w:t xml:space="preserve">{   </w:t>
      </w:r>
    </w:p>
    <w:p>
      <w:pPr>
        <w:numPr>
          <w:ilvl w:val="0"/>
          <w:numId w:val="0"/>
        </w:numPr>
        <w:ind w:leftChars="0"/>
        <w:rPr>
          <w:rFonts w:hint="default"/>
          <w:b/>
          <w:bCs/>
          <w:sz w:val="24"/>
          <w:szCs w:val="24"/>
          <w:lang w:val="en-US"/>
        </w:rPr>
      </w:pPr>
      <w:r>
        <w:rPr>
          <w:rFonts w:hint="default"/>
          <w:b/>
          <w:bCs/>
          <w:sz w:val="24"/>
          <w:szCs w:val="24"/>
          <w:lang w:val="en-US"/>
        </w:rPr>
        <w:t xml:space="preserve">    // all  methods here becomes implicitly </w:t>
      </w:r>
    </w:p>
    <w:p>
      <w:pPr>
        <w:numPr>
          <w:ilvl w:val="0"/>
          <w:numId w:val="0"/>
        </w:numPr>
        <w:ind w:leftChars="0"/>
        <w:rPr>
          <w:rFonts w:hint="default"/>
          <w:b/>
          <w:bCs/>
          <w:sz w:val="24"/>
          <w:szCs w:val="24"/>
          <w:lang w:val="en-US"/>
        </w:rPr>
      </w:pPr>
      <w:r>
        <w:rPr>
          <w:rFonts w:hint="default"/>
          <w:b/>
          <w:bCs/>
          <w:sz w:val="24"/>
          <w:szCs w:val="24"/>
          <w:lang w:val="en-US"/>
        </w:rPr>
        <w:t xml:space="preserve">    // strictfp when used during inheritance.    </w:t>
      </w:r>
    </w:p>
    <w:p>
      <w:pPr>
        <w:numPr>
          <w:ilvl w:val="0"/>
          <w:numId w:val="0"/>
        </w:numPr>
        <w:ind w:leftChars="0"/>
        <w:rPr>
          <w:rFonts w:hint="default"/>
          <w:b/>
          <w:bCs/>
          <w:sz w:val="24"/>
          <w:szCs w:val="24"/>
          <w:lang w:val="en-US"/>
        </w:rPr>
      </w:pPr>
      <w:r>
        <w:rPr>
          <w:rFonts w:hint="default"/>
          <w:b/>
          <w:bCs/>
          <w:sz w:val="24"/>
          <w:szCs w:val="24"/>
          <w:lang w:val="en-US"/>
        </w:rPr>
        <w:t>}</w:t>
      </w:r>
    </w:p>
    <w:p>
      <w:pPr>
        <w:numPr>
          <w:ilvl w:val="0"/>
          <w:numId w:val="0"/>
        </w:numPr>
        <w:ind w:leftChars="0"/>
        <w:rPr>
          <w:rFonts w:hint="default"/>
          <w:b/>
          <w:bCs/>
          <w:sz w:val="24"/>
          <w:szCs w:val="24"/>
          <w:lang w:val="en-US"/>
        </w:rPr>
      </w:pPr>
      <w:r>
        <w:rPr>
          <w:rFonts w:hint="default"/>
          <w:b/>
          <w:bCs/>
          <w:sz w:val="24"/>
          <w:szCs w:val="24"/>
          <w:lang w:val="en-US"/>
        </w:rPr>
        <w:t>class Car</w:t>
      </w:r>
    </w:p>
    <w:p>
      <w:pPr>
        <w:numPr>
          <w:ilvl w:val="0"/>
          <w:numId w:val="0"/>
        </w:numPr>
        <w:ind w:leftChars="0"/>
        <w:rPr>
          <w:rFonts w:hint="default"/>
          <w:b/>
          <w:bCs/>
          <w:sz w:val="24"/>
          <w:szCs w:val="24"/>
          <w:lang w:val="en-US"/>
        </w:rPr>
      </w:pPr>
      <w:r>
        <w:rPr>
          <w:rFonts w:hint="default"/>
          <w:b/>
          <w:bCs/>
          <w:sz w:val="24"/>
          <w:szCs w:val="24"/>
          <w:lang w:val="en-US"/>
        </w:rPr>
        <w:t xml:space="preserve">{  </w:t>
      </w:r>
    </w:p>
    <w:p>
      <w:pPr>
        <w:numPr>
          <w:ilvl w:val="0"/>
          <w:numId w:val="0"/>
        </w:numPr>
        <w:ind w:leftChars="0"/>
        <w:rPr>
          <w:rFonts w:hint="default"/>
          <w:b/>
          <w:bCs/>
          <w:sz w:val="24"/>
          <w:szCs w:val="24"/>
          <w:lang w:val="en-US"/>
        </w:rPr>
      </w:pPr>
      <w:r>
        <w:rPr>
          <w:rFonts w:hint="default"/>
          <w:b/>
          <w:bCs/>
          <w:sz w:val="24"/>
          <w:szCs w:val="24"/>
          <w:lang w:val="en-US"/>
        </w:rPr>
        <w:t xml:space="preserve">    // strictfp applied on a concrete method </w:t>
      </w:r>
    </w:p>
    <w:p>
      <w:pPr>
        <w:numPr>
          <w:ilvl w:val="0"/>
          <w:numId w:val="0"/>
        </w:numPr>
        <w:ind w:leftChars="0"/>
        <w:rPr>
          <w:rFonts w:hint="default"/>
          <w:b/>
          <w:bCs/>
          <w:sz w:val="24"/>
          <w:szCs w:val="24"/>
          <w:lang w:val="en-US"/>
        </w:rPr>
      </w:pPr>
      <w:r>
        <w:rPr>
          <w:rFonts w:hint="default"/>
          <w:b/>
          <w:bCs/>
          <w:sz w:val="24"/>
          <w:szCs w:val="24"/>
          <w:lang w:val="en-US"/>
        </w:rPr>
        <w:t xml:space="preserve">    strictfp void calculateSpeed(){}</w:t>
      </w:r>
    </w:p>
    <w:p>
      <w:pPr>
        <w:numPr>
          <w:ilvl w:val="0"/>
          <w:numId w:val="0"/>
        </w:numPr>
        <w:ind w:leftChars="0"/>
        <w:rPr>
          <w:rFonts w:hint="default"/>
          <w:b/>
          <w:bCs/>
          <w:sz w:val="24"/>
          <w:szCs w:val="24"/>
          <w:lang w:val="en-US"/>
        </w:rPr>
      </w:pPr>
      <w:r>
        <w:rPr>
          <w:rFonts w:hint="default"/>
          <w:b/>
          <w:bCs/>
          <w:sz w:val="24"/>
          <w:szCs w:val="24"/>
          <w:lang w:val="en-US"/>
        </w:rPr>
        <w:t xml:space="preserve">}  </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w:t>
      </w:r>
    </w:p>
    <w:p>
      <w:pPr>
        <w:numPr>
          <w:ilvl w:val="0"/>
          <w:numId w:val="2"/>
        </w:numPr>
        <w:tabs>
          <w:tab w:val="clear" w:pos="420"/>
        </w:tabs>
        <w:ind w:left="420" w:leftChars="0" w:hanging="420" w:firstLineChars="0"/>
        <w:rPr>
          <w:rFonts w:hint="default"/>
          <w:b w:val="0"/>
          <w:bCs w:val="0"/>
          <w:sz w:val="24"/>
          <w:szCs w:val="24"/>
          <w:lang w:val="en-US"/>
        </w:rPr>
      </w:pPr>
      <w:r>
        <w:rPr>
          <w:rFonts w:hint="default"/>
          <w:b w:val="0"/>
          <w:bCs w:val="0"/>
          <w:sz w:val="24"/>
          <w:szCs w:val="24"/>
          <w:lang w:val="en-US"/>
        </w:rPr>
        <w:t xml:space="preserve">When a class or an interface is declared with strictfp modifier, then all methods declared in the class/interface, and all nested types declared in the class, are implicitly strictfp. </w:t>
      </w:r>
    </w:p>
    <w:p>
      <w:pPr>
        <w:numPr>
          <w:ilvl w:val="0"/>
          <w:numId w:val="0"/>
        </w:numPr>
        <w:ind w:leftChars="0"/>
        <w:rPr>
          <w:rFonts w:hint="default"/>
          <w:b w:val="0"/>
          <w:bCs w:val="0"/>
          <w:sz w:val="24"/>
          <w:szCs w:val="24"/>
          <w:lang w:val="en-US"/>
        </w:rPr>
      </w:pPr>
    </w:p>
    <w:p>
      <w:pPr>
        <w:numPr>
          <w:ilvl w:val="0"/>
          <w:numId w:val="2"/>
        </w:numPr>
        <w:tabs>
          <w:tab w:val="clear" w:pos="420"/>
        </w:tabs>
        <w:ind w:left="420" w:leftChars="0" w:hanging="420" w:firstLineChars="0"/>
        <w:rPr>
          <w:rFonts w:hint="default"/>
          <w:b w:val="0"/>
          <w:bCs w:val="0"/>
          <w:sz w:val="24"/>
          <w:szCs w:val="24"/>
          <w:lang w:val="en-US"/>
        </w:rPr>
      </w:pPr>
      <w:r>
        <w:rPr>
          <w:rFonts w:hint="default"/>
          <w:b w:val="0"/>
          <w:bCs w:val="0"/>
          <w:sz w:val="24"/>
          <w:szCs w:val="24"/>
          <w:lang w:val="en-US"/>
        </w:rPr>
        <w:t xml:space="preserve">strictfp cannot be used with abstract methods. However, it can be used with abstract classes/interfaces. </w:t>
      </w:r>
      <w:r>
        <w:rPr>
          <w:rFonts w:hint="default"/>
          <w:b/>
          <w:bCs/>
          <w:sz w:val="24"/>
          <w:szCs w:val="24"/>
          <w:lang w:val="en-US"/>
        </w:rPr>
        <w:t>(since, only concrete methods can be strictfp)</w:t>
      </w:r>
      <w:r>
        <w:rPr>
          <w:rFonts w:hint="default"/>
          <w:b w:val="0"/>
          <w:bCs w:val="0"/>
          <w:sz w:val="24"/>
          <w:szCs w:val="24"/>
          <w:lang w:val="en-US"/>
        </w:rPr>
        <w:br w:type="textWrapping"/>
      </w:r>
    </w:p>
    <w:p>
      <w:pPr>
        <w:numPr>
          <w:ilvl w:val="0"/>
          <w:numId w:val="2"/>
        </w:numPr>
        <w:tabs>
          <w:tab w:val="clear" w:pos="420"/>
        </w:tabs>
        <w:ind w:left="420" w:leftChars="0" w:hanging="420" w:firstLineChars="0"/>
        <w:rPr>
          <w:rFonts w:hint="default"/>
          <w:b w:val="0"/>
          <w:bCs w:val="0"/>
          <w:sz w:val="24"/>
          <w:szCs w:val="24"/>
          <w:lang w:val="en-US"/>
        </w:rPr>
      </w:pPr>
      <w:r>
        <w:rPr>
          <w:rFonts w:hint="default"/>
          <w:b w:val="0"/>
          <w:bCs w:val="0"/>
          <w:sz w:val="24"/>
          <w:szCs w:val="24"/>
          <w:lang w:val="en-US"/>
        </w:rPr>
        <w:t>Since methods of an interface are implicitly abstract, strictfp cannot be used with any method inside an interface.</w:t>
      </w:r>
    </w:p>
    <w:p>
      <w:pPr>
        <w:numPr>
          <w:ilvl w:val="0"/>
          <w:numId w:val="0"/>
        </w:numPr>
        <w:ind w:leftChars="0" w:firstLine="420" w:firstLineChars="0"/>
        <w:rPr>
          <w:rFonts w:hint="default"/>
          <w:b w:val="0"/>
          <w:bCs w:val="0"/>
          <w:sz w:val="24"/>
          <w:szCs w:val="24"/>
          <w:lang w:val="en-US"/>
        </w:rPr>
      </w:pPr>
    </w:p>
    <w:p>
      <w:pPr>
        <w:numPr>
          <w:ilvl w:val="0"/>
          <w:numId w:val="0"/>
        </w:numPr>
        <w:ind w:leftChars="0" w:firstLine="420" w:firstLineChars="0"/>
        <w:rPr>
          <w:rFonts w:hint="default"/>
          <w:b/>
          <w:bCs/>
          <w:sz w:val="24"/>
          <w:szCs w:val="24"/>
          <w:lang w:val="en-US"/>
        </w:rPr>
      </w:pPr>
      <w:r>
        <w:rPr>
          <w:rFonts w:hint="default"/>
          <w:b/>
          <w:bCs/>
          <w:sz w:val="24"/>
          <w:szCs w:val="24"/>
          <w:lang w:val="en-US"/>
        </w:rPr>
        <w:t xml:space="preserve">strictfp interface Test </w:t>
      </w:r>
    </w:p>
    <w:p>
      <w:pPr>
        <w:numPr>
          <w:ilvl w:val="0"/>
          <w:numId w:val="0"/>
        </w:numPr>
        <w:ind w:leftChars="0" w:firstLine="420" w:firstLineChars="0"/>
        <w:rPr>
          <w:rFonts w:hint="default"/>
          <w:b/>
          <w:bCs/>
          <w:sz w:val="24"/>
          <w:szCs w:val="24"/>
          <w:lang w:val="en-US"/>
        </w:rPr>
      </w:pPr>
      <w:r>
        <w:rPr>
          <w:rFonts w:hint="default"/>
          <w:b/>
          <w:bCs/>
          <w:sz w:val="24"/>
          <w:szCs w:val="24"/>
          <w:lang w:val="en-US"/>
        </w:rPr>
        <w:t>{</w:t>
      </w:r>
    </w:p>
    <w:p>
      <w:pPr>
        <w:numPr>
          <w:ilvl w:val="0"/>
          <w:numId w:val="0"/>
        </w:numPr>
        <w:ind w:leftChars="0"/>
        <w:rPr>
          <w:rFonts w:hint="default"/>
          <w:b/>
          <w:bCs/>
          <w:sz w:val="24"/>
          <w:szCs w:val="24"/>
          <w:lang w:val="en-US"/>
        </w:rPr>
      </w:pPr>
      <w:r>
        <w:rPr>
          <w:rFonts w:hint="default"/>
          <w:b/>
          <w:bCs/>
          <w:sz w:val="24"/>
          <w:szCs w:val="24"/>
          <w:lang w:val="en-US"/>
        </w:rPr>
        <w:t xml:space="preserve">    </w:t>
      </w:r>
      <w:r>
        <w:rPr>
          <w:rFonts w:hint="default"/>
          <w:b/>
          <w:bCs/>
          <w:sz w:val="24"/>
          <w:szCs w:val="24"/>
          <w:lang w:val="en-US"/>
        </w:rPr>
        <w:tab/>
      </w:r>
      <w:r>
        <w:rPr>
          <w:rFonts w:hint="default"/>
          <w:b/>
          <w:bCs/>
          <w:sz w:val="24"/>
          <w:szCs w:val="24"/>
          <w:lang w:val="en-US"/>
        </w:rPr>
        <w:t>double sum();</w:t>
      </w:r>
    </w:p>
    <w:p>
      <w:pPr>
        <w:numPr>
          <w:ilvl w:val="0"/>
          <w:numId w:val="0"/>
        </w:numPr>
        <w:ind w:leftChars="0"/>
        <w:rPr>
          <w:rFonts w:hint="default"/>
          <w:b/>
          <w:bCs/>
          <w:sz w:val="24"/>
          <w:szCs w:val="24"/>
          <w:lang w:val="en-US"/>
        </w:rPr>
      </w:pPr>
      <w:r>
        <w:rPr>
          <w:rFonts w:hint="default"/>
          <w:b/>
          <w:bCs/>
          <w:sz w:val="24"/>
          <w:szCs w:val="24"/>
          <w:lang w:val="en-US"/>
        </w:rPr>
        <w:t xml:space="preserve">    </w:t>
      </w:r>
      <w:r>
        <w:rPr>
          <w:rFonts w:hint="default"/>
          <w:b/>
          <w:bCs/>
          <w:sz w:val="24"/>
          <w:szCs w:val="24"/>
          <w:lang w:val="en-US"/>
        </w:rPr>
        <w:tab/>
      </w:r>
      <w:r>
        <w:rPr>
          <w:rFonts w:hint="default"/>
          <w:b/>
          <w:bCs/>
          <w:sz w:val="24"/>
          <w:szCs w:val="24"/>
          <w:lang w:val="en-US"/>
        </w:rPr>
        <w:t>strictfp double mul(); // compile-time error here</w:t>
      </w:r>
    </w:p>
    <w:p>
      <w:pPr>
        <w:numPr>
          <w:ilvl w:val="0"/>
          <w:numId w:val="0"/>
        </w:numPr>
        <w:ind w:leftChars="0" w:firstLine="420" w:firstLineChars="0"/>
        <w:rPr>
          <w:rFonts w:hint="default"/>
          <w:b/>
          <w:bCs/>
          <w:sz w:val="24"/>
          <w:szCs w:val="24"/>
          <w:lang w:val="en-US"/>
        </w:rPr>
      </w:pPr>
      <w:r>
        <w:rPr>
          <w:rFonts w:hint="default"/>
          <w:b/>
          <w:bCs/>
          <w:sz w:val="24"/>
          <w:szCs w:val="24"/>
          <w:lang w:val="en-US"/>
        </w:rPr>
        <w:t>}</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 xml:space="preserve">//Java program to illustrate strictfp modifier </w:t>
      </w:r>
    </w:p>
    <w:p>
      <w:pPr>
        <w:numPr>
          <w:ilvl w:val="0"/>
          <w:numId w:val="0"/>
        </w:numPr>
        <w:ind w:leftChars="0" w:firstLine="420" w:firstLineChars="0"/>
        <w:rPr>
          <w:rFonts w:hint="default"/>
          <w:b/>
          <w:bCs/>
          <w:sz w:val="24"/>
          <w:szCs w:val="24"/>
          <w:lang w:val="en-US"/>
        </w:rPr>
      </w:pPr>
      <w:r>
        <w:rPr>
          <w:rFonts w:hint="default"/>
          <w:b/>
          <w:bCs/>
          <w:sz w:val="24"/>
          <w:szCs w:val="24"/>
          <w:lang w:val="en-US"/>
        </w:rPr>
        <w:t>public class Test</w:t>
      </w:r>
    </w:p>
    <w:p>
      <w:pPr>
        <w:numPr>
          <w:ilvl w:val="0"/>
          <w:numId w:val="0"/>
        </w:numPr>
        <w:ind w:leftChars="0" w:firstLine="420" w:firstLineChars="0"/>
        <w:rPr>
          <w:rFonts w:hint="default"/>
          <w:b/>
          <w:bCs/>
          <w:sz w:val="24"/>
          <w:szCs w:val="24"/>
          <w:lang w:val="en-US"/>
        </w:rPr>
      </w:pPr>
      <w:r>
        <w:rPr>
          <w:rFonts w:hint="default"/>
          <w:b/>
          <w:bCs/>
          <w:sz w:val="24"/>
          <w:szCs w:val="24"/>
          <w:lang w:val="en-US"/>
        </w:rPr>
        <w:t>{</w:t>
      </w:r>
    </w:p>
    <w:p>
      <w:pPr>
        <w:numPr>
          <w:ilvl w:val="0"/>
          <w:numId w:val="0"/>
        </w:numPr>
        <w:ind w:leftChars="0"/>
        <w:rPr>
          <w:rFonts w:hint="default"/>
          <w:b/>
          <w:bCs/>
          <w:sz w:val="24"/>
          <w:szCs w:val="24"/>
          <w:lang w:val="en-US"/>
        </w:rPr>
      </w:pPr>
      <w:r>
        <w:rPr>
          <w:rFonts w:hint="default"/>
          <w:b/>
          <w:bCs/>
          <w:sz w:val="24"/>
          <w:szCs w:val="24"/>
          <w:lang w:val="en-US"/>
        </w:rPr>
        <w:t xml:space="preserve">    </w:t>
      </w:r>
      <w:r>
        <w:rPr>
          <w:rFonts w:hint="default"/>
          <w:b/>
          <w:bCs/>
          <w:sz w:val="24"/>
          <w:szCs w:val="24"/>
          <w:lang w:val="en-US"/>
        </w:rPr>
        <w:tab/>
      </w:r>
      <w:r>
        <w:rPr>
          <w:rFonts w:hint="default"/>
          <w:b/>
          <w:bCs/>
          <w:sz w:val="24"/>
          <w:szCs w:val="24"/>
          <w:lang w:val="en-US"/>
        </w:rPr>
        <w:t>// calculating sum using strictfp modifier</w:t>
      </w:r>
    </w:p>
    <w:p>
      <w:pPr>
        <w:numPr>
          <w:ilvl w:val="0"/>
          <w:numId w:val="0"/>
        </w:numPr>
        <w:ind w:leftChars="0"/>
        <w:rPr>
          <w:rFonts w:hint="default"/>
          <w:b/>
          <w:bCs/>
          <w:sz w:val="24"/>
          <w:szCs w:val="24"/>
          <w:lang w:val="en-US"/>
        </w:rPr>
      </w:pPr>
      <w:r>
        <w:rPr>
          <w:rFonts w:hint="default"/>
          <w:b/>
          <w:bCs/>
          <w:sz w:val="24"/>
          <w:szCs w:val="24"/>
          <w:lang w:val="en-US"/>
        </w:rPr>
        <w:t xml:space="preserve">    </w:t>
      </w:r>
      <w:r>
        <w:rPr>
          <w:rFonts w:hint="default"/>
          <w:b/>
          <w:bCs/>
          <w:sz w:val="24"/>
          <w:szCs w:val="24"/>
          <w:lang w:val="en-US"/>
        </w:rPr>
        <w:tab/>
      </w:r>
      <w:r>
        <w:rPr>
          <w:rFonts w:hint="default"/>
          <w:b/>
          <w:bCs/>
          <w:sz w:val="24"/>
          <w:szCs w:val="24"/>
          <w:lang w:val="en-US"/>
        </w:rPr>
        <w:t>public strictfp double sum()</w:t>
      </w:r>
    </w:p>
    <w:p>
      <w:pPr>
        <w:numPr>
          <w:ilvl w:val="0"/>
          <w:numId w:val="0"/>
        </w:numPr>
        <w:ind w:leftChars="0"/>
        <w:rPr>
          <w:rFonts w:hint="default"/>
          <w:b/>
          <w:bCs/>
          <w:sz w:val="24"/>
          <w:szCs w:val="24"/>
          <w:lang w:val="en-US"/>
        </w:rPr>
      </w:pPr>
      <w:r>
        <w:rPr>
          <w:rFonts w:hint="default"/>
          <w:b/>
          <w:bCs/>
          <w:sz w:val="24"/>
          <w:szCs w:val="24"/>
          <w:lang w:val="en-US"/>
        </w:rPr>
        <w:t xml:space="preserve">    </w:t>
      </w:r>
      <w:r>
        <w:rPr>
          <w:rFonts w:hint="default"/>
          <w:b/>
          <w:bCs/>
          <w:sz w:val="24"/>
          <w:szCs w:val="24"/>
          <w:lang w:val="en-US"/>
        </w:rPr>
        <w:tab/>
      </w:r>
      <w:r>
        <w:rPr>
          <w:rFonts w:hint="default"/>
          <w:b/>
          <w:bCs/>
          <w:sz w:val="24"/>
          <w:szCs w:val="24"/>
          <w:lang w:val="en-US"/>
        </w:rPr>
        <w:t>{</w:t>
      </w:r>
    </w:p>
    <w:p>
      <w:pPr>
        <w:numPr>
          <w:ilvl w:val="0"/>
          <w:numId w:val="0"/>
        </w:numPr>
        <w:ind w:leftChars="0"/>
        <w:rPr>
          <w:rFonts w:hint="default"/>
          <w:b/>
          <w:bCs/>
          <w:sz w:val="24"/>
          <w:szCs w:val="24"/>
          <w:lang w:val="en-US"/>
        </w:rPr>
      </w:pPr>
      <w:r>
        <w:rPr>
          <w:rFonts w:hint="default"/>
          <w:b/>
          <w:bCs/>
          <w:sz w:val="24"/>
          <w:szCs w:val="24"/>
          <w:lang w:val="en-US"/>
        </w:rPr>
        <w:t xml:space="preserve">       </w:t>
      </w:r>
      <w:r>
        <w:rPr>
          <w:rFonts w:hint="default"/>
          <w:b/>
          <w:bCs/>
          <w:sz w:val="24"/>
          <w:szCs w:val="24"/>
          <w:lang w:val="en-US"/>
        </w:rPr>
        <w:tab/>
      </w:r>
      <w:r>
        <w:rPr>
          <w:rFonts w:hint="default"/>
          <w:b/>
          <w:bCs/>
          <w:sz w:val="24"/>
          <w:szCs w:val="24"/>
          <w:lang w:val="en-US"/>
        </w:rPr>
        <w:t xml:space="preserve"> double num1 = 10e+10;</w:t>
      </w:r>
    </w:p>
    <w:p>
      <w:pPr>
        <w:numPr>
          <w:ilvl w:val="0"/>
          <w:numId w:val="0"/>
        </w:numPr>
        <w:ind w:leftChars="0"/>
        <w:rPr>
          <w:rFonts w:hint="default"/>
          <w:b/>
          <w:bCs/>
          <w:sz w:val="24"/>
          <w:szCs w:val="24"/>
          <w:lang w:val="en-US"/>
        </w:rPr>
      </w:pPr>
      <w:r>
        <w:rPr>
          <w:rFonts w:hint="default"/>
          <w:b/>
          <w:bCs/>
          <w:sz w:val="24"/>
          <w:szCs w:val="24"/>
          <w:lang w:val="en-US"/>
        </w:rPr>
        <w:t xml:space="preserve">        </w:t>
      </w:r>
      <w:r>
        <w:rPr>
          <w:rFonts w:hint="default"/>
          <w:b/>
          <w:bCs/>
          <w:sz w:val="24"/>
          <w:szCs w:val="24"/>
          <w:lang w:val="en-US"/>
        </w:rPr>
        <w:tab/>
      </w:r>
      <w:r>
        <w:rPr>
          <w:rFonts w:hint="default"/>
          <w:b/>
          <w:bCs/>
          <w:sz w:val="24"/>
          <w:szCs w:val="24"/>
          <w:lang w:val="en-US"/>
        </w:rPr>
        <w:t>double num2 = 6e+08;</w:t>
      </w:r>
    </w:p>
    <w:p>
      <w:pPr>
        <w:numPr>
          <w:ilvl w:val="0"/>
          <w:numId w:val="0"/>
        </w:numPr>
        <w:ind w:leftChars="0"/>
        <w:rPr>
          <w:rFonts w:hint="default"/>
          <w:b/>
          <w:bCs/>
          <w:sz w:val="24"/>
          <w:szCs w:val="24"/>
          <w:lang w:val="en-US"/>
        </w:rPr>
      </w:pPr>
      <w:r>
        <w:rPr>
          <w:rFonts w:hint="default"/>
          <w:b/>
          <w:bCs/>
          <w:sz w:val="24"/>
          <w:szCs w:val="24"/>
          <w:lang w:val="en-US"/>
        </w:rPr>
        <w:t xml:space="preserve">        </w:t>
      </w:r>
      <w:r>
        <w:rPr>
          <w:rFonts w:hint="default"/>
          <w:b/>
          <w:bCs/>
          <w:sz w:val="24"/>
          <w:szCs w:val="24"/>
          <w:lang w:val="en-US"/>
        </w:rPr>
        <w:tab/>
      </w:r>
      <w:r>
        <w:rPr>
          <w:rFonts w:hint="default"/>
          <w:b/>
          <w:bCs/>
          <w:sz w:val="24"/>
          <w:szCs w:val="24"/>
          <w:lang w:val="en-US"/>
        </w:rPr>
        <w:t xml:space="preserve">return (num1+num2); </w:t>
      </w:r>
    </w:p>
    <w:p>
      <w:pPr>
        <w:numPr>
          <w:ilvl w:val="0"/>
          <w:numId w:val="0"/>
        </w:numPr>
        <w:ind w:leftChars="0"/>
        <w:rPr>
          <w:rFonts w:hint="default"/>
          <w:b/>
          <w:bCs/>
          <w:sz w:val="24"/>
          <w:szCs w:val="24"/>
          <w:lang w:val="en-US"/>
        </w:rPr>
      </w:pPr>
      <w:r>
        <w:rPr>
          <w:rFonts w:hint="default"/>
          <w:b/>
          <w:bCs/>
          <w:sz w:val="24"/>
          <w:szCs w:val="24"/>
          <w:lang w:val="en-US"/>
        </w:rPr>
        <w:t xml:space="preserve">    </w:t>
      </w:r>
      <w:r>
        <w:rPr>
          <w:rFonts w:hint="default"/>
          <w:b/>
          <w:bCs/>
          <w:sz w:val="24"/>
          <w:szCs w:val="24"/>
          <w:lang w:val="en-US"/>
        </w:rPr>
        <w:tab/>
      </w:r>
      <w:r>
        <w:rPr>
          <w:rFonts w:hint="default"/>
          <w:b/>
          <w:bCs/>
          <w:sz w:val="24"/>
          <w:szCs w:val="24"/>
          <w:lang w:val="en-US"/>
        </w:rPr>
        <w:t>}</w:t>
      </w:r>
    </w:p>
    <w:p>
      <w:pPr>
        <w:numPr>
          <w:ilvl w:val="0"/>
          <w:numId w:val="0"/>
        </w:numPr>
        <w:ind w:leftChars="0"/>
        <w:rPr>
          <w:rFonts w:hint="default"/>
          <w:b/>
          <w:bCs/>
          <w:sz w:val="24"/>
          <w:szCs w:val="24"/>
          <w:lang w:val="en-US"/>
        </w:rPr>
      </w:pPr>
      <w:r>
        <w:rPr>
          <w:rFonts w:hint="default"/>
          <w:b/>
          <w:bCs/>
          <w:sz w:val="24"/>
          <w:szCs w:val="24"/>
          <w:lang w:val="en-US"/>
        </w:rPr>
        <w:t xml:space="preserve">    </w:t>
      </w:r>
      <w:r>
        <w:rPr>
          <w:rFonts w:hint="default"/>
          <w:b/>
          <w:bCs/>
          <w:sz w:val="24"/>
          <w:szCs w:val="24"/>
          <w:lang w:val="en-US"/>
        </w:rPr>
        <w:tab/>
      </w:r>
      <w:r>
        <w:rPr>
          <w:rFonts w:hint="default"/>
          <w:b/>
          <w:bCs/>
          <w:sz w:val="24"/>
          <w:szCs w:val="24"/>
          <w:lang w:val="en-US"/>
        </w:rPr>
        <w:t>public static strictfp void main(String[] args)</w:t>
      </w:r>
    </w:p>
    <w:p>
      <w:pPr>
        <w:numPr>
          <w:ilvl w:val="0"/>
          <w:numId w:val="0"/>
        </w:numPr>
        <w:ind w:leftChars="0"/>
        <w:rPr>
          <w:rFonts w:hint="default"/>
          <w:b/>
          <w:bCs/>
          <w:sz w:val="24"/>
          <w:szCs w:val="24"/>
          <w:lang w:val="en-US"/>
        </w:rPr>
      </w:pPr>
      <w:r>
        <w:rPr>
          <w:rFonts w:hint="default"/>
          <w:b/>
          <w:bCs/>
          <w:sz w:val="24"/>
          <w:szCs w:val="24"/>
          <w:lang w:val="en-US"/>
        </w:rPr>
        <w:t xml:space="preserve">    </w:t>
      </w:r>
      <w:r>
        <w:rPr>
          <w:rFonts w:hint="default"/>
          <w:b/>
          <w:bCs/>
          <w:sz w:val="24"/>
          <w:szCs w:val="24"/>
          <w:lang w:val="en-US"/>
        </w:rPr>
        <w:tab/>
      </w:r>
      <w:r>
        <w:rPr>
          <w:rFonts w:hint="default"/>
          <w:b/>
          <w:bCs/>
          <w:sz w:val="24"/>
          <w:szCs w:val="24"/>
          <w:lang w:val="en-US"/>
        </w:rPr>
        <w:t>{</w:t>
      </w:r>
    </w:p>
    <w:p>
      <w:pPr>
        <w:numPr>
          <w:ilvl w:val="0"/>
          <w:numId w:val="0"/>
        </w:numPr>
        <w:ind w:leftChars="0"/>
        <w:rPr>
          <w:rFonts w:hint="default"/>
          <w:b/>
          <w:bCs/>
          <w:sz w:val="24"/>
          <w:szCs w:val="24"/>
          <w:lang w:val="en-US"/>
        </w:rPr>
      </w:pPr>
      <w:r>
        <w:rPr>
          <w:rFonts w:hint="default"/>
          <w:b/>
          <w:bCs/>
          <w:sz w:val="24"/>
          <w:szCs w:val="24"/>
          <w:lang w:val="en-US"/>
        </w:rPr>
        <w:t xml:space="preserve">       </w:t>
      </w:r>
      <w:r>
        <w:rPr>
          <w:rFonts w:hint="default"/>
          <w:b/>
          <w:bCs/>
          <w:sz w:val="24"/>
          <w:szCs w:val="24"/>
          <w:lang w:val="en-US"/>
        </w:rPr>
        <w:tab/>
      </w:r>
      <w:r>
        <w:rPr>
          <w:rFonts w:hint="default"/>
          <w:b/>
          <w:bCs/>
          <w:sz w:val="24"/>
          <w:szCs w:val="24"/>
          <w:lang w:val="en-US"/>
        </w:rPr>
        <w:t>Test t = new Test();</w:t>
      </w:r>
    </w:p>
    <w:p>
      <w:pPr>
        <w:numPr>
          <w:ilvl w:val="0"/>
          <w:numId w:val="0"/>
        </w:numPr>
        <w:ind w:leftChars="0"/>
        <w:rPr>
          <w:rFonts w:hint="default"/>
          <w:b/>
          <w:bCs/>
          <w:sz w:val="24"/>
          <w:szCs w:val="24"/>
          <w:lang w:val="en-US"/>
        </w:rPr>
      </w:pPr>
      <w:r>
        <w:rPr>
          <w:rFonts w:hint="default"/>
          <w:b/>
          <w:bCs/>
          <w:sz w:val="24"/>
          <w:szCs w:val="24"/>
          <w:lang w:val="en-US"/>
        </w:rPr>
        <w:t xml:space="preserve"> </w:t>
      </w:r>
    </w:p>
    <w:p>
      <w:pPr>
        <w:numPr>
          <w:ilvl w:val="0"/>
          <w:numId w:val="0"/>
        </w:numPr>
        <w:ind w:leftChars="0"/>
        <w:rPr>
          <w:rFonts w:hint="default"/>
          <w:b/>
          <w:bCs/>
          <w:sz w:val="24"/>
          <w:szCs w:val="24"/>
          <w:lang w:val="en-US"/>
        </w:rPr>
      </w:pPr>
      <w:r>
        <w:rPr>
          <w:rFonts w:hint="default"/>
          <w:b/>
          <w:bCs/>
          <w:sz w:val="24"/>
          <w:szCs w:val="24"/>
          <w:lang w:val="en-US"/>
        </w:rPr>
        <w:t xml:space="preserve">        </w:t>
      </w:r>
      <w:r>
        <w:rPr>
          <w:rFonts w:hint="default"/>
          <w:b/>
          <w:bCs/>
          <w:sz w:val="24"/>
          <w:szCs w:val="24"/>
          <w:lang w:val="en-US"/>
        </w:rPr>
        <w:tab/>
      </w:r>
      <w:r>
        <w:rPr>
          <w:rFonts w:hint="default"/>
          <w:b/>
          <w:bCs/>
          <w:sz w:val="24"/>
          <w:szCs w:val="24"/>
          <w:lang w:val="en-US"/>
        </w:rPr>
        <w:t>System.out.println(t.sum());</w:t>
      </w:r>
    </w:p>
    <w:p>
      <w:pPr>
        <w:numPr>
          <w:ilvl w:val="0"/>
          <w:numId w:val="0"/>
        </w:numPr>
        <w:ind w:leftChars="0"/>
        <w:rPr>
          <w:rFonts w:hint="default"/>
          <w:b/>
          <w:bCs/>
          <w:sz w:val="24"/>
          <w:szCs w:val="24"/>
          <w:lang w:val="en-US"/>
        </w:rPr>
      </w:pPr>
      <w:r>
        <w:rPr>
          <w:rFonts w:hint="default"/>
          <w:b/>
          <w:bCs/>
          <w:sz w:val="24"/>
          <w:szCs w:val="24"/>
          <w:lang w:val="en-US"/>
        </w:rPr>
        <w:t xml:space="preserve">    </w:t>
      </w:r>
      <w:r>
        <w:rPr>
          <w:rFonts w:hint="default"/>
          <w:b/>
          <w:bCs/>
          <w:sz w:val="24"/>
          <w:szCs w:val="24"/>
          <w:lang w:val="en-US"/>
        </w:rPr>
        <w:tab/>
      </w:r>
      <w:r>
        <w:rPr>
          <w:rFonts w:hint="default"/>
          <w:b/>
          <w:bCs/>
          <w:sz w:val="24"/>
          <w:szCs w:val="24"/>
          <w:lang w:val="en-US"/>
        </w:rPr>
        <w:t>}</w:t>
      </w:r>
    </w:p>
    <w:p>
      <w:pPr>
        <w:numPr>
          <w:ilvl w:val="0"/>
          <w:numId w:val="0"/>
        </w:numPr>
        <w:ind w:leftChars="0" w:firstLine="420" w:firstLineChars="0"/>
        <w:rPr>
          <w:rFonts w:hint="default"/>
          <w:b/>
          <w:bCs/>
          <w:sz w:val="24"/>
          <w:szCs w:val="24"/>
          <w:lang w:val="en-US"/>
        </w:rPr>
      </w:pPr>
      <w:r>
        <w:rPr>
          <w:rFonts w:hint="default"/>
          <w:b/>
          <w:bCs/>
          <w:sz w:val="24"/>
          <w:szCs w:val="24"/>
          <w:lang w:val="en-US"/>
        </w:rPr>
        <w:t>}</w:t>
      </w:r>
    </w:p>
    <w:p>
      <w:pPr>
        <w:numPr>
          <w:ilvl w:val="0"/>
          <w:numId w:val="0"/>
        </w:numPr>
        <w:ind w:leftChars="0" w:firstLine="420" w:firstLineChars="0"/>
        <w:rPr>
          <w:rFonts w:hint="default"/>
          <w:b/>
          <w:bCs/>
          <w:sz w:val="24"/>
          <w:szCs w:val="24"/>
          <w:lang w:val="en-US"/>
        </w:rPr>
      </w:pP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bCs/>
          <w:sz w:val="32"/>
          <w:szCs w:val="32"/>
          <w:lang w:val="en-US"/>
        </w:rPr>
        <w:t>User Interfaces:</w:t>
      </w:r>
      <w:r>
        <w:rPr>
          <w:rFonts w:hint="default"/>
          <w:b/>
          <w:bCs/>
          <w:sz w:val="32"/>
          <w:szCs w:val="32"/>
          <w:lang w:val="en-US"/>
        </w:rPr>
        <w:br w:type="textWrapping"/>
      </w:r>
      <w:r>
        <w:rPr>
          <w:rFonts w:hint="default"/>
          <w:b/>
          <w:bCs/>
          <w:sz w:val="32"/>
          <w:szCs w:val="32"/>
          <w:lang w:val="en-US"/>
        </w:rPr>
        <w:br w:type="textWrapping"/>
      </w:r>
      <w:r>
        <w:rPr>
          <w:rFonts w:hint="default"/>
          <w:b w:val="0"/>
          <w:bCs w:val="0"/>
          <w:sz w:val="24"/>
          <w:szCs w:val="24"/>
          <w:lang w:val="en-US"/>
        </w:rPr>
        <w:t>When you create an interface, you are defining what a class can do  without saying how the class will do it.</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Any class type that implements the interface must write code for all methods.</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(Difference between interface and abstract class:</w:t>
      </w:r>
    </w:p>
    <w:p>
      <w:pPr>
        <w:numPr>
          <w:ilvl w:val="0"/>
          <w:numId w:val="0"/>
        </w:numPr>
        <w:ind w:leftChars="0"/>
        <w:rPr>
          <w:rFonts w:hint="default"/>
          <w:b w:val="0"/>
          <w:bCs w:val="0"/>
          <w:sz w:val="24"/>
          <w:szCs w:val="24"/>
          <w:lang w:val="en-US"/>
        </w:rPr>
      </w:pPr>
    </w:p>
    <w:p>
      <w:pPr>
        <w:numPr>
          <w:ilvl w:val="0"/>
          <w:numId w:val="0"/>
        </w:numPr>
        <w:ind w:leftChars="0"/>
        <w:rPr>
          <w:rFonts w:hint="default"/>
          <w:b/>
          <w:bCs/>
          <w:sz w:val="24"/>
          <w:szCs w:val="24"/>
          <w:lang w:val="en-US"/>
        </w:rPr>
      </w:pPr>
      <w:r>
        <w:rPr>
          <w:rFonts w:hint="default"/>
          <w:b w:val="0"/>
          <w:bCs w:val="0"/>
          <w:sz w:val="24"/>
          <w:szCs w:val="24"/>
          <w:lang w:val="en-US"/>
        </w:rPr>
        <w:t>Now, abstract class-inheritance-</w:t>
      </w:r>
      <w:r>
        <w:rPr>
          <w:rFonts w:hint="default"/>
          <w:b/>
          <w:bCs/>
          <w:sz w:val="24"/>
          <w:szCs w:val="24"/>
          <w:lang w:val="en-US"/>
        </w:rPr>
        <w:t>is a relationship, Whereas, modular kitchen is implemented by normal kitchen)</w:t>
      </w:r>
    </w:p>
    <w:p>
      <w:pPr>
        <w:numPr>
          <w:ilvl w:val="0"/>
          <w:numId w:val="0"/>
        </w:numPr>
        <w:ind w:leftChars="0"/>
        <w:rPr>
          <w:rFonts w:hint="default"/>
          <w:b/>
          <w:bCs/>
          <w:sz w:val="24"/>
          <w:szCs w:val="24"/>
          <w:lang w:val="en-US"/>
        </w:rPr>
      </w:pPr>
    </w:p>
    <w:p>
      <w:pPr>
        <w:numPr>
          <w:ilvl w:val="0"/>
          <w:numId w:val="0"/>
        </w:numPr>
        <w:ind w:leftChars="0"/>
        <w:rPr>
          <w:rFonts w:hint="default"/>
          <w:b/>
          <w:bCs/>
          <w:sz w:val="24"/>
          <w:szCs w:val="24"/>
          <w:lang w:val="en-US"/>
        </w:rPr>
      </w:pPr>
    </w:p>
    <w:p>
      <w:pPr>
        <w:numPr>
          <w:ilvl w:val="0"/>
          <w:numId w:val="0"/>
        </w:numPr>
        <w:ind w:leftChars="0"/>
        <w:rPr>
          <w:rFonts w:hint="default"/>
          <w:b/>
          <w:bCs/>
          <w:sz w:val="24"/>
          <w:szCs w:val="24"/>
          <w:lang w:val="en-US"/>
        </w:rPr>
      </w:pPr>
      <w:r>
        <w:rPr>
          <w:rFonts w:hint="default"/>
          <w:b/>
          <w:bCs/>
          <w:sz w:val="24"/>
          <w:szCs w:val="24"/>
          <w:lang w:val="en-US"/>
        </w:rPr>
        <w:t>However, except the theoretical part, technically consider interface as a 100% abstract class)</w:t>
      </w:r>
    </w:p>
    <w:p>
      <w:pPr>
        <w:numPr>
          <w:ilvl w:val="0"/>
          <w:numId w:val="0"/>
        </w:numPr>
        <w:ind w:leftChars="0"/>
        <w:rPr>
          <w:rFonts w:hint="default"/>
          <w:b/>
          <w:bCs/>
          <w:sz w:val="24"/>
          <w:szCs w:val="24"/>
          <w:lang w:val="en-US"/>
        </w:rPr>
      </w:pPr>
    </w:p>
    <w:p>
      <w:pPr>
        <w:numPr>
          <w:ilvl w:val="0"/>
          <w:numId w:val="0"/>
        </w:numPr>
        <w:ind w:leftChars="0"/>
        <w:rPr>
          <w:rFonts w:hint="default"/>
          <w:b/>
          <w:bCs/>
          <w:sz w:val="24"/>
          <w:szCs w:val="24"/>
          <w:lang w:val="en-US"/>
        </w:rPr>
      </w:pPr>
    </w:p>
    <w:p>
      <w:pPr>
        <w:numPr>
          <w:ilvl w:val="0"/>
          <w:numId w:val="0"/>
        </w:numPr>
        <w:ind w:leftChars="0"/>
        <w:rPr>
          <w:rFonts w:hint="default"/>
          <w:b/>
          <w:bCs/>
          <w:sz w:val="24"/>
          <w:szCs w:val="24"/>
          <w:lang w:val="en-US"/>
        </w:rPr>
      </w:pPr>
      <w:r>
        <w:rPr>
          <w:rFonts w:hint="default"/>
          <w:b/>
          <w:bCs/>
          <w:sz w:val="24"/>
          <w:szCs w:val="24"/>
          <w:lang w:val="en-US"/>
        </w:rPr>
        <w:t>Now, some points for abstract class:</w:t>
      </w:r>
    </w:p>
    <w:p>
      <w:pPr>
        <w:numPr>
          <w:ilvl w:val="0"/>
          <w:numId w:val="0"/>
        </w:numPr>
        <w:ind w:leftChars="0"/>
        <w:rPr>
          <w:rFonts w:hint="default"/>
          <w:b/>
          <w:bCs/>
          <w:sz w:val="24"/>
          <w:szCs w:val="24"/>
          <w:lang w:val="en-US"/>
        </w:rPr>
      </w:pPr>
    </w:p>
    <w:p>
      <w:pPr>
        <w:numPr>
          <w:ilvl w:val="0"/>
          <w:numId w:val="1"/>
        </w:numPr>
        <w:tabs>
          <w:tab w:val="clear" w:pos="420"/>
        </w:tabs>
        <w:ind w:left="420" w:leftChars="0" w:hanging="420" w:firstLineChars="0"/>
        <w:rPr>
          <w:rFonts w:hint="default"/>
          <w:b w:val="0"/>
          <w:bCs w:val="0"/>
          <w:sz w:val="24"/>
          <w:szCs w:val="24"/>
          <w:lang w:val="en-US"/>
        </w:rPr>
      </w:pPr>
      <w:r>
        <w:rPr>
          <w:rFonts w:hint="default"/>
          <w:b w:val="0"/>
          <w:bCs w:val="0"/>
          <w:sz w:val="24"/>
          <w:szCs w:val="24"/>
          <w:lang w:val="en-US"/>
        </w:rPr>
        <w:t>All interface methods are implicitly public and abstract. In other words, you do not need to type public or abstract modifiers in the method declaration, but the method will always be public and abstract.</w:t>
      </w:r>
    </w:p>
    <w:p>
      <w:pPr>
        <w:numPr>
          <w:ilvl w:val="0"/>
          <w:numId w:val="0"/>
        </w:numPr>
        <w:rPr>
          <w:rFonts w:hint="default"/>
          <w:b w:val="0"/>
          <w:bCs w:val="0"/>
          <w:sz w:val="24"/>
          <w:szCs w:val="24"/>
          <w:lang w:val="en-US"/>
        </w:rPr>
      </w:pPr>
    </w:p>
    <w:p>
      <w:pPr>
        <w:numPr>
          <w:ilvl w:val="0"/>
          <w:numId w:val="1"/>
        </w:numPr>
        <w:tabs>
          <w:tab w:val="clear" w:pos="420"/>
        </w:tabs>
        <w:ind w:left="420" w:leftChars="0" w:hanging="420" w:firstLineChars="0"/>
        <w:rPr>
          <w:rFonts w:hint="default"/>
          <w:b w:val="0"/>
          <w:bCs w:val="0"/>
          <w:sz w:val="24"/>
          <w:szCs w:val="24"/>
          <w:lang w:val="en-US"/>
        </w:rPr>
      </w:pPr>
      <w:r>
        <w:rPr>
          <w:rFonts w:hint="default"/>
          <w:b w:val="0"/>
          <w:bCs w:val="0"/>
          <w:sz w:val="24"/>
          <w:szCs w:val="24"/>
          <w:lang w:val="en-US"/>
        </w:rPr>
        <w:t>All variables defined in an interface must be public, static and final.</w:t>
      </w:r>
      <w:r>
        <w:rPr>
          <w:rFonts w:hint="default"/>
          <w:b/>
          <w:bCs/>
          <w:sz w:val="24"/>
          <w:szCs w:val="24"/>
          <w:lang w:val="en-US"/>
        </w:rPr>
        <w:t xml:space="preserve"> (and these modifiers are not implicit. You have to mention it). </w:t>
      </w:r>
      <w:r>
        <w:rPr>
          <w:rFonts w:hint="default"/>
          <w:b w:val="0"/>
          <w:bCs w:val="0"/>
          <w:sz w:val="24"/>
          <w:szCs w:val="24"/>
          <w:lang w:val="en-US"/>
        </w:rPr>
        <w:t xml:space="preserve">In other words, </w:t>
      </w:r>
      <w:r>
        <w:rPr>
          <w:rFonts w:hint="default"/>
          <w:b/>
          <w:bCs/>
          <w:sz w:val="24"/>
          <w:szCs w:val="24"/>
          <w:lang w:val="en-US"/>
        </w:rPr>
        <w:t>interfaces can only have constants, not instance variables.</w:t>
      </w:r>
      <w:r>
        <w:rPr>
          <w:rFonts w:hint="default"/>
          <w:b/>
          <w:bCs/>
          <w:sz w:val="24"/>
          <w:szCs w:val="24"/>
          <w:lang w:val="en-US"/>
        </w:rPr>
        <w:br w:type="textWrapping"/>
      </w:r>
    </w:p>
    <w:p>
      <w:pPr>
        <w:numPr>
          <w:ilvl w:val="0"/>
          <w:numId w:val="1"/>
        </w:numPr>
        <w:tabs>
          <w:tab w:val="clear" w:pos="420"/>
        </w:tabs>
        <w:ind w:left="420" w:leftChars="0" w:hanging="420" w:firstLineChars="0"/>
        <w:rPr>
          <w:rFonts w:hint="default"/>
          <w:b w:val="0"/>
          <w:bCs w:val="0"/>
          <w:sz w:val="24"/>
          <w:szCs w:val="24"/>
          <w:lang w:val="en-US"/>
        </w:rPr>
      </w:pPr>
      <w:r>
        <w:rPr>
          <w:rFonts w:hint="default"/>
          <w:b w:val="0"/>
          <w:bCs w:val="0"/>
          <w:sz w:val="24"/>
          <w:szCs w:val="24"/>
          <w:lang w:val="en-US"/>
        </w:rPr>
        <w:t>However, unlike, the variables, which should be</w:t>
      </w:r>
      <w:r>
        <w:rPr>
          <w:rFonts w:hint="default"/>
          <w:b/>
          <w:bCs/>
          <w:sz w:val="24"/>
          <w:szCs w:val="24"/>
          <w:lang w:val="en-US"/>
        </w:rPr>
        <w:t xml:space="preserve"> public, static and final, </w:t>
      </w:r>
      <w:r>
        <w:rPr>
          <w:rFonts w:hint="default"/>
          <w:b w:val="0"/>
          <w:bCs w:val="0"/>
          <w:sz w:val="24"/>
          <w:szCs w:val="24"/>
          <w:lang w:val="en-US"/>
        </w:rPr>
        <w:t>interfaces method should not be static.</w:t>
      </w:r>
      <w:r>
        <w:rPr>
          <w:rFonts w:hint="default"/>
          <w:b w:val="0"/>
          <w:bCs w:val="0"/>
          <w:sz w:val="24"/>
          <w:szCs w:val="24"/>
          <w:lang w:val="en-US"/>
        </w:rPr>
        <w:br w:type="textWrapping"/>
      </w:r>
    </w:p>
    <w:p>
      <w:pPr>
        <w:numPr>
          <w:ilvl w:val="0"/>
          <w:numId w:val="1"/>
        </w:numPr>
        <w:tabs>
          <w:tab w:val="clear" w:pos="420"/>
        </w:tabs>
        <w:ind w:left="420" w:leftChars="0" w:hanging="420" w:firstLineChars="0"/>
        <w:rPr>
          <w:rFonts w:hint="default"/>
          <w:b w:val="0"/>
          <w:bCs w:val="0"/>
          <w:sz w:val="24"/>
          <w:szCs w:val="24"/>
          <w:lang w:val="en-US"/>
        </w:rPr>
      </w:pPr>
      <w:r>
        <w:rPr>
          <w:rFonts w:hint="default"/>
          <w:b w:val="0"/>
          <w:bCs w:val="0"/>
          <w:sz w:val="24"/>
          <w:szCs w:val="24"/>
          <w:lang w:val="en-US"/>
        </w:rPr>
        <w:t>Because, interface methods are abstract, they cannot be marked as final.</w:t>
      </w:r>
      <w:r>
        <w:rPr>
          <w:rFonts w:hint="default"/>
          <w:b w:val="0"/>
          <w:bCs w:val="0"/>
          <w:sz w:val="24"/>
          <w:szCs w:val="24"/>
          <w:lang w:val="en-US"/>
        </w:rPr>
        <w:br w:type="textWrapping"/>
      </w:r>
    </w:p>
    <w:p>
      <w:pPr>
        <w:numPr>
          <w:ilvl w:val="0"/>
          <w:numId w:val="1"/>
        </w:numPr>
        <w:tabs>
          <w:tab w:val="clear" w:pos="420"/>
        </w:tabs>
        <w:ind w:left="420" w:leftChars="0" w:hanging="420" w:firstLineChars="0"/>
        <w:rPr>
          <w:rFonts w:hint="default"/>
          <w:b w:val="0"/>
          <w:bCs w:val="0"/>
          <w:sz w:val="24"/>
          <w:szCs w:val="24"/>
          <w:lang w:val="en-US"/>
        </w:rPr>
      </w:pPr>
      <w:r>
        <w:rPr>
          <w:rFonts w:hint="default"/>
          <w:b/>
          <w:bCs/>
          <w:sz w:val="24"/>
          <w:szCs w:val="24"/>
          <w:lang w:val="en-US"/>
        </w:rPr>
        <w:t>An interface can extend one or more other interfaces.</w:t>
      </w:r>
      <w:r>
        <w:rPr>
          <w:rFonts w:hint="default"/>
          <w:b/>
          <w:bCs/>
          <w:sz w:val="24"/>
          <w:szCs w:val="24"/>
          <w:lang w:val="en-US"/>
        </w:rPr>
        <w:br w:type="textWrapping"/>
      </w:r>
    </w:p>
    <w:p>
      <w:pPr>
        <w:numPr>
          <w:ilvl w:val="0"/>
          <w:numId w:val="1"/>
        </w:numPr>
        <w:tabs>
          <w:tab w:val="clear" w:pos="420"/>
        </w:tabs>
        <w:ind w:left="420" w:leftChars="0" w:hanging="420" w:firstLineChars="0"/>
        <w:rPr>
          <w:rFonts w:hint="default"/>
          <w:b/>
          <w:bCs/>
          <w:sz w:val="24"/>
          <w:szCs w:val="24"/>
          <w:lang w:val="en-US"/>
        </w:rPr>
      </w:pPr>
      <w:r>
        <w:rPr>
          <w:rFonts w:hint="default"/>
          <w:b w:val="0"/>
          <w:bCs w:val="0"/>
          <w:sz w:val="24"/>
          <w:szCs w:val="24"/>
          <w:lang w:val="en-US"/>
        </w:rPr>
        <w:t>An interface cannot extend anything but another interface.</w:t>
      </w:r>
      <w:r>
        <w:rPr>
          <w:rFonts w:hint="default"/>
          <w:b w:val="0"/>
          <w:bCs w:val="0"/>
          <w:sz w:val="24"/>
          <w:szCs w:val="24"/>
          <w:lang w:val="en-US"/>
        </w:rPr>
        <w:br w:type="textWrapping"/>
      </w:r>
    </w:p>
    <w:p>
      <w:pPr>
        <w:numPr>
          <w:ilvl w:val="0"/>
          <w:numId w:val="1"/>
        </w:numPr>
        <w:tabs>
          <w:tab w:val="clear" w:pos="420"/>
        </w:tabs>
        <w:ind w:left="420" w:leftChars="0" w:hanging="420" w:firstLineChars="0"/>
        <w:rPr>
          <w:rFonts w:hint="default"/>
          <w:b w:val="0"/>
          <w:bCs w:val="0"/>
          <w:sz w:val="24"/>
          <w:szCs w:val="24"/>
          <w:lang w:val="en-US"/>
        </w:rPr>
      </w:pPr>
      <w:r>
        <w:rPr>
          <w:rFonts w:hint="default"/>
          <w:b/>
          <w:bCs/>
          <w:sz w:val="24"/>
          <w:szCs w:val="24"/>
          <w:lang w:val="en-US"/>
        </w:rPr>
        <w:t>An interface cannot implements another interface or class.</w:t>
      </w:r>
      <w:r>
        <w:rPr>
          <w:rFonts w:hint="default"/>
          <w:b/>
          <w:bCs/>
          <w:sz w:val="24"/>
          <w:szCs w:val="24"/>
          <w:lang w:val="en-US"/>
        </w:rPr>
        <w:br w:type="textWrapping"/>
      </w:r>
    </w:p>
    <w:p>
      <w:pPr>
        <w:numPr>
          <w:ilvl w:val="0"/>
          <w:numId w:val="1"/>
        </w:numPr>
        <w:tabs>
          <w:tab w:val="clear" w:pos="420"/>
        </w:tabs>
        <w:ind w:left="420" w:leftChars="0" w:hanging="420" w:firstLineChars="0"/>
        <w:rPr>
          <w:rFonts w:hint="default"/>
          <w:b w:val="0"/>
          <w:bCs w:val="0"/>
          <w:sz w:val="24"/>
          <w:szCs w:val="24"/>
          <w:lang w:val="en-US"/>
        </w:rPr>
      </w:pPr>
      <w:r>
        <w:rPr>
          <w:rFonts w:hint="default"/>
          <w:b w:val="0"/>
          <w:bCs w:val="0"/>
          <w:sz w:val="24"/>
          <w:szCs w:val="24"/>
          <w:lang w:val="en-US"/>
        </w:rPr>
        <w:t>An interface must be declared with the keyword interface</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Consider the following example:</w:t>
      </w:r>
    </w:p>
    <w:p>
      <w:pPr>
        <w:numPr>
          <w:ilvl w:val="0"/>
          <w:numId w:val="0"/>
        </w:numPr>
        <w:ind w:leftChars="0"/>
        <w:rPr>
          <w:rFonts w:hint="default"/>
          <w:b/>
          <w:bCs/>
          <w:sz w:val="24"/>
          <w:szCs w:val="24"/>
          <w:lang w:val="en-US"/>
        </w:rPr>
      </w:pPr>
      <w:r>
        <w:rPr>
          <w:rFonts w:hint="default"/>
          <w:b w:val="0"/>
          <w:bCs w:val="0"/>
          <w:sz w:val="24"/>
          <w:szCs w:val="24"/>
          <w:lang w:val="en-US"/>
        </w:rPr>
        <w:br w:type="textWrapping"/>
      </w:r>
      <w:r>
        <w:rPr>
          <w:rFonts w:hint="default"/>
          <w:b w:val="0"/>
          <w:bCs w:val="0"/>
          <w:sz w:val="24"/>
          <w:szCs w:val="24"/>
          <w:lang w:val="en-US"/>
        </w:rPr>
        <w:tab/>
      </w:r>
      <w:r>
        <w:rPr>
          <w:rFonts w:hint="default"/>
          <w:b/>
          <w:bCs/>
          <w:sz w:val="24"/>
          <w:szCs w:val="24"/>
          <w:lang w:val="en-US"/>
        </w:rPr>
        <w:t>public interface bouncable</w:t>
      </w:r>
    </w:p>
    <w:p>
      <w:pPr>
        <w:numPr>
          <w:ilvl w:val="0"/>
          <w:numId w:val="0"/>
        </w:numPr>
        <w:ind w:leftChars="0" w:firstLine="420" w:firstLineChars="0"/>
        <w:rPr>
          <w:rFonts w:hint="default"/>
          <w:b/>
          <w:bCs/>
          <w:sz w:val="24"/>
          <w:szCs w:val="24"/>
          <w:lang w:val="en-US"/>
        </w:rPr>
      </w:pPr>
      <w:r>
        <w:rPr>
          <w:rFonts w:hint="default"/>
          <w:b/>
          <w:bCs/>
          <w:sz w:val="24"/>
          <w:szCs w:val="24"/>
          <w:lang w:val="en-US"/>
        </w:rPr>
        <w:t>{</w:t>
      </w:r>
    </w:p>
    <w:p>
      <w:pPr>
        <w:numPr>
          <w:ilvl w:val="0"/>
          <w:numId w:val="0"/>
        </w:numPr>
        <w:ind w:left="420" w:leftChars="0" w:firstLine="420" w:firstLineChars="0"/>
        <w:rPr>
          <w:rFonts w:hint="default"/>
          <w:b/>
          <w:bCs/>
          <w:sz w:val="24"/>
          <w:szCs w:val="24"/>
          <w:lang w:val="en-US"/>
        </w:rPr>
      </w:pPr>
      <w:r>
        <w:rPr>
          <w:rFonts w:hint="default"/>
          <w:b/>
          <w:bCs/>
          <w:sz w:val="24"/>
          <w:szCs w:val="24"/>
          <w:lang w:val="en-US"/>
        </w:rPr>
        <w:t>void bounce();</w:t>
      </w:r>
    </w:p>
    <w:p>
      <w:pPr>
        <w:numPr>
          <w:ilvl w:val="0"/>
          <w:numId w:val="0"/>
        </w:numPr>
        <w:ind w:left="420" w:leftChars="0" w:firstLine="420" w:firstLineChars="0"/>
        <w:rPr>
          <w:rFonts w:hint="default"/>
          <w:b/>
          <w:bCs/>
          <w:sz w:val="24"/>
          <w:szCs w:val="24"/>
          <w:lang w:val="en-US"/>
        </w:rPr>
      </w:pPr>
      <w:r>
        <w:rPr>
          <w:rFonts w:hint="default"/>
          <w:b/>
          <w:bCs/>
          <w:sz w:val="24"/>
          <w:szCs w:val="24"/>
          <w:lang w:val="en-US"/>
        </w:rPr>
        <w:t>void setbouncefactor(int bf);</w:t>
      </w:r>
    </w:p>
    <w:p>
      <w:pPr>
        <w:numPr>
          <w:ilvl w:val="0"/>
          <w:numId w:val="0"/>
        </w:numPr>
        <w:ind w:firstLine="420" w:firstLineChars="0"/>
        <w:rPr>
          <w:rFonts w:hint="default"/>
          <w:b/>
          <w:bCs/>
          <w:sz w:val="24"/>
          <w:szCs w:val="24"/>
          <w:lang w:val="en-US"/>
        </w:rPr>
      </w:pPr>
      <w:r>
        <w:rPr>
          <w:rFonts w:hint="default"/>
          <w:b/>
          <w:bCs/>
          <w:sz w:val="24"/>
          <w:szCs w:val="24"/>
          <w:lang w:val="en-US"/>
        </w:rPr>
        <w:t>}</w:t>
      </w:r>
      <w:r>
        <w:rPr>
          <w:rFonts w:hint="default"/>
          <w:b/>
          <w:bCs/>
          <w:sz w:val="24"/>
          <w:szCs w:val="24"/>
          <w:lang w:val="en-US"/>
        </w:rPr>
        <w:br w:type="textWrapping"/>
      </w:r>
    </w:p>
    <w:p>
      <w:pPr>
        <w:numPr>
          <w:ilvl w:val="0"/>
          <w:numId w:val="1"/>
        </w:numPr>
        <w:tabs>
          <w:tab w:val="clear" w:pos="420"/>
        </w:tabs>
        <w:ind w:left="420" w:leftChars="0" w:hanging="420" w:firstLineChars="0"/>
        <w:rPr>
          <w:rFonts w:hint="default"/>
          <w:b w:val="0"/>
          <w:bCs w:val="0"/>
          <w:sz w:val="24"/>
          <w:szCs w:val="24"/>
          <w:lang w:val="en-US"/>
        </w:rPr>
      </w:pPr>
      <w:r>
        <w:rPr>
          <w:rFonts w:hint="default"/>
          <w:b w:val="0"/>
          <w:bCs w:val="0"/>
          <w:sz w:val="24"/>
          <w:szCs w:val="24"/>
          <w:lang w:val="en-US"/>
        </w:rPr>
        <w:t>Because, interface methods are abstract (implicitly), we cannot use</w:t>
      </w:r>
      <w:r>
        <w:rPr>
          <w:rFonts w:hint="default"/>
          <w:b/>
          <w:bCs/>
          <w:sz w:val="24"/>
          <w:szCs w:val="24"/>
          <w:lang w:val="en-US"/>
        </w:rPr>
        <w:t xml:space="preserve"> final, strictfp or native modifiers with them.</w:t>
      </w:r>
      <w:r>
        <w:rPr>
          <w:rFonts w:hint="default"/>
          <w:b/>
          <w:bCs/>
          <w:sz w:val="24"/>
          <w:szCs w:val="24"/>
          <w:lang w:val="en-US"/>
        </w:rPr>
        <w:br w:type="textWrapping"/>
      </w:r>
    </w:p>
    <w:p>
      <w:pPr>
        <w:numPr>
          <w:ilvl w:val="0"/>
          <w:numId w:val="1"/>
        </w:numPr>
        <w:tabs>
          <w:tab w:val="clear" w:pos="420"/>
        </w:tabs>
        <w:ind w:left="420" w:leftChars="0" w:hanging="420" w:firstLineChars="0"/>
        <w:rPr>
          <w:rFonts w:hint="default"/>
          <w:b w:val="0"/>
          <w:bCs w:val="0"/>
          <w:sz w:val="24"/>
          <w:szCs w:val="24"/>
          <w:lang w:val="en-US"/>
        </w:rPr>
      </w:pPr>
      <w:r>
        <w:rPr>
          <w:rFonts w:hint="default"/>
          <w:b w:val="0"/>
          <w:bCs w:val="0"/>
          <w:sz w:val="24"/>
          <w:szCs w:val="24"/>
          <w:lang w:val="en-US"/>
        </w:rPr>
        <w:t>Interface types can be used polymorphically.</w:t>
      </w:r>
      <w:r>
        <w:rPr>
          <w:rFonts w:hint="default"/>
          <w:b w:val="0"/>
          <w:bCs w:val="0"/>
          <w:sz w:val="24"/>
          <w:szCs w:val="24"/>
          <w:lang w:val="en-US"/>
        </w:rPr>
        <w:br w:type="textWrapping"/>
      </w:r>
      <w:r>
        <w:rPr>
          <w:rFonts w:hint="default"/>
          <w:b w:val="0"/>
          <w:bCs w:val="0"/>
          <w:sz w:val="24"/>
          <w:szCs w:val="24"/>
          <w:lang w:val="en-US"/>
        </w:rPr>
        <w:br w:type="textWrapping"/>
      </w:r>
    </w:p>
    <w:p>
      <w:pPr>
        <w:numPr>
          <w:ilvl w:val="0"/>
          <w:numId w:val="1"/>
        </w:numPr>
        <w:tabs>
          <w:tab w:val="clear" w:pos="420"/>
        </w:tabs>
        <w:ind w:left="420" w:leftChars="0" w:hanging="420" w:firstLineChars="0"/>
        <w:rPr>
          <w:rFonts w:hint="default"/>
          <w:b/>
          <w:bCs/>
          <w:sz w:val="24"/>
          <w:szCs w:val="24"/>
          <w:lang w:val="en-US"/>
        </w:rPr>
      </w:pPr>
      <w:r>
        <w:rPr>
          <w:rFonts w:hint="default"/>
          <w:b/>
          <w:bCs/>
          <w:sz w:val="24"/>
          <w:szCs w:val="24"/>
          <w:lang w:val="en-US"/>
        </w:rPr>
        <w:t xml:space="preserve">Further Note: </w:t>
      </w:r>
      <w:r>
        <w:rPr>
          <w:rFonts w:hint="default"/>
          <w:b w:val="0"/>
          <w:bCs w:val="0"/>
          <w:sz w:val="24"/>
          <w:szCs w:val="24"/>
          <w:lang w:val="en-US"/>
        </w:rPr>
        <w:t>the following is a legal interface declaration:</w:t>
      </w:r>
    </w:p>
    <w:p>
      <w:pPr>
        <w:numPr>
          <w:ilvl w:val="0"/>
          <w:numId w:val="0"/>
        </w:numPr>
        <w:ind w:leftChars="0"/>
        <w:rPr>
          <w:rFonts w:hint="default"/>
          <w:b w:val="0"/>
          <w:bCs w:val="0"/>
          <w:sz w:val="24"/>
          <w:szCs w:val="24"/>
          <w:lang w:val="en-US"/>
        </w:rPr>
      </w:pPr>
    </w:p>
    <w:p>
      <w:pPr>
        <w:numPr>
          <w:ilvl w:val="0"/>
          <w:numId w:val="0"/>
        </w:numPr>
        <w:ind w:leftChars="0"/>
        <w:rPr>
          <w:rFonts w:hint="default"/>
          <w:b/>
          <w:bCs/>
          <w:sz w:val="24"/>
          <w:szCs w:val="24"/>
          <w:lang w:val="en-US"/>
        </w:rPr>
      </w:pPr>
      <w:r>
        <w:rPr>
          <w:rFonts w:hint="default"/>
          <w:b/>
          <w:bCs/>
          <w:sz w:val="24"/>
          <w:szCs w:val="24"/>
          <w:lang w:val="en-US"/>
        </w:rPr>
        <w:t>public abstract interface Rollable()</w:t>
      </w:r>
    </w:p>
    <w:p>
      <w:pPr>
        <w:numPr>
          <w:ilvl w:val="0"/>
          <w:numId w:val="0"/>
        </w:numPr>
        <w:ind w:leftChars="0"/>
        <w:rPr>
          <w:rFonts w:hint="default"/>
          <w:b/>
          <w:bCs/>
          <w:sz w:val="24"/>
          <w:szCs w:val="24"/>
          <w:lang w:val="en-US"/>
        </w:rPr>
      </w:pPr>
      <w:r>
        <w:rPr>
          <w:rFonts w:hint="default"/>
          <w:b/>
          <w:bCs/>
          <w:sz w:val="24"/>
          <w:szCs w:val="24"/>
          <w:lang w:val="en-US"/>
        </w:rPr>
        <w:t>{</w:t>
      </w:r>
    </w:p>
    <w:p>
      <w:pPr>
        <w:numPr>
          <w:ilvl w:val="0"/>
          <w:numId w:val="0"/>
        </w:numPr>
        <w:ind w:leftChars="0" w:firstLine="420" w:firstLineChars="0"/>
        <w:rPr>
          <w:rFonts w:hint="default"/>
          <w:b/>
          <w:bCs/>
          <w:sz w:val="24"/>
          <w:szCs w:val="24"/>
          <w:lang w:val="en-US"/>
        </w:rPr>
      </w:pPr>
      <w:r>
        <w:rPr>
          <w:rFonts w:hint="default"/>
          <w:b/>
          <w:bCs/>
          <w:sz w:val="24"/>
          <w:szCs w:val="24"/>
          <w:lang w:val="en-US"/>
        </w:rPr>
        <w:t>//the variables (which must be static, public and final)</w:t>
      </w:r>
    </w:p>
    <w:p>
      <w:pPr>
        <w:numPr>
          <w:ilvl w:val="0"/>
          <w:numId w:val="0"/>
        </w:numPr>
        <w:ind w:leftChars="0" w:firstLine="420" w:firstLineChars="0"/>
        <w:rPr>
          <w:rFonts w:hint="default"/>
          <w:b/>
          <w:bCs/>
          <w:sz w:val="24"/>
          <w:szCs w:val="24"/>
          <w:lang w:val="en-US"/>
        </w:rPr>
      </w:pPr>
      <w:r>
        <w:rPr>
          <w:rFonts w:hint="default"/>
          <w:b/>
          <w:bCs/>
          <w:sz w:val="24"/>
          <w:szCs w:val="24"/>
          <w:lang w:val="en-US"/>
        </w:rPr>
        <w:t>//the methods (which are implicitly public and abstract)</w:t>
      </w:r>
    </w:p>
    <w:p>
      <w:pPr>
        <w:numPr>
          <w:ilvl w:val="0"/>
          <w:numId w:val="0"/>
        </w:numPr>
        <w:rPr>
          <w:rFonts w:hint="default"/>
          <w:b/>
          <w:bCs/>
          <w:sz w:val="24"/>
          <w:szCs w:val="24"/>
          <w:lang w:val="en-US"/>
        </w:rPr>
      </w:pPr>
      <w:r>
        <w:rPr>
          <w:rFonts w:hint="default"/>
          <w:b/>
          <w:bCs/>
          <w:sz w:val="24"/>
          <w:szCs w:val="24"/>
          <w:lang w:val="en-US"/>
        </w:rPr>
        <w:t>}</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 xml:space="preserve">However, typing in the </w:t>
      </w:r>
      <w:r>
        <w:rPr>
          <w:rFonts w:hint="default"/>
          <w:b/>
          <w:bCs/>
          <w:sz w:val="24"/>
          <w:szCs w:val="24"/>
          <w:lang w:val="en-US"/>
        </w:rPr>
        <w:t xml:space="preserve">abstract modifier </w:t>
      </w:r>
      <w:r>
        <w:rPr>
          <w:rFonts w:hint="default"/>
          <w:b w:val="0"/>
          <w:bCs w:val="0"/>
          <w:sz w:val="24"/>
          <w:szCs w:val="24"/>
          <w:lang w:val="en-US"/>
        </w:rPr>
        <w:t>is considered redundant.</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ind w:leftChars="0"/>
        <w:rPr>
          <w:rFonts w:hint="default"/>
          <w:b w:val="0"/>
          <w:bCs w:val="0"/>
          <w:sz w:val="24"/>
          <w:szCs w:val="24"/>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18" w:lineRule="atLeast"/>
        <w:ind w:left="0" w:right="0"/>
        <w:textAlignment w:val="baseline"/>
        <w:rPr>
          <w:rFonts w:asciiTheme="minorAscii"/>
          <w:sz w:val="28"/>
          <w:szCs w:val="28"/>
        </w:rPr>
      </w:pPr>
      <w:r>
        <w:rPr>
          <w:rFonts w:asciiTheme="minorAscii"/>
          <w:sz w:val="32"/>
          <w:szCs w:val="32"/>
          <w:vertAlign w:val="baseline"/>
        </w:rPr>
        <w:t>native keyword in java</w:t>
      </w:r>
      <w:r>
        <w:rPr>
          <w:rFonts w:asciiTheme="minorAscii"/>
          <w:sz w:val="32"/>
          <w:szCs w:val="32"/>
          <w:vertAlign w:val="baseline"/>
          <w:lang w:val="en-US"/>
        </w:rPr>
        <w:t xml:space="preserve"> and native interface: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Ansi="Open Sans" w:eastAsia="Open Sans" w:cs="Open Sans" w:asciiTheme="minorAscii"/>
          <w:i w:val="0"/>
          <w:caps w:val="0"/>
          <w:color w:val="000000"/>
          <w:spacing w:val="0"/>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asciiTheme="minorAscii"/>
          <w:sz w:val="24"/>
          <w:szCs w:val="24"/>
        </w:rPr>
      </w:pPr>
      <w:r>
        <w:rPr>
          <w:rFonts w:hAnsi="Open Sans" w:eastAsia="Open Sans" w:cs="Open Sans" w:asciiTheme="minorAscii"/>
          <w:i w:val="0"/>
          <w:caps w:val="0"/>
          <w:color w:val="000000"/>
          <w:spacing w:val="0"/>
          <w:sz w:val="24"/>
          <w:szCs w:val="24"/>
          <w:shd w:val="clear" w:fill="FFFFFF"/>
          <w:vertAlign w:val="baseline"/>
        </w:rPr>
        <w:t>The native keyword is applied to a method to indicates that the method is implemented in native code using JNI (Java Native Interface). native is a modifier applicable</w:t>
      </w:r>
      <w:r>
        <w:rPr>
          <w:rFonts w:hint="default" w:hAnsi="Open Sans" w:eastAsia="Open Sans" w:cs="Open Sans" w:asciiTheme="minorAscii"/>
          <w:i w:val="0"/>
          <w:caps w:val="0"/>
          <w:color w:val="000000"/>
          <w:spacing w:val="0"/>
          <w:sz w:val="24"/>
          <w:szCs w:val="24"/>
          <w:shd w:val="clear" w:fill="FFFFFF"/>
          <w:vertAlign w:val="baseline"/>
        </w:rPr>
        <w:t> </w:t>
      </w:r>
      <w:r>
        <w:rPr>
          <w:rStyle w:val="9"/>
          <w:rFonts w:hint="default" w:hAnsi="Open Sans" w:eastAsia="Open Sans" w:cs="Open Sans" w:asciiTheme="minorAscii"/>
          <w:i w:val="0"/>
          <w:caps w:val="0"/>
          <w:color w:val="000000"/>
          <w:spacing w:val="0"/>
          <w:sz w:val="24"/>
          <w:szCs w:val="24"/>
          <w:shd w:val="clear" w:fill="FFFFFF"/>
          <w:vertAlign w:val="baseline"/>
        </w:rPr>
        <w:t>only for method</w:t>
      </w:r>
      <w:r>
        <w:rPr>
          <w:rFonts w:hint="default" w:hAnsi="Open Sans" w:eastAsia="Open Sans" w:cs="Open Sans" w:asciiTheme="minorAscii"/>
          <w:i w:val="0"/>
          <w:caps w:val="0"/>
          <w:color w:val="000000"/>
          <w:spacing w:val="0"/>
          <w:sz w:val="24"/>
          <w:szCs w:val="24"/>
          <w:shd w:val="clear" w:fill="FFFFFF"/>
          <w:vertAlign w:val="baseline"/>
        </w:rPr>
        <w:t>s and we can’t apply it anywhere else. The methods which are implemented in C, C++ are called as native methods or foreign methods.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asciiTheme="minorAscii"/>
          <w:sz w:val="24"/>
          <w:szCs w:val="24"/>
        </w:rPr>
      </w:pPr>
      <w:r>
        <w:rPr>
          <w:rStyle w:val="9"/>
          <w:rFonts w:hint="default" w:hAnsi="Open Sans" w:eastAsia="Open Sans" w:cs="Open Sans" w:asciiTheme="minorAscii"/>
          <w:i w:val="0"/>
          <w:caps w:val="0"/>
          <w:color w:val="000000"/>
          <w:spacing w:val="0"/>
          <w:sz w:val="24"/>
          <w:szCs w:val="24"/>
          <w:shd w:val="clear" w:fill="FFFFFF"/>
          <w:vertAlign w:val="baseline"/>
        </w:rPr>
        <w:t>The main objective of native keyword are: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540" w:right="0" w:hanging="360"/>
        <w:jc w:val="both"/>
        <w:textAlignment w:val="baseline"/>
        <w:rPr>
          <w:rFonts w:asciiTheme="minorAscii"/>
          <w:sz w:val="24"/>
          <w:szCs w:val="24"/>
        </w:rPr>
      </w:pPr>
      <w:r>
        <w:rPr>
          <w:rFonts w:hint="default" w:hAnsi="Open Sans" w:eastAsia="Open Sans" w:cs="Open Sans" w:asciiTheme="minorAscii"/>
          <w:i w:val="0"/>
          <w:caps w:val="0"/>
          <w:color w:val="000000"/>
          <w:spacing w:val="0"/>
          <w:sz w:val="24"/>
          <w:szCs w:val="24"/>
          <w:shd w:val="clear" w:fill="FFFFFF"/>
          <w:vertAlign w:val="baseline"/>
        </w:rPr>
        <w:t>To improve performance of the system.</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540" w:right="0" w:hanging="360"/>
        <w:jc w:val="both"/>
        <w:textAlignment w:val="baseline"/>
        <w:rPr>
          <w:rFonts w:asciiTheme="minorAscii"/>
          <w:sz w:val="24"/>
          <w:szCs w:val="24"/>
        </w:rPr>
      </w:pPr>
      <w:r>
        <w:rPr>
          <w:rFonts w:hint="default" w:hAnsi="Open Sans" w:eastAsia="Open Sans" w:cs="Open Sans" w:asciiTheme="minorAscii"/>
          <w:i w:val="0"/>
          <w:caps w:val="0"/>
          <w:color w:val="000000"/>
          <w:spacing w:val="0"/>
          <w:sz w:val="24"/>
          <w:szCs w:val="24"/>
          <w:shd w:val="clear" w:fill="FFFFFF"/>
          <w:vertAlign w:val="baseline"/>
        </w:rPr>
        <w:t>To achieve mission level/memory level communication.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540" w:right="0" w:hanging="360"/>
        <w:jc w:val="both"/>
        <w:textAlignment w:val="baseline"/>
        <w:rPr>
          <w:rFonts w:asciiTheme="minorAscii"/>
          <w:sz w:val="24"/>
          <w:szCs w:val="24"/>
        </w:rPr>
      </w:pPr>
      <w:r>
        <w:rPr>
          <w:rFonts w:hint="default" w:hAnsi="Open Sans" w:eastAsia="Open Sans" w:cs="Open Sans" w:asciiTheme="minorAscii"/>
          <w:i w:val="0"/>
          <w:caps w:val="0"/>
          <w:color w:val="000000"/>
          <w:spacing w:val="0"/>
          <w:sz w:val="24"/>
          <w:szCs w:val="24"/>
          <w:shd w:val="clear" w:fill="FFFFFF"/>
          <w:vertAlign w:val="baseline"/>
        </w:rPr>
        <w:t>To use already existing legacy non-java code.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Style w:val="9"/>
          <w:rFonts w:hint="default" w:hAnsi="Open Sans" w:eastAsia="Open Sans" w:cs="Open Sans" w:asciiTheme="minorAscii"/>
          <w:i w:val="0"/>
          <w:caps w:val="0"/>
          <w:color w:val="000000"/>
          <w:spacing w:val="0"/>
          <w:sz w:val="24"/>
          <w:szCs w:val="24"/>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asciiTheme="minorAscii"/>
          <w:sz w:val="24"/>
          <w:szCs w:val="24"/>
        </w:rPr>
      </w:pPr>
      <w:r>
        <w:rPr>
          <w:rStyle w:val="9"/>
          <w:rFonts w:hint="default" w:hAnsi="Open Sans" w:eastAsia="Open Sans" w:cs="Open Sans" w:asciiTheme="minorAscii"/>
          <w:i w:val="0"/>
          <w:caps w:val="0"/>
          <w:color w:val="000000"/>
          <w:spacing w:val="0"/>
          <w:sz w:val="24"/>
          <w:szCs w:val="24"/>
          <w:shd w:val="clear" w:fill="FFFFFF"/>
          <w:vertAlign w:val="baseline"/>
        </w:rPr>
        <w:t>Pseudo code to use native keyword in java:</w:t>
      </w: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830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Ansi="Consolas" w:eastAsia="Consolas" w:cs="Consolas" w:asciiTheme="minorAscii"/>
                <w:b/>
                <w:bCs/>
                <w:i w:val="0"/>
                <w:color w:val="000000" w:themeColor="text1"/>
                <w:sz w:val="24"/>
                <w:szCs w:val="24"/>
                <w14:textFill>
                  <w14:solidFill>
                    <w14:schemeClr w14:val="tx1"/>
                  </w14:solidFill>
                </w14:textFill>
              </w:rPr>
            </w:pPr>
            <w:r>
              <w:rPr>
                <w:rStyle w:val="7"/>
                <w:rFonts w:hint="default" w:hAnsi="Consolas" w:eastAsia="Consolas" w:cs="Consolas" w:asciiTheme="minorAscii"/>
                <w:b/>
                <w:bCs/>
                <w:i w:val="0"/>
                <w:color w:val="000000" w:themeColor="text1"/>
                <w:kern w:val="0"/>
                <w:sz w:val="24"/>
                <w:szCs w:val="24"/>
                <w:shd w:val="clear" w:fill="FFFFFF"/>
                <w:vertAlign w:val="baseline"/>
                <w:lang w:val="en-US" w:eastAsia="zh-CN" w:bidi="ar"/>
                <w14:textFill>
                  <w14:solidFill>
                    <w14:schemeClr w14:val="tx1"/>
                  </w14:solidFill>
                </w14:textFill>
              </w:rPr>
              <w:t>Class Native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hAnsi="Consolas" w:eastAsia="Consolas" w:cs="Consolas" w:asciiTheme="minorAscii"/>
                <w:b/>
                <w:bCs/>
                <w:i w:val="0"/>
                <w:color w:val="000000" w:themeColor="text1"/>
                <w:sz w:val="24"/>
                <w:szCs w:val="24"/>
                <w14:textFill>
                  <w14:solidFill>
                    <w14:schemeClr w14:val="tx1"/>
                  </w14:solidFill>
                </w14:textFill>
              </w:rPr>
            </w:pPr>
            <w:r>
              <w:rPr>
                <w:rStyle w:val="7"/>
                <w:rFonts w:hint="default" w:hAnsi="Consolas" w:eastAsia="Consolas" w:cs="Consolas" w:asciiTheme="minorAscii"/>
                <w:b/>
                <w:bCs/>
                <w:i w:val="0"/>
                <w:color w:val="000000" w:themeColor="text1"/>
                <w:kern w:val="0"/>
                <w:sz w:val="24"/>
                <w:szCs w:val="24"/>
                <w:shd w:val="clear" w:fill="FFFFFF"/>
                <w:vertAlign w:val="baseline"/>
                <w:lang w:val="en-US" w:eastAsia="zh-CN" w:bidi="ar"/>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hAnsi="Consolas" w:eastAsia="Consolas" w:cs="Consolas" w:asciiTheme="minorAscii"/>
                <w:b/>
                <w:bCs/>
                <w:i w:val="0"/>
                <w:color w:val="000000" w:themeColor="text1"/>
                <w:sz w:val="24"/>
                <w:szCs w:val="24"/>
                <w14:textFill>
                  <w14:solidFill>
                    <w14:schemeClr w14:val="tx1"/>
                  </w14:solidFill>
                </w14:textFill>
              </w:rPr>
            </w:pPr>
            <w:r>
              <w:rPr>
                <w:rStyle w:val="7"/>
                <w:rFonts w:hint="default" w:hAnsi="Consolas" w:eastAsia="Consolas" w:cs="Consolas" w:asciiTheme="minorAscii"/>
                <w:b/>
                <w:bCs/>
                <w:i w:val="0"/>
                <w:color w:val="000000" w:themeColor="text1"/>
                <w:kern w:val="0"/>
                <w:sz w:val="24"/>
                <w:szCs w:val="24"/>
                <w:shd w:val="clear" w:fill="FFFFFF"/>
                <w:vertAlign w:val="baseline"/>
                <w:lang w:val="en-US" w:eastAsia="zh-CN" w:bidi="ar"/>
                <w14:textFill>
                  <w14:solidFill>
                    <w14:schemeClr w14:val="tx1"/>
                  </w14:solidFill>
                </w14:textFill>
              </w:rPr>
              <w:t>    Static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hAnsi="Consolas" w:eastAsia="Consolas" w:cs="Consolas" w:asciiTheme="minorAscii"/>
                <w:b/>
                <w:bCs/>
                <w:i w:val="0"/>
                <w:color w:val="000000" w:themeColor="text1"/>
                <w:sz w:val="24"/>
                <w:szCs w:val="24"/>
                <w14:textFill>
                  <w14:solidFill>
                    <w14:schemeClr w14:val="tx1"/>
                  </w14:solidFill>
                </w14:textFill>
              </w:rPr>
            </w:pPr>
            <w:r>
              <w:rPr>
                <w:rStyle w:val="7"/>
                <w:rFonts w:hint="default" w:hAnsi="Consolas" w:eastAsia="Consolas" w:cs="Consolas" w:asciiTheme="minorAscii"/>
                <w:b/>
                <w:bCs/>
                <w:i w:val="0"/>
                <w:color w:val="000000" w:themeColor="text1"/>
                <w:kern w:val="0"/>
                <w:sz w:val="24"/>
                <w:szCs w:val="24"/>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hAnsi="Consolas" w:eastAsia="Consolas" w:cs="Consolas" w:asciiTheme="minorAscii"/>
                <w:b/>
                <w:bCs/>
                <w:i w:val="0"/>
                <w:color w:val="000000" w:themeColor="text1"/>
                <w:sz w:val="24"/>
                <w:szCs w:val="24"/>
                <w14:textFill>
                  <w14:solidFill>
                    <w14:schemeClr w14:val="tx1"/>
                  </w14:solidFill>
                </w14:textFill>
              </w:rPr>
            </w:pPr>
            <w:r>
              <w:rPr>
                <w:rStyle w:val="7"/>
                <w:rFonts w:hint="default" w:hAnsi="Consolas" w:eastAsia="Consolas" w:cs="Consolas" w:asciiTheme="minorAscii"/>
                <w:b/>
                <w:bCs/>
                <w:i w:val="0"/>
                <w:color w:val="000000" w:themeColor="text1"/>
                <w:kern w:val="0"/>
                <w:sz w:val="24"/>
                <w:szCs w:val="24"/>
                <w:shd w:val="clear" w:fill="FFFFFF"/>
                <w:vertAlign w:val="baseline"/>
                <w:lang w:val="en-US" w:eastAsia="zh-CN" w:bidi="ar"/>
                <w14:textFill>
                  <w14:solidFill>
                    <w14:schemeClr w14:val="tx1"/>
                  </w14:solidFill>
                </w14:textFill>
              </w:rPr>
              <w:t>        System.LoadLibrary(“Native library path”);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hAnsi="Consolas" w:eastAsia="Consolas" w:cs="Consolas" w:asciiTheme="minorAscii"/>
                <w:b/>
                <w:bCs/>
                <w:i w:val="0"/>
                <w:color w:val="000000" w:themeColor="text1"/>
                <w:sz w:val="24"/>
                <w:szCs w:val="24"/>
                <w14:textFill>
                  <w14:solidFill>
                    <w14:schemeClr w14:val="tx1"/>
                  </w14:solidFill>
                </w14:textFill>
              </w:rPr>
            </w:pPr>
            <w:r>
              <w:rPr>
                <w:rStyle w:val="7"/>
                <w:rFonts w:hint="default" w:hAnsi="Consolas" w:eastAsia="Consolas" w:cs="Consolas" w:asciiTheme="minorAscii"/>
                <w:b/>
                <w:bCs/>
                <w:i w:val="0"/>
                <w:color w:val="000000" w:themeColor="text1"/>
                <w:kern w:val="0"/>
                <w:sz w:val="24"/>
                <w:szCs w:val="24"/>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hAnsi="Consolas" w:eastAsia="Consolas" w:cs="Consolas" w:asciiTheme="minorAscii"/>
                <w:b/>
                <w:bCs/>
                <w:i w:val="0"/>
                <w:color w:val="000000" w:themeColor="text1"/>
                <w:sz w:val="24"/>
                <w:szCs w:val="24"/>
                <w14:textFill>
                  <w14:solidFill>
                    <w14:schemeClr w14:val="tx1"/>
                  </w14:solidFill>
                </w14:textFill>
              </w:rPr>
            </w:pPr>
            <w:r>
              <w:rPr>
                <w:rStyle w:val="7"/>
                <w:rFonts w:hint="default" w:hAnsi="Consolas" w:eastAsia="Consolas" w:cs="Consolas" w:asciiTheme="minorAscii"/>
                <w:b/>
                <w:bCs/>
                <w:i w:val="0"/>
                <w:color w:val="000000" w:themeColor="text1"/>
                <w:kern w:val="0"/>
                <w:sz w:val="24"/>
                <w:szCs w:val="24"/>
                <w:shd w:val="clear" w:fill="FFFFFF"/>
                <w:vertAlign w:val="baseline"/>
                <w:lang w:val="en-US" w:eastAsia="zh-CN" w:bidi="ar"/>
                <w14:textFill>
                  <w14:solidFill>
                    <w14:schemeClr w14:val="tx1"/>
                  </w14:solidFill>
                </w14:textFill>
              </w:rPr>
              <w:t>    Public native</w:t>
            </w:r>
            <w:r>
              <w:rPr>
                <w:rFonts w:hint="default" w:hAnsi="Consolas" w:eastAsia="Consolas" w:cs="Consolas" w:asciiTheme="minorAscii"/>
                <w:b/>
                <w:bCs/>
                <w:i w:val="0"/>
                <w:color w:val="000000" w:themeColor="text1"/>
                <w:kern w:val="0"/>
                <w:sz w:val="24"/>
                <w:szCs w:val="24"/>
                <w:shd w:val="clear" w:fill="FFFFFF"/>
                <w:vertAlign w:val="baseline"/>
                <w:lang w:val="en-US" w:eastAsia="zh-CN" w:bidi="ar"/>
                <w14:textFill>
                  <w14:solidFill>
                    <w14:schemeClr w14:val="tx1"/>
                  </w14:solidFill>
                </w14:textFill>
              </w:rPr>
              <w:t xml:space="preserve"> </w:t>
            </w:r>
            <w:r>
              <w:rPr>
                <w:rStyle w:val="7"/>
                <w:rFonts w:hint="default" w:hAnsi="Consolas" w:eastAsia="Consolas" w:cs="Consolas" w:asciiTheme="minorAscii"/>
                <w:b/>
                <w:bCs/>
                <w:i w:val="0"/>
                <w:color w:val="000000" w:themeColor="text1"/>
                <w:kern w:val="0"/>
                <w:sz w:val="24"/>
                <w:szCs w:val="24"/>
                <w:shd w:val="clear" w:fill="FFFFFF"/>
                <w:vertAlign w:val="baseline"/>
                <w:lang w:val="en-US" w:eastAsia="zh-CN" w:bidi="ar"/>
                <w14:textFill>
                  <w14:solidFill>
                    <w14:schemeClr w14:val="tx1"/>
                  </w14:solidFill>
                </w14:textFill>
              </w:rPr>
              <w:t>void</w:t>
            </w:r>
            <w:r>
              <w:rPr>
                <w:rFonts w:hint="default" w:hAnsi="Consolas" w:eastAsia="Consolas" w:cs="Consolas" w:asciiTheme="minorAscii"/>
                <w:b/>
                <w:bCs/>
                <w:i w:val="0"/>
                <w:color w:val="000000" w:themeColor="text1"/>
                <w:kern w:val="0"/>
                <w:sz w:val="24"/>
                <w:szCs w:val="24"/>
                <w:shd w:val="clear" w:fill="FFFFFF"/>
                <w:vertAlign w:val="baseline"/>
                <w:lang w:val="en-US" w:eastAsia="zh-CN" w:bidi="ar"/>
                <w14:textFill>
                  <w14:solidFill>
                    <w14:schemeClr w14:val="tx1"/>
                  </w14:solidFill>
                </w14:textFill>
              </w:rPr>
              <w:t xml:space="preserve"> </w:t>
            </w:r>
            <w:r>
              <w:rPr>
                <w:rStyle w:val="7"/>
                <w:rFonts w:hint="default" w:hAnsi="Consolas" w:eastAsia="Consolas" w:cs="Consolas" w:asciiTheme="minorAscii"/>
                <w:b/>
                <w:bCs/>
                <w:i w:val="0"/>
                <w:color w:val="000000" w:themeColor="text1"/>
                <w:kern w:val="0"/>
                <w:sz w:val="24"/>
                <w:szCs w:val="24"/>
                <w:shd w:val="clear" w:fill="FFFFFF"/>
                <w:vertAlign w:val="baseline"/>
                <w:lang w:val="en-US" w:eastAsia="zh-CN" w:bidi="ar"/>
                <w14:textFill>
                  <w14:solidFill>
                    <w14:schemeClr w14:val="tx1"/>
                  </w14:solidFill>
                </w14:textFill>
              </w:rPr>
              <w:t>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hAnsi="Consolas" w:eastAsia="Consolas" w:cs="Consolas" w:asciiTheme="minorAscii"/>
                <w:b/>
                <w:bCs/>
                <w:i w:val="0"/>
                <w:color w:val="000000" w:themeColor="text1"/>
                <w:sz w:val="24"/>
                <w:szCs w:val="24"/>
                <w14:textFill>
                  <w14:solidFill>
                    <w14:schemeClr w14:val="tx1"/>
                  </w14:solidFill>
                </w14:textFill>
              </w:rPr>
            </w:pPr>
            <w:r>
              <w:rPr>
                <w:rStyle w:val="7"/>
                <w:rFonts w:hint="default" w:hAnsi="Consolas" w:eastAsia="Consolas" w:cs="Consolas" w:asciiTheme="minorAscii"/>
                <w:b/>
                <w:bCs/>
                <w:i w:val="0"/>
                <w:color w:val="000000" w:themeColor="text1"/>
                <w:kern w:val="0"/>
                <w:sz w:val="24"/>
                <w:szCs w:val="24"/>
                <w:shd w:val="clear" w:fill="FFFFFF"/>
                <w:vertAlign w:val="baseline"/>
                <w:lang w:val="en-US" w:eastAsia="zh-CN" w:bidi="ar"/>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hAnsi="Consolas" w:eastAsia="Consolas" w:cs="Consolas" w:asciiTheme="minorAscii"/>
                <w:b/>
                <w:bCs/>
                <w:i w:val="0"/>
                <w:color w:val="000000" w:themeColor="text1"/>
                <w:sz w:val="24"/>
                <w:szCs w:val="24"/>
                <w14:textFill>
                  <w14:solidFill>
                    <w14:schemeClr w14:val="tx1"/>
                  </w14:solidFill>
                </w14:textFill>
              </w:rPr>
            </w:pPr>
            <w:r>
              <w:rPr>
                <w:rStyle w:val="7"/>
                <w:rFonts w:hint="default" w:hAnsi="Consolas" w:eastAsia="Consolas" w:cs="Consolas" w:asciiTheme="minorAscii"/>
                <w:b/>
                <w:bCs/>
                <w:i w:val="0"/>
                <w:color w:val="000000" w:themeColor="text1"/>
                <w:kern w:val="0"/>
                <w:sz w:val="24"/>
                <w:szCs w:val="24"/>
                <w:shd w:val="clear" w:fill="FFFFFF"/>
                <w:vertAlign w:val="baseline"/>
                <w:lang w:val="en-US" w:eastAsia="zh-CN" w:bidi="ar"/>
                <w14:textFill>
                  <w14:solidFill>
                    <w14:schemeClr w14:val="tx1"/>
                  </w14:solidFill>
                </w14:textFill>
              </w:rPr>
              <w:t>Class 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hAnsi="Consolas" w:eastAsia="Consolas" w:cs="Consolas" w:asciiTheme="minorAscii"/>
                <w:b/>
                <w:bCs/>
                <w:i w:val="0"/>
                <w:color w:val="000000" w:themeColor="text1"/>
                <w:sz w:val="24"/>
                <w:szCs w:val="24"/>
                <w14:textFill>
                  <w14:solidFill>
                    <w14:schemeClr w14:val="tx1"/>
                  </w14:solidFill>
                </w14:textFill>
              </w:rPr>
            </w:pPr>
            <w:r>
              <w:rPr>
                <w:rStyle w:val="7"/>
                <w:rFonts w:hint="default" w:hAnsi="Consolas" w:eastAsia="Consolas" w:cs="Consolas" w:asciiTheme="minorAscii"/>
                <w:b/>
                <w:bCs/>
                <w:i w:val="0"/>
                <w:color w:val="000000" w:themeColor="text1"/>
                <w:kern w:val="0"/>
                <w:sz w:val="24"/>
                <w:szCs w:val="24"/>
                <w:shd w:val="clear" w:fill="FFFFFF"/>
                <w:vertAlign w:val="baseline"/>
                <w:lang w:val="en-US" w:eastAsia="zh-CN" w:bidi="ar"/>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hAnsi="Consolas" w:eastAsia="Consolas" w:cs="Consolas" w:asciiTheme="minorAscii"/>
                <w:b/>
                <w:bCs/>
                <w:i w:val="0"/>
                <w:color w:val="000000" w:themeColor="text1"/>
                <w:sz w:val="24"/>
                <w:szCs w:val="24"/>
                <w14:textFill>
                  <w14:solidFill>
                    <w14:schemeClr w14:val="tx1"/>
                  </w14:solidFill>
                </w14:textFill>
              </w:rPr>
            </w:pPr>
            <w:r>
              <w:rPr>
                <w:rStyle w:val="7"/>
                <w:rFonts w:hint="default" w:hAnsi="Consolas" w:eastAsia="Consolas" w:cs="Consolas" w:asciiTheme="minorAscii"/>
                <w:b/>
                <w:bCs/>
                <w:i w:val="0"/>
                <w:color w:val="000000" w:themeColor="text1"/>
                <w:kern w:val="0"/>
                <w:sz w:val="24"/>
                <w:szCs w:val="24"/>
                <w:shd w:val="clear" w:fill="FFFFFF"/>
                <w:vertAlign w:val="baseline"/>
                <w:lang w:val="en-US" w:eastAsia="zh-CN" w:bidi="ar"/>
                <w14:textFill>
                  <w14:solidFill>
                    <w14:schemeClr w14:val="tx1"/>
                  </w14:solidFill>
                </w14:textFill>
              </w:rPr>
              <w:t>    Public static</w:t>
            </w:r>
            <w:r>
              <w:rPr>
                <w:rFonts w:hint="default" w:hAnsi="Consolas" w:eastAsia="Consolas" w:cs="Consolas" w:asciiTheme="minorAscii"/>
                <w:b/>
                <w:bCs/>
                <w:i w:val="0"/>
                <w:color w:val="000000" w:themeColor="text1"/>
                <w:kern w:val="0"/>
                <w:sz w:val="24"/>
                <w:szCs w:val="24"/>
                <w:shd w:val="clear" w:fill="FFFFFF"/>
                <w:vertAlign w:val="baseline"/>
                <w:lang w:val="en-US" w:eastAsia="zh-CN" w:bidi="ar"/>
                <w14:textFill>
                  <w14:solidFill>
                    <w14:schemeClr w14:val="tx1"/>
                  </w14:solidFill>
                </w14:textFill>
              </w:rPr>
              <w:t xml:space="preserve"> </w:t>
            </w:r>
            <w:r>
              <w:rPr>
                <w:rStyle w:val="7"/>
                <w:rFonts w:hint="default" w:hAnsi="Consolas" w:eastAsia="Consolas" w:cs="Consolas" w:asciiTheme="minorAscii"/>
                <w:b/>
                <w:bCs/>
                <w:i w:val="0"/>
                <w:color w:val="000000" w:themeColor="text1"/>
                <w:kern w:val="0"/>
                <w:sz w:val="24"/>
                <w:szCs w:val="24"/>
                <w:shd w:val="clear" w:fill="FFFFFF"/>
                <w:vertAlign w:val="baseline"/>
                <w:lang w:val="en-US" w:eastAsia="zh-CN" w:bidi="ar"/>
                <w14:textFill>
                  <w14:solidFill>
                    <w14:schemeClr w14:val="tx1"/>
                  </w14:solidFill>
                </w14:textFill>
              </w:rPr>
              <w:t>void</w:t>
            </w:r>
            <w:r>
              <w:rPr>
                <w:rFonts w:hint="default" w:hAnsi="Consolas" w:eastAsia="Consolas" w:cs="Consolas" w:asciiTheme="minorAscii"/>
                <w:b/>
                <w:bCs/>
                <w:i w:val="0"/>
                <w:color w:val="000000" w:themeColor="text1"/>
                <w:kern w:val="0"/>
                <w:sz w:val="24"/>
                <w:szCs w:val="24"/>
                <w:shd w:val="clear" w:fill="FFFFFF"/>
                <w:vertAlign w:val="baseline"/>
                <w:lang w:val="en-US" w:eastAsia="zh-CN" w:bidi="ar"/>
                <w14:textFill>
                  <w14:solidFill>
                    <w14:schemeClr w14:val="tx1"/>
                  </w14:solidFill>
                </w14:textFill>
              </w:rPr>
              <w:t xml:space="preserve"> </w:t>
            </w:r>
            <w:r>
              <w:rPr>
                <w:rStyle w:val="7"/>
                <w:rFonts w:hint="default" w:hAnsi="Consolas" w:eastAsia="Consolas" w:cs="Consolas" w:asciiTheme="minorAscii"/>
                <w:b/>
                <w:bCs/>
                <w:i w:val="0"/>
                <w:color w:val="000000" w:themeColor="text1"/>
                <w:kern w:val="0"/>
                <w:sz w:val="24"/>
                <w:szCs w:val="24"/>
                <w:shd w:val="clear" w:fill="FFFFFF"/>
                <w:vertAlign w:val="baseline"/>
                <w:lang w:val="en-US" w:eastAsia="zh-CN" w:bidi="ar"/>
                <w14:textFill>
                  <w14:solidFill>
                    <w14:schemeClr w14:val="tx1"/>
                  </w14:solidFill>
                </w14:textFill>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hAnsi="Consolas" w:eastAsia="Consolas" w:cs="Consolas" w:asciiTheme="minorAscii"/>
                <w:b/>
                <w:bCs/>
                <w:i w:val="0"/>
                <w:color w:val="000000" w:themeColor="text1"/>
                <w:sz w:val="24"/>
                <w:szCs w:val="24"/>
                <w14:textFill>
                  <w14:solidFill>
                    <w14:schemeClr w14:val="tx1"/>
                  </w14:solidFill>
                </w14:textFill>
              </w:rPr>
            </w:pPr>
            <w:r>
              <w:rPr>
                <w:rStyle w:val="7"/>
                <w:rFonts w:hint="default" w:hAnsi="Consolas" w:eastAsia="Consolas" w:cs="Consolas" w:asciiTheme="minorAscii"/>
                <w:b/>
                <w:bCs/>
                <w:i w:val="0"/>
                <w:color w:val="000000" w:themeColor="text1"/>
                <w:kern w:val="0"/>
                <w:sz w:val="24"/>
                <w:szCs w:val="24"/>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hAnsi="Consolas" w:eastAsia="Consolas" w:cs="Consolas" w:asciiTheme="minorAscii"/>
                <w:b/>
                <w:bCs/>
                <w:i w:val="0"/>
                <w:color w:val="000000" w:themeColor="text1"/>
                <w:sz w:val="24"/>
                <w:szCs w:val="24"/>
                <w14:textFill>
                  <w14:solidFill>
                    <w14:schemeClr w14:val="tx1"/>
                  </w14:solidFill>
                </w14:textFill>
              </w:rPr>
            </w:pPr>
            <w:r>
              <w:rPr>
                <w:rStyle w:val="7"/>
                <w:rFonts w:hint="default" w:hAnsi="Consolas" w:eastAsia="Consolas" w:cs="Consolas" w:asciiTheme="minorAscii"/>
                <w:b/>
                <w:bCs/>
                <w:i w:val="0"/>
                <w:color w:val="000000" w:themeColor="text1"/>
                <w:kern w:val="0"/>
                <w:sz w:val="24"/>
                <w:szCs w:val="24"/>
                <w:shd w:val="clear" w:fill="FFFFFF"/>
                <w:vertAlign w:val="baseline"/>
                <w:lang w:val="en-US" w:eastAsia="zh-CN" w:bidi="ar"/>
                <w14:textFill>
                  <w14:solidFill>
                    <w14:schemeClr w14:val="tx1"/>
                  </w14:solidFill>
                </w14:textFill>
              </w:rPr>
              <w:t>        Native n = new</w:t>
            </w:r>
            <w:r>
              <w:rPr>
                <w:rFonts w:hint="default" w:hAnsi="Consolas" w:eastAsia="Consolas" w:cs="Consolas" w:asciiTheme="minorAscii"/>
                <w:b/>
                <w:bCs/>
                <w:i w:val="0"/>
                <w:color w:val="000000" w:themeColor="text1"/>
                <w:kern w:val="0"/>
                <w:sz w:val="24"/>
                <w:szCs w:val="24"/>
                <w:shd w:val="clear" w:fill="FFFFFF"/>
                <w:vertAlign w:val="baseline"/>
                <w:lang w:val="en-US" w:eastAsia="zh-CN" w:bidi="ar"/>
                <w14:textFill>
                  <w14:solidFill>
                    <w14:schemeClr w14:val="tx1"/>
                  </w14:solidFill>
                </w14:textFill>
              </w:rPr>
              <w:t xml:space="preserve"> </w:t>
            </w:r>
            <w:r>
              <w:rPr>
                <w:rStyle w:val="7"/>
                <w:rFonts w:hint="default" w:hAnsi="Consolas" w:eastAsia="Consolas" w:cs="Consolas" w:asciiTheme="minorAscii"/>
                <w:b/>
                <w:bCs/>
                <w:i w:val="0"/>
                <w:color w:val="000000" w:themeColor="text1"/>
                <w:kern w:val="0"/>
                <w:sz w:val="24"/>
                <w:szCs w:val="24"/>
                <w:shd w:val="clear" w:fill="FFFFFF"/>
                <w:vertAlign w:val="baseline"/>
                <w:lang w:val="en-US" w:eastAsia="zh-CN" w:bidi="ar"/>
                <w14:textFill>
                  <w14:solidFill>
                    <w14:schemeClr w14:val="tx1"/>
                  </w14:solidFill>
                </w14:textFill>
              </w:rPr>
              <w:t>Native();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hAnsi="Consolas" w:eastAsia="Consolas" w:cs="Consolas" w:asciiTheme="minorAscii"/>
                <w:b/>
                <w:bCs/>
                <w:i w:val="0"/>
                <w:color w:val="000000" w:themeColor="text1"/>
                <w:sz w:val="24"/>
                <w:szCs w:val="24"/>
                <w14:textFill>
                  <w14:solidFill>
                    <w14:schemeClr w14:val="tx1"/>
                  </w14:solidFill>
                </w14:textFill>
              </w:rPr>
            </w:pPr>
            <w:r>
              <w:rPr>
                <w:rStyle w:val="7"/>
                <w:rFonts w:hint="default" w:hAnsi="Consolas" w:eastAsia="Consolas" w:cs="Consolas" w:asciiTheme="minorAscii"/>
                <w:b/>
                <w:bCs/>
                <w:i w:val="0"/>
                <w:color w:val="000000" w:themeColor="text1"/>
                <w:kern w:val="0"/>
                <w:sz w:val="24"/>
                <w:szCs w:val="24"/>
                <w:shd w:val="clear" w:fill="FFFFFF"/>
                <w:vertAlign w:val="baseline"/>
                <w:lang w:val="en-US" w:eastAsia="zh-CN" w:bidi="ar"/>
                <w14:textFill>
                  <w14:solidFill>
                    <w14:schemeClr w14:val="tx1"/>
                  </w14:solidFill>
                </w14:textFill>
              </w:rPr>
              <w:t>        n.m();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hAnsi="Consolas" w:eastAsia="Consolas" w:cs="Consolas" w:asciiTheme="minorAscii"/>
                <w:b/>
                <w:bCs/>
                <w:i w:val="0"/>
                <w:color w:val="000000" w:themeColor="text1"/>
                <w:sz w:val="24"/>
                <w:szCs w:val="24"/>
                <w14:textFill>
                  <w14:solidFill>
                    <w14:schemeClr w14:val="tx1"/>
                  </w14:solidFill>
                </w14:textFill>
              </w:rPr>
            </w:pPr>
            <w:r>
              <w:rPr>
                <w:rStyle w:val="7"/>
                <w:rFonts w:hint="default" w:hAnsi="Consolas" w:eastAsia="Consolas" w:cs="Consolas" w:asciiTheme="minorAscii"/>
                <w:b/>
                <w:bCs/>
                <w:i w:val="0"/>
                <w:color w:val="000000" w:themeColor="text1"/>
                <w:kern w:val="0"/>
                <w:sz w:val="24"/>
                <w:szCs w:val="24"/>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7"/>
                <w:rFonts w:hint="default" w:hAnsi="Consolas" w:eastAsia="Consolas" w:cs="Consolas" w:asciiTheme="minorAscii"/>
                <w:b/>
                <w:bCs/>
                <w:i w:val="0"/>
                <w:color w:val="000000" w:themeColor="text1"/>
                <w:kern w:val="0"/>
                <w:sz w:val="24"/>
                <w:szCs w:val="24"/>
                <w:shd w:val="clear" w:fill="FFFFFF"/>
                <w:vertAlign w:val="baseline"/>
                <w:lang w:val="en-US" w:eastAsia="zh-CN" w:bidi="ar"/>
                <w14:textFill>
                  <w14:solidFill>
                    <w14:schemeClr w14:val="tx1"/>
                  </w14:solidFill>
                </w14:textFill>
              </w:rPr>
            </w:pPr>
            <w:r>
              <w:rPr>
                <w:rStyle w:val="7"/>
                <w:rFonts w:hint="default" w:hAnsi="Consolas" w:eastAsia="Consolas" w:cs="Consolas" w:asciiTheme="minorAscii"/>
                <w:b/>
                <w:bCs/>
                <w:i w:val="0"/>
                <w:color w:val="000000" w:themeColor="text1"/>
                <w:kern w:val="0"/>
                <w:sz w:val="24"/>
                <w:szCs w:val="24"/>
                <w:shd w:val="clear" w:fill="FFFFFF"/>
                <w:vertAlign w:val="baseline"/>
                <w:lang w:val="en-US" w:eastAsia="zh-CN" w:bidi="ar"/>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7"/>
                <w:rFonts w:hint="default" w:hAnsi="Consolas" w:eastAsia="Consolas" w:cs="Consolas" w:asciiTheme="minorAscii"/>
                <w:b/>
                <w:bCs/>
                <w:i w:val="0"/>
                <w:color w:val="000000" w:themeColor="text1"/>
                <w:kern w:val="0"/>
                <w:sz w:val="24"/>
                <w:szCs w:val="24"/>
                <w:shd w:val="clear" w:fill="FFFFFF"/>
                <w:vertAlign w:val="baseline"/>
                <w:lang w:val="en-US" w:eastAsia="zh-CN" w:bidi="ar"/>
                <w14:textFill>
                  <w14:solidFill>
                    <w14:schemeClr w14:val="tx1"/>
                  </w14:solidFill>
                </w14:textFill>
              </w:rPr>
            </w:pP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Style w:val="9"/>
          <w:rFonts w:hint="default" w:hAnsi="Open Sans" w:eastAsia="Open Sans" w:cs="Open Sans" w:asciiTheme="minorAscii"/>
          <w:i w:val="0"/>
          <w:caps w:val="0"/>
          <w:color w:val="auto"/>
          <w:spacing w:val="0"/>
          <w:sz w:val="24"/>
          <w:szCs w:val="24"/>
          <w:shd w:val="clear" w:fill="FFFFFF"/>
          <w:vertAlign w:val="baseline"/>
        </w:rPr>
      </w:pPr>
      <w:r>
        <w:rPr>
          <w:rStyle w:val="9"/>
          <w:rFonts w:hint="default" w:hAnsi="Open Sans" w:eastAsia="Open Sans" w:cs="Open Sans" w:asciiTheme="minorAscii"/>
          <w:i w:val="0"/>
          <w:caps w:val="0"/>
          <w:color w:val="auto"/>
          <w:spacing w:val="0"/>
          <w:sz w:val="24"/>
          <w:szCs w:val="24"/>
          <w:shd w:val="clear" w:fill="FFFFFF"/>
          <w:vertAlign w:val="baseline"/>
        </w:rPr>
        <w:t>Important points about native keyword:</w:t>
      </w: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420" w:leftChars="0" w:right="0" w:hanging="420" w:firstLineChars="0"/>
        <w:jc w:val="both"/>
        <w:textAlignment w:val="baseline"/>
        <w:rPr>
          <w:rFonts w:asciiTheme="minorAscii"/>
          <w:color w:val="auto"/>
          <w:sz w:val="24"/>
          <w:szCs w:val="24"/>
        </w:rPr>
      </w:pPr>
      <w:r>
        <w:rPr>
          <w:rFonts w:hint="default" w:hAnsi="Open Sans" w:eastAsia="Open Sans" w:cs="Open Sans" w:asciiTheme="minorAscii"/>
          <w:i w:val="0"/>
          <w:caps w:val="0"/>
          <w:color w:val="auto"/>
          <w:spacing w:val="0"/>
          <w:sz w:val="24"/>
          <w:szCs w:val="24"/>
          <w:shd w:val="clear" w:fill="FFFFFF"/>
          <w:vertAlign w:val="baseline"/>
        </w:rPr>
        <w:t>For native methods implementation is already available in old languages like C, C++ and we are not responsible to provide implementation. Hence native method declaration should ends with ;</w:t>
      </w:r>
      <w:r>
        <w:rPr>
          <w:rFonts w:hint="default" w:hAnsi="Open Sans" w:eastAsia="Open Sans" w:cs="Open Sans" w:asciiTheme="minorAscii"/>
          <w:i w:val="0"/>
          <w:caps w:val="0"/>
          <w:color w:val="auto"/>
          <w:spacing w:val="0"/>
          <w:sz w:val="24"/>
          <w:szCs w:val="24"/>
          <w:shd w:val="clear" w:fill="FFFFFF"/>
          <w:vertAlign w:val="baseline"/>
          <w:lang w:val="en-US"/>
        </w:rPr>
        <w:t xml:space="preserve"> </w:t>
      </w:r>
      <w:r>
        <w:rPr>
          <w:rFonts w:hint="default" w:hAnsi="Open Sans" w:eastAsia="Open Sans" w:cs="Open Sans" w:asciiTheme="minorAscii"/>
          <w:i w:val="0"/>
          <w:caps w:val="0"/>
          <w:color w:val="auto"/>
          <w:spacing w:val="0"/>
          <w:sz w:val="24"/>
          <w:szCs w:val="24"/>
          <w:shd w:val="clear" w:fill="FFFFFF"/>
          <w:vertAlign w:val="baseline"/>
        </w:rPr>
        <w:t>(semi-colon).</w:t>
      </w:r>
      <w:r>
        <w:rPr>
          <w:rFonts w:hint="default" w:hAnsi="Open Sans" w:eastAsia="Open Sans" w:cs="Open Sans" w:asciiTheme="minorAscii"/>
          <w:b/>
          <w:bCs/>
          <w:i w:val="0"/>
          <w:caps w:val="0"/>
          <w:color w:val="auto"/>
          <w:spacing w:val="0"/>
          <w:sz w:val="24"/>
          <w:szCs w:val="24"/>
          <w:shd w:val="clear" w:fill="FFFFFF"/>
          <w:vertAlign w:val="baseline"/>
          <w:lang w:val="en-US"/>
        </w:rPr>
        <w:t xml:space="preserve"> (since, we are not responsible to provide implementation. Hence, we only need to declare a function)</w:t>
      </w: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420" w:leftChars="0" w:right="0" w:hanging="420" w:firstLineChars="0"/>
        <w:jc w:val="both"/>
        <w:textAlignment w:val="baseline"/>
        <w:rPr>
          <w:rFonts w:asciiTheme="minorAscii"/>
          <w:color w:val="auto"/>
          <w:sz w:val="24"/>
          <w:szCs w:val="24"/>
        </w:rPr>
      </w:pPr>
      <w:r>
        <w:rPr>
          <w:rFonts w:hint="default" w:hAnsi="Open Sans" w:eastAsia="Open Sans" w:cs="Open Sans" w:asciiTheme="minorAscii"/>
          <w:i w:val="0"/>
          <w:caps w:val="0"/>
          <w:color w:val="auto"/>
          <w:spacing w:val="0"/>
          <w:sz w:val="24"/>
          <w:szCs w:val="24"/>
          <w:shd w:val="clear" w:fill="FFFFFF"/>
          <w:vertAlign w:val="baseline"/>
        </w:rPr>
        <w:t>We can’t declare native method as </w:t>
      </w:r>
      <w:r>
        <w:rPr>
          <w:rFonts w:hint="default" w:hAnsi="Open Sans" w:eastAsia="Open Sans" w:cs="Open Sans" w:asciiTheme="minorAscii"/>
          <w:i w:val="0"/>
          <w:caps w:val="0"/>
          <w:color w:val="auto"/>
          <w:spacing w:val="0"/>
          <w:sz w:val="24"/>
          <w:szCs w:val="24"/>
          <w:u w:val="none"/>
          <w:shd w:val="clear" w:fill="FFFFFF"/>
          <w:vertAlign w:val="baseline"/>
        </w:rPr>
        <w:fldChar w:fldCharType="begin"/>
      </w:r>
      <w:r>
        <w:rPr>
          <w:rFonts w:hint="default" w:hAnsi="Open Sans" w:eastAsia="Open Sans" w:cs="Open Sans" w:asciiTheme="minorAscii"/>
          <w:i w:val="0"/>
          <w:caps w:val="0"/>
          <w:color w:val="auto"/>
          <w:spacing w:val="0"/>
          <w:sz w:val="24"/>
          <w:szCs w:val="24"/>
          <w:u w:val="none"/>
          <w:shd w:val="clear" w:fill="FFFFFF"/>
          <w:vertAlign w:val="baseline"/>
        </w:rPr>
        <w:instrText xml:space="preserve"> HYPERLINK "https://www.geeksforgeeks.org/abstract-classes-in-java/" </w:instrText>
      </w:r>
      <w:r>
        <w:rPr>
          <w:rFonts w:hint="default" w:hAnsi="Open Sans" w:eastAsia="Open Sans" w:cs="Open Sans" w:asciiTheme="minorAscii"/>
          <w:i w:val="0"/>
          <w:caps w:val="0"/>
          <w:color w:val="auto"/>
          <w:spacing w:val="0"/>
          <w:sz w:val="24"/>
          <w:szCs w:val="24"/>
          <w:u w:val="none"/>
          <w:shd w:val="clear" w:fill="FFFFFF"/>
          <w:vertAlign w:val="baseline"/>
        </w:rPr>
        <w:fldChar w:fldCharType="separate"/>
      </w:r>
      <w:r>
        <w:rPr>
          <w:rStyle w:val="8"/>
          <w:rFonts w:hint="default" w:hAnsi="Open Sans" w:eastAsia="Open Sans" w:cs="Open Sans" w:asciiTheme="minorAscii"/>
          <w:i w:val="0"/>
          <w:caps w:val="0"/>
          <w:color w:val="auto"/>
          <w:spacing w:val="0"/>
          <w:sz w:val="24"/>
          <w:szCs w:val="24"/>
          <w:u w:val="none"/>
          <w:shd w:val="clear" w:fill="FFFFFF"/>
          <w:vertAlign w:val="baseline"/>
        </w:rPr>
        <w:t>abstract</w:t>
      </w:r>
      <w:r>
        <w:rPr>
          <w:rFonts w:hint="default" w:hAnsi="Open Sans" w:eastAsia="Open Sans" w:cs="Open Sans" w:asciiTheme="minorAscii"/>
          <w:i w:val="0"/>
          <w:caps w:val="0"/>
          <w:color w:val="auto"/>
          <w:spacing w:val="0"/>
          <w:sz w:val="24"/>
          <w:szCs w:val="24"/>
          <w:u w:val="none"/>
          <w:shd w:val="clear" w:fill="FFFFFF"/>
          <w:vertAlign w:val="baseline"/>
        </w:rPr>
        <w:fldChar w:fldCharType="end"/>
      </w:r>
      <w:r>
        <w:rPr>
          <w:rFonts w:hint="default" w:hAnsi="Open Sans" w:eastAsia="Open Sans" w:cs="Open Sans" w:asciiTheme="minorAscii"/>
          <w:i w:val="0"/>
          <w:caps w:val="0"/>
          <w:color w:val="auto"/>
          <w:spacing w:val="0"/>
          <w:sz w:val="24"/>
          <w:szCs w:val="24"/>
          <w:shd w:val="clear" w:fill="FFFFFF"/>
          <w:vertAlign w:val="baseline"/>
        </w:rPr>
        <w:t>.</w:t>
      </w: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420" w:leftChars="0" w:right="0" w:hanging="420" w:firstLineChars="0"/>
        <w:jc w:val="both"/>
        <w:textAlignment w:val="baseline"/>
        <w:rPr>
          <w:rFonts w:asciiTheme="minorAscii"/>
          <w:color w:val="auto"/>
          <w:sz w:val="24"/>
          <w:szCs w:val="24"/>
        </w:rPr>
      </w:pPr>
      <w:r>
        <w:rPr>
          <w:rFonts w:hint="default" w:hAnsi="Open Sans" w:eastAsia="Open Sans" w:cs="Open Sans" w:asciiTheme="minorAscii"/>
          <w:i w:val="0"/>
          <w:caps w:val="0"/>
          <w:color w:val="auto"/>
          <w:spacing w:val="0"/>
          <w:sz w:val="24"/>
          <w:szCs w:val="24"/>
          <w:shd w:val="clear" w:fill="FFFFFF"/>
          <w:vertAlign w:val="baseline"/>
        </w:rPr>
        <w:t>We can’t declare native method as </w:t>
      </w:r>
      <w:r>
        <w:rPr>
          <w:rFonts w:hint="default" w:hAnsi="Open Sans" w:eastAsia="Open Sans" w:cs="Open Sans" w:asciiTheme="minorAscii"/>
          <w:i w:val="0"/>
          <w:caps w:val="0"/>
          <w:color w:val="auto"/>
          <w:spacing w:val="0"/>
          <w:sz w:val="24"/>
          <w:szCs w:val="24"/>
          <w:u w:val="none"/>
          <w:shd w:val="clear" w:fill="FFFFFF"/>
          <w:vertAlign w:val="baseline"/>
        </w:rPr>
        <w:fldChar w:fldCharType="begin"/>
      </w:r>
      <w:r>
        <w:rPr>
          <w:rFonts w:hint="default" w:hAnsi="Open Sans" w:eastAsia="Open Sans" w:cs="Open Sans" w:asciiTheme="minorAscii"/>
          <w:i w:val="0"/>
          <w:caps w:val="0"/>
          <w:color w:val="auto"/>
          <w:spacing w:val="0"/>
          <w:sz w:val="24"/>
          <w:szCs w:val="24"/>
          <w:u w:val="none"/>
          <w:shd w:val="clear" w:fill="FFFFFF"/>
          <w:vertAlign w:val="baseline"/>
        </w:rPr>
        <w:instrText xml:space="preserve"> HYPERLINK "https://www.geeksforgeeks.org/strictfp-keyword-java/" </w:instrText>
      </w:r>
      <w:r>
        <w:rPr>
          <w:rFonts w:hint="default" w:hAnsi="Open Sans" w:eastAsia="Open Sans" w:cs="Open Sans" w:asciiTheme="minorAscii"/>
          <w:i w:val="0"/>
          <w:caps w:val="0"/>
          <w:color w:val="auto"/>
          <w:spacing w:val="0"/>
          <w:sz w:val="24"/>
          <w:szCs w:val="24"/>
          <w:u w:val="none"/>
          <w:shd w:val="clear" w:fill="FFFFFF"/>
          <w:vertAlign w:val="baseline"/>
        </w:rPr>
        <w:fldChar w:fldCharType="separate"/>
      </w:r>
      <w:r>
        <w:rPr>
          <w:rStyle w:val="8"/>
          <w:rFonts w:hint="default" w:hAnsi="Open Sans" w:eastAsia="Open Sans" w:cs="Open Sans" w:asciiTheme="minorAscii"/>
          <w:i w:val="0"/>
          <w:caps w:val="0"/>
          <w:color w:val="auto"/>
          <w:spacing w:val="0"/>
          <w:sz w:val="24"/>
          <w:szCs w:val="24"/>
          <w:u w:val="none"/>
          <w:shd w:val="clear" w:fill="FFFFFF"/>
          <w:vertAlign w:val="baseline"/>
        </w:rPr>
        <w:t>strictfp</w:t>
      </w:r>
      <w:r>
        <w:rPr>
          <w:rFonts w:hint="default" w:hAnsi="Open Sans" w:eastAsia="Open Sans" w:cs="Open Sans" w:asciiTheme="minorAscii"/>
          <w:i w:val="0"/>
          <w:caps w:val="0"/>
          <w:color w:val="auto"/>
          <w:spacing w:val="0"/>
          <w:sz w:val="24"/>
          <w:szCs w:val="24"/>
          <w:u w:val="none"/>
          <w:shd w:val="clear" w:fill="FFFFFF"/>
          <w:vertAlign w:val="baseline"/>
        </w:rPr>
        <w:fldChar w:fldCharType="end"/>
      </w:r>
      <w:r>
        <w:rPr>
          <w:rFonts w:hint="default" w:hAnsi="Open Sans" w:eastAsia="Open Sans" w:cs="Open Sans" w:asciiTheme="minorAscii"/>
          <w:i w:val="0"/>
          <w:caps w:val="0"/>
          <w:color w:val="auto"/>
          <w:spacing w:val="0"/>
          <w:sz w:val="24"/>
          <w:szCs w:val="24"/>
          <w:shd w:val="clear" w:fill="FFFFFF"/>
          <w:vertAlign w:val="baseline"/>
        </w:rPr>
        <w:t xml:space="preserve"> because there is no guarantee that old languages (C, C++) follow IEEE 754 standard. Hence native </w:t>
      </w:r>
      <w:r>
        <w:rPr>
          <w:rFonts w:hint="default" w:hAnsi="Open Sans" w:eastAsia="Open Sans" w:cs="Open Sans" w:asciiTheme="minorAscii"/>
          <w:b/>
          <w:bCs/>
          <w:i w:val="0"/>
          <w:caps w:val="0"/>
          <w:color w:val="auto"/>
          <w:spacing w:val="0"/>
          <w:sz w:val="24"/>
          <w:szCs w:val="24"/>
          <w:shd w:val="clear" w:fill="FFFFFF"/>
          <w:vertAlign w:val="baseline"/>
        </w:rPr>
        <w:t xml:space="preserve">strictfp </w:t>
      </w:r>
      <w:r>
        <w:rPr>
          <w:rFonts w:hint="default" w:hAnsi="Open Sans" w:eastAsia="Open Sans" w:cs="Open Sans" w:asciiTheme="minorAscii"/>
          <w:i w:val="0"/>
          <w:caps w:val="0"/>
          <w:color w:val="auto"/>
          <w:spacing w:val="0"/>
          <w:sz w:val="24"/>
          <w:szCs w:val="24"/>
          <w:shd w:val="clear" w:fill="FFFFFF"/>
          <w:vertAlign w:val="baseline"/>
        </w:rPr>
        <w:t>combination is illegal combination for methods.</w:t>
      </w: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420" w:leftChars="0" w:right="0" w:hanging="420" w:firstLineChars="0"/>
        <w:jc w:val="both"/>
        <w:textAlignment w:val="baseline"/>
        <w:rPr>
          <w:rFonts w:asciiTheme="minorAscii"/>
          <w:color w:val="auto"/>
          <w:sz w:val="24"/>
          <w:szCs w:val="24"/>
        </w:rPr>
      </w:pPr>
      <w:r>
        <w:rPr>
          <w:rFonts w:hint="default" w:hAnsi="Open Sans" w:eastAsia="Open Sans" w:cs="Open Sans" w:asciiTheme="minorAscii"/>
          <w:i w:val="0"/>
          <w:caps w:val="0"/>
          <w:color w:val="auto"/>
          <w:spacing w:val="0"/>
          <w:sz w:val="24"/>
          <w:szCs w:val="24"/>
          <w:shd w:val="clear" w:fill="FFFFFF"/>
          <w:vertAlign w:val="baseline"/>
        </w:rPr>
        <w:t>The main advantage of native keyword is performance will be improved but the main disadvantage of native keyword is it breaks platform independent nature of java.</w:t>
      </w:r>
    </w:p>
    <w:p>
      <w:pPr>
        <w:numPr>
          <w:ilvl w:val="0"/>
          <w:numId w:val="0"/>
        </w:numPr>
        <w:ind w:leftChars="0"/>
        <w:rPr>
          <w:rFonts w:hint="default" w:asciiTheme="minorAscii"/>
          <w:b w:val="0"/>
          <w:bCs w:val="0"/>
          <w:sz w:val="24"/>
          <w:szCs w:val="24"/>
          <w:lang w:val="en-US"/>
        </w:rPr>
      </w:pPr>
    </w:p>
    <w:p>
      <w:pPr>
        <w:numPr>
          <w:ilvl w:val="0"/>
          <w:numId w:val="0"/>
        </w:numPr>
        <w:ind w:leftChars="0"/>
        <w:rPr>
          <w:rFonts w:hint="default" w:asciiTheme="minorAscii"/>
          <w:b w:val="0"/>
          <w:bCs w:val="0"/>
          <w:sz w:val="24"/>
          <w:szCs w:val="24"/>
          <w:lang w:val="en-US"/>
        </w:rPr>
      </w:pPr>
      <w:r>
        <w:rPr>
          <w:rFonts w:hint="default" w:asciiTheme="minorAscii"/>
          <w:b w:val="0"/>
          <w:bCs w:val="0"/>
          <w:sz w:val="24"/>
          <w:szCs w:val="24"/>
          <w:lang w:val="en-US"/>
        </w:rPr>
        <w:t xml:space="preserve">A class cannot inherit multiple classes in java, however, is free to extend multiple interfaces. </w:t>
      </w:r>
    </w:p>
    <w:p>
      <w:pPr>
        <w:numPr>
          <w:ilvl w:val="0"/>
          <w:numId w:val="0"/>
        </w:numPr>
        <w:ind w:leftChars="0"/>
        <w:rPr>
          <w:rFonts w:hint="default" w:asciiTheme="minorAscii"/>
          <w:b w:val="0"/>
          <w:bCs w:val="0"/>
          <w:sz w:val="24"/>
          <w:szCs w:val="24"/>
          <w:lang w:val="en-US"/>
        </w:rPr>
      </w:pPr>
    </w:p>
    <w:p>
      <w:pPr>
        <w:numPr>
          <w:ilvl w:val="0"/>
          <w:numId w:val="0"/>
        </w:numPr>
        <w:ind w:leftChars="0"/>
        <w:rPr>
          <w:rFonts w:hint="default" w:asciiTheme="minorAscii"/>
          <w:b w:val="0"/>
          <w:bCs w:val="0"/>
          <w:sz w:val="24"/>
          <w:szCs w:val="24"/>
          <w:lang w:val="en-US"/>
        </w:rPr>
      </w:pPr>
      <w:r>
        <w:rPr>
          <w:rFonts w:hint="default" w:asciiTheme="minorAscii"/>
          <w:b w:val="0"/>
          <w:bCs w:val="0"/>
          <w:sz w:val="24"/>
          <w:szCs w:val="24"/>
          <w:lang w:val="en-US"/>
        </w:rPr>
        <w:t>An interface can extends multiple interface.</w:t>
      </w:r>
    </w:p>
    <w:p>
      <w:pPr>
        <w:numPr>
          <w:ilvl w:val="0"/>
          <w:numId w:val="0"/>
        </w:numPr>
        <w:ind w:leftChars="0"/>
        <w:rPr>
          <w:rFonts w:hint="default" w:asciiTheme="minorAscii"/>
          <w:b w:val="0"/>
          <w:bCs w:val="0"/>
          <w:sz w:val="24"/>
          <w:szCs w:val="24"/>
          <w:lang w:val="en-US"/>
        </w:rPr>
      </w:pPr>
    </w:p>
    <w:p>
      <w:pPr>
        <w:numPr>
          <w:ilvl w:val="0"/>
          <w:numId w:val="0"/>
        </w:numPr>
        <w:ind w:leftChars="0"/>
        <w:rPr>
          <w:rFonts w:hint="default" w:asciiTheme="minorAscii"/>
          <w:b w:val="0"/>
          <w:bCs w:val="0"/>
          <w:sz w:val="24"/>
          <w:szCs w:val="24"/>
          <w:lang w:val="en-US"/>
        </w:rPr>
      </w:pPr>
      <w:r>
        <w:rPr>
          <w:rFonts w:hint="default" w:asciiTheme="minorAscii"/>
          <w:b w:val="0"/>
          <w:bCs w:val="0"/>
          <w:sz w:val="24"/>
          <w:szCs w:val="24"/>
          <w:lang w:val="en-US"/>
        </w:rPr>
        <w:t>An interface can not implement another interface.</w:t>
      </w:r>
    </w:p>
    <w:p>
      <w:pPr>
        <w:numPr>
          <w:ilvl w:val="0"/>
          <w:numId w:val="0"/>
        </w:numPr>
        <w:ind w:leftChars="0"/>
        <w:rPr>
          <w:rFonts w:hint="default" w:asciiTheme="minorAscii"/>
          <w:b w:val="0"/>
          <w:bCs w:val="0"/>
          <w:sz w:val="24"/>
          <w:szCs w:val="24"/>
          <w:lang w:val="en-US"/>
        </w:rPr>
      </w:pPr>
    </w:p>
    <w:p>
      <w:pPr>
        <w:numPr>
          <w:ilvl w:val="0"/>
          <w:numId w:val="0"/>
        </w:numPr>
        <w:ind w:leftChars="0"/>
        <w:rPr>
          <w:rFonts w:hint="default" w:asciiTheme="minorAscii"/>
          <w:b/>
          <w:bCs/>
          <w:sz w:val="32"/>
          <w:szCs w:val="32"/>
          <w:lang w:val="en-US"/>
        </w:rPr>
      </w:pPr>
      <w:r>
        <w:rPr>
          <w:rFonts w:hint="default" w:asciiTheme="minorAscii"/>
          <w:b w:val="0"/>
          <w:bCs w:val="0"/>
          <w:sz w:val="24"/>
          <w:szCs w:val="24"/>
          <w:lang w:val="en-US"/>
        </w:rPr>
        <w:br w:type="textWrapping"/>
      </w:r>
      <w:r>
        <w:rPr>
          <w:rFonts w:hint="default" w:asciiTheme="minorAscii"/>
          <w:b/>
          <w:bCs/>
          <w:sz w:val="32"/>
          <w:szCs w:val="32"/>
          <w:lang w:val="en-US"/>
        </w:rPr>
        <w:t>Methods With Variable Argument Lists:</w:t>
      </w:r>
    </w:p>
    <w:p>
      <w:pPr>
        <w:numPr>
          <w:ilvl w:val="0"/>
          <w:numId w:val="0"/>
        </w:numPr>
        <w:ind w:leftChars="0"/>
        <w:rPr>
          <w:rFonts w:hint="default" w:asciiTheme="minorAscii"/>
          <w:b/>
          <w:bCs/>
          <w:sz w:val="24"/>
          <w:szCs w:val="24"/>
          <w:lang w:val="en-US"/>
        </w:rPr>
      </w:pPr>
    </w:p>
    <w:p>
      <w:pPr>
        <w:numPr>
          <w:ilvl w:val="0"/>
          <w:numId w:val="0"/>
        </w:numPr>
        <w:rPr>
          <w:rFonts w:hint="default"/>
          <w:b/>
          <w:bCs/>
          <w:sz w:val="24"/>
          <w:szCs w:val="24"/>
          <w:lang w:val="en-US"/>
        </w:rPr>
      </w:pPr>
      <w:r>
        <w:rPr>
          <w:rFonts w:hint="default"/>
          <w:b/>
          <w:bCs/>
          <w:sz w:val="24"/>
          <w:szCs w:val="24"/>
          <w:lang w:val="en-US"/>
        </w:rPr>
        <w:t>void dostuff(int …x)</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Remember, the three dots</w:t>
      </w:r>
    </w:p>
    <w:p>
      <w:pPr>
        <w:numPr>
          <w:ilvl w:val="0"/>
          <w:numId w:val="0"/>
        </w:numPr>
        <w:rPr>
          <w:rFonts w:hint="default"/>
          <w:b w:val="0"/>
          <w:bCs w:val="0"/>
          <w:sz w:val="24"/>
          <w:szCs w:val="24"/>
          <w:lang w:val="en-US"/>
        </w:rPr>
      </w:pPr>
      <w:r>
        <w:rPr>
          <w:rFonts w:hint="default"/>
          <w:b w:val="0"/>
          <w:bCs w:val="0"/>
          <w:sz w:val="24"/>
          <w:szCs w:val="24"/>
          <w:lang w:val="en-US"/>
        </w:rPr>
        <w:t>Expects from 0 to as many ints as parameters.</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void dostufff2(char c,int …x)</w:t>
      </w:r>
    </w:p>
    <w:p>
      <w:pPr>
        <w:numPr>
          <w:ilvl w:val="0"/>
          <w:numId w:val="0"/>
        </w:numPr>
        <w:rPr>
          <w:rFonts w:hint="default"/>
          <w:b/>
          <w:bCs/>
          <w:sz w:val="24"/>
          <w:szCs w:val="24"/>
          <w:lang w:val="en-US"/>
        </w:rPr>
      </w:pPr>
      <w:r>
        <w:rPr>
          <w:rFonts w:hint="default"/>
          <w:b/>
          <w:bCs/>
          <w:sz w:val="24"/>
          <w:szCs w:val="24"/>
          <w:lang w:val="en-US"/>
        </w:rPr>
        <w:t>{</w:t>
      </w:r>
      <w:r>
        <w:rPr>
          <w:rFonts w:hint="default"/>
          <w:b/>
          <w:bCs/>
          <w:sz w:val="24"/>
          <w:szCs w:val="24"/>
          <w:lang w:val="en-US"/>
        </w:rPr>
        <w:br w:type="textWrapping"/>
      </w:r>
      <w:r>
        <w:rPr>
          <w:rFonts w:hint="default"/>
          <w:b/>
          <w:bCs/>
          <w:sz w:val="24"/>
          <w:szCs w:val="24"/>
          <w:lang w:val="en-US"/>
        </w:rPr>
        <w:tab/>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This expects a first char, then 0 to many ints.</w:t>
      </w:r>
    </w:p>
    <w:p>
      <w:pPr>
        <w:numPr>
          <w:ilvl w:val="0"/>
          <w:numId w:val="0"/>
        </w:numPr>
        <w:rPr>
          <w:rFonts w:hint="default"/>
          <w:b w:val="0"/>
          <w:bCs w:val="0"/>
          <w:sz w:val="24"/>
          <w:szCs w:val="24"/>
          <w:lang w:val="en-US"/>
        </w:rPr>
      </w:pPr>
      <w:r>
        <w:rPr>
          <w:rFonts w:hint="default"/>
          <w:b w:val="0"/>
          <w:bCs w:val="0"/>
          <w:sz w:val="24"/>
          <w:szCs w:val="24"/>
          <w:lang w:val="en-US"/>
        </w:rPr>
        <w:t>This syntax tells the compiler that fun( ) can be called with zero or more arguments. As a result, here a is implicitly declared as an array of type int[]. Below is a code snippet for illustrating the above concept :</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 Java program to demonstrate varargs</w:t>
      </w:r>
    </w:p>
    <w:p>
      <w:pPr>
        <w:numPr>
          <w:ilvl w:val="0"/>
          <w:numId w:val="0"/>
        </w:numPr>
        <w:rPr>
          <w:rFonts w:hint="default"/>
          <w:b/>
          <w:bCs/>
          <w:sz w:val="24"/>
          <w:szCs w:val="24"/>
          <w:lang w:val="en-US"/>
        </w:rPr>
      </w:pPr>
      <w:r>
        <w:rPr>
          <w:rFonts w:hint="default"/>
          <w:b/>
          <w:bCs/>
          <w:sz w:val="24"/>
          <w:szCs w:val="24"/>
          <w:lang w:val="en-US"/>
        </w:rPr>
        <w:t>class Test1</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 A method that takes variable number of intger</w:t>
      </w:r>
    </w:p>
    <w:p>
      <w:pPr>
        <w:numPr>
          <w:ilvl w:val="0"/>
          <w:numId w:val="0"/>
        </w:numPr>
        <w:rPr>
          <w:rFonts w:hint="default"/>
          <w:b/>
          <w:bCs/>
          <w:sz w:val="24"/>
          <w:szCs w:val="24"/>
          <w:lang w:val="en-US"/>
        </w:rPr>
      </w:pPr>
      <w:r>
        <w:rPr>
          <w:rFonts w:hint="default"/>
          <w:b/>
          <w:bCs/>
          <w:sz w:val="24"/>
          <w:szCs w:val="24"/>
          <w:lang w:val="en-US"/>
        </w:rPr>
        <w:t xml:space="preserve">    // arguments.</w:t>
      </w:r>
    </w:p>
    <w:p>
      <w:pPr>
        <w:numPr>
          <w:ilvl w:val="0"/>
          <w:numId w:val="0"/>
        </w:numPr>
        <w:rPr>
          <w:rFonts w:hint="default"/>
          <w:b/>
          <w:bCs/>
          <w:sz w:val="24"/>
          <w:szCs w:val="24"/>
          <w:lang w:val="en-US"/>
        </w:rPr>
      </w:pPr>
      <w:r>
        <w:rPr>
          <w:rFonts w:hint="default"/>
          <w:b/>
          <w:bCs/>
          <w:sz w:val="24"/>
          <w:szCs w:val="24"/>
          <w:lang w:val="en-US"/>
        </w:rPr>
        <w:t xml:space="preserve">    static void fun(int ...a)</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System.out.println("Number of arguments: " + a.length);</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using for each loop to display contents of a</w:t>
      </w:r>
    </w:p>
    <w:p>
      <w:pPr>
        <w:numPr>
          <w:ilvl w:val="0"/>
          <w:numId w:val="0"/>
        </w:numPr>
        <w:rPr>
          <w:rFonts w:hint="default"/>
          <w:b/>
          <w:bCs/>
          <w:sz w:val="24"/>
          <w:szCs w:val="24"/>
          <w:lang w:val="en-US"/>
        </w:rPr>
      </w:pPr>
      <w:r>
        <w:rPr>
          <w:rFonts w:hint="default"/>
          <w:b/>
          <w:bCs/>
          <w:sz w:val="24"/>
          <w:szCs w:val="24"/>
          <w:lang w:val="en-US"/>
        </w:rPr>
        <w:t xml:space="preserve">        for (int i: a)</w:t>
      </w:r>
    </w:p>
    <w:p>
      <w:pPr>
        <w:numPr>
          <w:ilvl w:val="0"/>
          <w:numId w:val="0"/>
        </w:numPr>
        <w:rPr>
          <w:rFonts w:hint="default"/>
          <w:b/>
          <w:bCs/>
          <w:sz w:val="24"/>
          <w:szCs w:val="24"/>
          <w:lang w:val="en-US"/>
        </w:rPr>
      </w:pPr>
      <w:r>
        <w:rPr>
          <w:rFonts w:hint="default"/>
          <w:b/>
          <w:bCs/>
          <w:sz w:val="24"/>
          <w:szCs w:val="24"/>
          <w:lang w:val="en-US"/>
        </w:rPr>
        <w:t xml:space="preserve">            System.out.print(i + " ");</w:t>
      </w:r>
    </w:p>
    <w:p>
      <w:pPr>
        <w:numPr>
          <w:ilvl w:val="0"/>
          <w:numId w:val="0"/>
        </w:numPr>
        <w:rPr>
          <w:rFonts w:hint="default"/>
          <w:b/>
          <w:bCs/>
          <w:sz w:val="24"/>
          <w:szCs w:val="24"/>
          <w:lang w:val="en-US"/>
        </w:rPr>
      </w:pPr>
      <w:r>
        <w:rPr>
          <w:rFonts w:hint="default"/>
          <w:b/>
          <w:bCs/>
          <w:sz w:val="24"/>
          <w:szCs w:val="24"/>
          <w:lang w:val="en-US"/>
        </w:rPr>
        <w:t xml:space="preserve">        System.out.println();</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Driver code</w:t>
      </w:r>
    </w:p>
    <w:p>
      <w:pPr>
        <w:numPr>
          <w:ilvl w:val="0"/>
          <w:numId w:val="0"/>
        </w:numPr>
        <w:rPr>
          <w:rFonts w:hint="default"/>
          <w:b/>
          <w:bCs/>
          <w:sz w:val="24"/>
          <w:szCs w:val="24"/>
          <w:lang w:val="en-US"/>
        </w:rPr>
      </w:pPr>
      <w:r>
        <w:rPr>
          <w:rFonts w:hint="default"/>
          <w:b/>
          <w:bCs/>
          <w:sz w:val="24"/>
          <w:szCs w:val="24"/>
          <w:lang w:val="en-US"/>
        </w:rPr>
        <w:t xml:space="preserve">    public static void main(String args[])</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Calling the varargs method with different number</w:t>
      </w:r>
    </w:p>
    <w:p>
      <w:pPr>
        <w:numPr>
          <w:ilvl w:val="0"/>
          <w:numId w:val="0"/>
        </w:numPr>
        <w:rPr>
          <w:rFonts w:hint="default"/>
          <w:b/>
          <w:bCs/>
          <w:sz w:val="24"/>
          <w:szCs w:val="24"/>
          <w:lang w:val="en-US"/>
        </w:rPr>
      </w:pPr>
      <w:r>
        <w:rPr>
          <w:rFonts w:hint="default"/>
          <w:b/>
          <w:bCs/>
          <w:sz w:val="24"/>
          <w:szCs w:val="24"/>
          <w:lang w:val="en-US"/>
        </w:rPr>
        <w:t xml:space="preserve">        // of parameters</w:t>
      </w:r>
    </w:p>
    <w:p>
      <w:pPr>
        <w:numPr>
          <w:ilvl w:val="0"/>
          <w:numId w:val="0"/>
        </w:numPr>
        <w:rPr>
          <w:rFonts w:hint="default"/>
          <w:b/>
          <w:bCs/>
          <w:sz w:val="24"/>
          <w:szCs w:val="24"/>
          <w:lang w:val="en-US"/>
        </w:rPr>
      </w:pPr>
      <w:r>
        <w:rPr>
          <w:rFonts w:hint="default"/>
          <w:b/>
          <w:bCs/>
          <w:sz w:val="24"/>
          <w:szCs w:val="24"/>
          <w:lang w:val="en-US"/>
        </w:rPr>
        <w:t xml:space="preserve">        fun(100);         // one parameter</w:t>
      </w:r>
    </w:p>
    <w:p>
      <w:pPr>
        <w:numPr>
          <w:ilvl w:val="0"/>
          <w:numId w:val="0"/>
        </w:numPr>
        <w:rPr>
          <w:rFonts w:hint="default"/>
          <w:b/>
          <w:bCs/>
          <w:sz w:val="24"/>
          <w:szCs w:val="24"/>
          <w:lang w:val="en-US"/>
        </w:rPr>
      </w:pPr>
      <w:r>
        <w:rPr>
          <w:rFonts w:hint="default"/>
          <w:b/>
          <w:bCs/>
          <w:sz w:val="24"/>
          <w:szCs w:val="24"/>
          <w:lang w:val="en-US"/>
        </w:rPr>
        <w:t xml:space="preserve">        fun(1, 2, 3, 4);  // four parameters</w:t>
      </w:r>
    </w:p>
    <w:p>
      <w:pPr>
        <w:numPr>
          <w:ilvl w:val="0"/>
          <w:numId w:val="0"/>
        </w:numPr>
        <w:rPr>
          <w:rFonts w:hint="default"/>
          <w:b/>
          <w:bCs/>
          <w:sz w:val="24"/>
          <w:szCs w:val="24"/>
          <w:lang w:val="en-US"/>
        </w:rPr>
      </w:pPr>
      <w:r>
        <w:rPr>
          <w:rFonts w:hint="default"/>
          <w:b/>
          <w:bCs/>
          <w:sz w:val="24"/>
          <w:szCs w:val="24"/>
          <w:lang w:val="en-US"/>
        </w:rPr>
        <w:t xml:space="preserve">        fun();            // no parameter</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Another example: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 Java program to demonstrate varargs with normal</w:t>
      </w:r>
    </w:p>
    <w:p>
      <w:pPr>
        <w:numPr>
          <w:ilvl w:val="0"/>
          <w:numId w:val="0"/>
        </w:numPr>
        <w:rPr>
          <w:rFonts w:hint="default"/>
          <w:b/>
          <w:bCs/>
          <w:sz w:val="24"/>
          <w:szCs w:val="24"/>
          <w:lang w:val="en-US"/>
        </w:rPr>
      </w:pPr>
      <w:r>
        <w:rPr>
          <w:rFonts w:hint="default"/>
          <w:b/>
          <w:bCs/>
          <w:sz w:val="24"/>
          <w:szCs w:val="24"/>
          <w:lang w:val="en-US"/>
        </w:rPr>
        <w:t>// arguments</w:t>
      </w:r>
    </w:p>
    <w:p>
      <w:pPr>
        <w:numPr>
          <w:ilvl w:val="0"/>
          <w:numId w:val="0"/>
        </w:numPr>
        <w:rPr>
          <w:rFonts w:hint="default"/>
          <w:b/>
          <w:bCs/>
          <w:sz w:val="24"/>
          <w:szCs w:val="24"/>
          <w:lang w:val="en-US"/>
        </w:rPr>
      </w:pPr>
      <w:r>
        <w:rPr>
          <w:rFonts w:hint="default"/>
          <w:b/>
          <w:bCs/>
          <w:sz w:val="24"/>
          <w:szCs w:val="24"/>
          <w:lang w:val="en-US"/>
        </w:rPr>
        <w:t>class Test2</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 Takes string as a argument followed by varargs</w:t>
      </w:r>
    </w:p>
    <w:p>
      <w:pPr>
        <w:numPr>
          <w:ilvl w:val="0"/>
          <w:numId w:val="0"/>
        </w:numPr>
        <w:rPr>
          <w:rFonts w:hint="default"/>
          <w:b/>
          <w:bCs/>
          <w:sz w:val="24"/>
          <w:szCs w:val="24"/>
          <w:lang w:val="en-US"/>
        </w:rPr>
      </w:pPr>
      <w:r>
        <w:rPr>
          <w:rFonts w:hint="default"/>
          <w:b/>
          <w:bCs/>
          <w:sz w:val="24"/>
          <w:szCs w:val="24"/>
          <w:lang w:val="en-US"/>
        </w:rPr>
        <w:t xml:space="preserve">    static void fun2(String str, int ...a)</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System.out.println("String: " + str);</w:t>
      </w:r>
    </w:p>
    <w:p>
      <w:pPr>
        <w:numPr>
          <w:ilvl w:val="0"/>
          <w:numId w:val="0"/>
        </w:numPr>
        <w:rPr>
          <w:rFonts w:hint="default"/>
          <w:b/>
          <w:bCs/>
          <w:sz w:val="24"/>
          <w:szCs w:val="24"/>
          <w:lang w:val="en-US"/>
        </w:rPr>
      </w:pPr>
      <w:r>
        <w:rPr>
          <w:rFonts w:hint="default"/>
          <w:b/>
          <w:bCs/>
          <w:sz w:val="24"/>
          <w:szCs w:val="24"/>
          <w:lang w:val="en-US"/>
        </w:rPr>
        <w:t xml:space="preserve">        System.out.println("Number of arguments is: "+ a.length);</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using for each loop to display contents of a</w:t>
      </w:r>
    </w:p>
    <w:p>
      <w:pPr>
        <w:numPr>
          <w:ilvl w:val="0"/>
          <w:numId w:val="0"/>
        </w:numPr>
        <w:rPr>
          <w:rFonts w:hint="default"/>
          <w:b/>
          <w:bCs/>
          <w:sz w:val="24"/>
          <w:szCs w:val="24"/>
          <w:lang w:val="en-US"/>
        </w:rPr>
      </w:pPr>
      <w:r>
        <w:rPr>
          <w:rFonts w:hint="default"/>
          <w:b/>
          <w:bCs/>
          <w:sz w:val="24"/>
          <w:szCs w:val="24"/>
          <w:lang w:val="en-US"/>
        </w:rPr>
        <w:t xml:space="preserve">        for (int i: a)</w:t>
      </w:r>
    </w:p>
    <w:p>
      <w:pPr>
        <w:numPr>
          <w:ilvl w:val="0"/>
          <w:numId w:val="0"/>
        </w:numPr>
        <w:rPr>
          <w:rFonts w:hint="default"/>
          <w:b/>
          <w:bCs/>
          <w:sz w:val="24"/>
          <w:szCs w:val="24"/>
          <w:lang w:val="en-US"/>
        </w:rPr>
      </w:pPr>
      <w:r>
        <w:rPr>
          <w:rFonts w:hint="default"/>
          <w:b/>
          <w:bCs/>
          <w:sz w:val="24"/>
          <w:szCs w:val="24"/>
          <w:lang w:val="en-US"/>
        </w:rPr>
        <w:t xml:space="preserve">            System.out.print(i + " ");</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System.out.println();</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public static void main(String args[])</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Calling fun2() with different parameter</w:t>
      </w:r>
    </w:p>
    <w:p>
      <w:pPr>
        <w:numPr>
          <w:ilvl w:val="0"/>
          <w:numId w:val="0"/>
        </w:numPr>
        <w:rPr>
          <w:rFonts w:hint="default"/>
          <w:b/>
          <w:bCs/>
          <w:sz w:val="24"/>
          <w:szCs w:val="24"/>
          <w:lang w:val="en-US"/>
        </w:rPr>
      </w:pPr>
      <w:r>
        <w:rPr>
          <w:rFonts w:hint="default"/>
          <w:b/>
          <w:bCs/>
          <w:sz w:val="24"/>
          <w:szCs w:val="24"/>
          <w:lang w:val="en-US"/>
        </w:rPr>
        <w:t xml:space="preserve">        fun2("GeeksforGeeks", 100, 200);</w:t>
      </w:r>
    </w:p>
    <w:p>
      <w:pPr>
        <w:numPr>
          <w:ilvl w:val="0"/>
          <w:numId w:val="0"/>
        </w:numPr>
        <w:rPr>
          <w:rFonts w:hint="default"/>
          <w:b/>
          <w:bCs/>
          <w:sz w:val="24"/>
          <w:szCs w:val="24"/>
          <w:lang w:val="en-US"/>
        </w:rPr>
      </w:pPr>
      <w:r>
        <w:rPr>
          <w:rFonts w:hint="default"/>
          <w:b/>
          <w:bCs/>
          <w:sz w:val="24"/>
          <w:szCs w:val="24"/>
          <w:lang w:val="en-US"/>
        </w:rPr>
        <w:t xml:space="preserve">        fun2("CSPortal", 1, 2, 3, 4, 5);</w:t>
      </w:r>
    </w:p>
    <w:p>
      <w:pPr>
        <w:numPr>
          <w:ilvl w:val="0"/>
          <w:numId w:val="0"/>
        </w:numPr>
        <w:rPr>
          <w:rFonts w:hint="default"/>
          <w:b/>
          <w:bCs/>
          <w:sz w:val="24"/>
          <w:szCs w:val="24"/>
          <w:lang w:val="en-US"/>
        </w:rPr>
      </w:pPr>
      <w:r>
        <w:rPr>
          <w:rFonts w:hint="default"/>
          <w:b/>
          <w:bCs/>
          <w:sz w:val="24"/>
          <w:szCs w:val="24"/>
          <w:lang w:val="en-US"/>
        </w:rPr>
        <w:t xml:space="preserve">        fun2("forGeeks");</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Now, remember, there cannot be two varargs which belong to the same function.</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void method(String... gfg, int... q)</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 Compile time error as there are two</w:t>
      </w:r>
    </w:p>
    <w:p>
      <w:pPr>
        <w:numPr>
          <w:ilvl w:val="0"/>
          <w:numId w:val="0"/>
        </w:numPr>
        <w:rPr>
          <w:rFonts w:hint="default"/>
          <w:b/>
          <w:bCs/>
          <w:sz w:val="24"/>
          <w:szCs w:val="24"/>
          <w:lang w:val="en-US"/>
        </w:rPr>
      </w:pPr>
      <w:r>
        <w:rPr>
          <w:rFonts w:hint="default"/>
          <w:b/>
          <w:bCs/>
          <w:sz w:val="24"/>
          <w:szCs w:val="24"/>
          <w:lang w:val="en-US"/>
        </w:rPr>
        <w:t xml:space="preserve">    // varargs</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Also, varargs must be the last parameter of a functions, if there is more than one parameter to the function.</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void method(int... gfg, String q)</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 Compile time error as vararg appear</w:t>
      </w:r>
    </w:p>
    <w:p>
      <w:pPr>
        <w:numPr>
          <w:ilvl w:val="0"/>
          <w:numId w:val="0"/>
        </w:numPr>
        <w:rPr>
          <w:rFonts w:hint="default"/>
          <w:b/>
          <w:bCs/>
          <w:sz w:val="24"/>
          <w:szCs w:val="24"/>
          <w:lang w:val="en-US"/>
        </w:rPr>
      </w:pPr>
      <w:r>
        <w:rPr>
          <w:rFonts w:hint="default"/>
          <w:b/>
          <w:bCs/>
          <w:sz w:val="24"/>
          <w:szCs w:val="24"/>
          <w:lang w:val="en-US"/>
        </w:rPr>
        <w:t xml:space="preserve">    // before normal argument</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bCs/>
          <w:sz w:val="32"/>
          <w:szCs w:val="32"/>
          <w:lang w:val="en-US"/>
        </w:rPr>
        <w:t>Variable Declarations:</w:t>
      </w:r>
      <w:r>
        <w:rPr>
          <w:rFonts w:hint="default"/>
          <w:b/>
          <w:bCs/>
          <w:sz w:val="32"/>
          <w:szCs w:val="32"/>
          <w:lang w:val="en-US"/>
        </w:rPr>
        <w:br w:type="textWrapping"/>
      </w:r>
      <w:r>
        <w:rPr>
          <w:rFonts w:hint="default"/>
          <w:b/>
          <w:bCs/>
          <w:sz w:val="32"/>
          <w:szCs w:val="32"/>
          <w:lang w:val="en-US"/>
        </w:rPr>
        <w:br w:type="textWrapping"/>
      </w:r>
      <w:r>
        <w:rPr>
          <w:rFonts w:hint="default"/>
          <w:b w:val="0"/>
          <w:bCs w:val="0"/>
          <w:sz w:val="24"/>
          <w:szCs w:val="24"/>
          <w:lang w:val="en-US"/>
        </w:rPr>
        <w:t xml:space="preserve">there are two types of variables in java. </w:t>
      </w:r>
      <w:r>
        <w:rPr>
          <w:rFonts w:hint="default"/>
          <w:b w:val="0"/>
          <w:bCs w:val="0"/>
          <w:sz w:val="24"/>
          <w:szCs w:val="24"/>
          <w:lang w:val="en-US"/>
        </w:rPr>
        <w:br w:type="textWrapping"/>
      </w:r>
      <w:r>
        <w:rPr>
          <w:rFonts w:hint="default"/>
          <w:b w:val="0"/>
          <w:bCs w:val="0"/>
          <w:sz w:val="24"/>
          <w:szCs w:val="24"/>
          <w:lang w:val="en-US"/>
        </w:rPr>
        <w:br w:type="textWrapping"/>
      </w:r>
      <w:r>
        <w:rPr>
          <w:rFonts w:hint="default"/>
          <w:b/>
          <w:bCs/>
          <w:sz w:val="24"/>
          <w:szCs w:val="24"/>
          <w:lang w:val="en-US"/>
        </w:rPr>
        <w:t xml:space="preserve">Primitives: </w:t>
      </w:r>
      <w:r>
        <w:rPr>
          <w:rFonts w:hint="default"/>
          <w:b w:val="0"/>
          <w:bCs w:val="0"/>
          <w:sz w:val="24"/>
          <w:szCs w:val="24"/>
          <w:lang w:val="en-US"/>
        </w:rPr>
        <w:t>a</w:t>
      </w:r>
      <w:r>
        <w:rPr>
          <w:rFonts w:hint="default"/>
          <w:b/>
          <w:bCs/>
          <w:sz w:val="24"/>
          <w:szCs w:val="24"/>
          <w:lang w:val="en-US"/>
        </w:rPr>
        <w:t xml:space="preserve"> primitive </w:t>
      </w:r>
      <w:r>
        <w:rPr>
          <w:rFonts w:hint="default"/>
          <w:b w:val="0"/>
          <w:bCs w:val="0"/>
          <w:sz w:val="24"/>
          <w:szCs w:val="24"/>
          <w:lang w:val="en-US"/>
        </w:rPr>
        <w:t>can be one of the eight types. Char, boolean, short, int, long, double or float. Once, a primitive has been declared, its primitive type can never be changed. Although in most cases, its value can be changed.</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4"/>
          <w:szCs w:val="24"/>
          <w:lang w:val="en-US"/>
        </w:rPr>
        <w:t xml:space="preserve">Reference Variables: </w:t>
      </w:r>
      <w:r>
        <w:rPr>
          <w:rFonts w:hint="default"/>
          <w:b w:val="0"/>
          <w:bCs w:val="0"/>
          <w:sz w:val="24"/>
          <w:szCs w:val="24"/>
          <w:lang w:val="en-US"/>
        </w:rPr>
        <w:t>a reference variable is used to refer to an object. A reference variable is declared to be a specific type and that type can never be changed. A reference variable can be used to refer to any other objects of the declared type or of a subtype of the declared type.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b/>
          <w:bCs/>
          <w:sz w:val="32"/>
          <w:szCs w:val="32"/>
          <w:lang w:val="en-US"/>
        </w:rPr>
        <w:t xml:space="preserve">A Nice Thing About Java Reference: </w:t>
      </w:r>
      <w:r>
        <w:rPr>
          <w:rFonts w:hint="default"/>
          <w:b/>
          <w:bCs/>
          <w:sz w:val="32"/>
          <w:szCs w:val="32"/>
          <w:lang w:val="en-US"/>
        </w:rPr>
        <w:br w:type="textWrapping"/>
      </w:r>
      <w:r>
        <w:rPr>
          <w:rFonts w:hint="default"/>
          <w:b/>
          <w:bCs/>
          <w:sz w:val="32"/>
          <w:szCs w:val="32"/>
          <w:lang w:val="en-US"/>
        </w:rPr>
        <w:br w:type="textWrapping"/>
      </w:r>
      <w:r>
        <w:rPr>
          <w:rFonts w:ascii="Calibri" w:hAnsi="Calibri" w:cs="Calibri"/>
          <w:b/>
          <w:i w:val="0"/>
          <w:color w:val="000000"/>
          <w:sz w:val="28"/>
          <w:szCs w:val="28"/>
          <w:u w:val="none"/>
          <w:vertAlign w:val="baseline"/>
        </w:rPr>
        <w:t>If Java uses the pass-by reference, why won't a swap function work?</w:t>
      </w:r>
      <w:r>
        <w:rPr>
          <w:rFonts w:hint="default" w:ascii="Calibri" w:hAnsi="Calibri" w:cs="Calibri"/>
          <w:b/>
          <w:i w:val="0"/>
          <w:color w:val="000000"/>
          <w:sz w:val="28"/>
          <w:szCs w:val="28"/>
          <w:u w:val="none"/>
          <w:vertAlign w:val="baseline"/>
        </w:rPr>
        <w:br w:type="textWrapping"/>
      </w:r>
      <w:r>
        <w:rPr>
          <w:rFonts w:ascii="Arial" w:hAnsi="Arial" w:cs="Arial"/>
          <w:i w:val="0"/>
          <w:color w:val="000000"/>
          <w:sz w:val="22"/>
          <w:szCs w:val="22"/>
          <w:u w:val="none"/>
          <w:vertAlign w:val="baseline"/>
        </w:rPr>
        <w:br w:type="textWrapping"/>
      </w:r>
      <w:r>
        <w:rPr>
          <w:rFonts w:hint="default" w:hAnsi="Calibri" w:cs="Calibri" w:asciiTheme="minorAscii"/>
          <w:i w:val="0"/>
          <w:color w:val="000000"/>
          <w:sz w:val="24"/>
          <w:szCs w:val="24"/>
          <w:u w:val="none"/>
          <w:vertAlign w:val="baseline"/>
        </w:rPr>
        <w:t>A: Java does manipulate objects by reference, and all object variables are references. However, Java doesn't pass method arguments by reference; it passes them by value.</w:t>
      </w:r>
      <w:r>
        <w:rPr>
          <w:rFonts w:hint="default" w:hAnsi="Calibri" w:cs="Calibri" w:asciiTheme="minorAscii"/>
          <w:i w:val="0"/>
          <w:color w:val="000000"/>
          <w:sz w:val="24"/>
          <w:szCs w:val="24"/>
          <w:u w:val="none"/>
          <w:vertAlign w:val="baseline"/>
        </w:rPr>
        <w:br w:type="textWrapping"/>
      </w:r>
      <w:r>
        <w:rPr>
          <w:rFonts w:hint="default" w:hAnsi="Calibri" w:cs="Calibri" w:asciiTheme="minorAscii"/>
          <w:i w:val="0"/>
          <w:color w:val="000000"/>
          <w:sz w:val="24"/>
          <w:szCs w:val="24"/>
          <w:u w:val="none"/>
          <w:vertAlign w:val="baseline"/>
        </w:rPr>
        <w:br w:type="textWrapping"/>
      </w:r>
      <w:r>
        <w:rPr>
          <w:rFonts w:hint="default" w:hAnsi="Calibri" w:cs="Calibri" w:asciiTheme="minorAscii"/>
          <w:i w:val="0"/>
          <w:color w:val="000000"/>
          <w:sz w:val="24"/>
          <w:szCs w:val="24"/>
          <w:u w:val="none"/>
          <w:vertAlign w:val="baseline"/>
        </w:rPr>
        <w:t>Take the badSwap() method for example:</w:t>
      </w:r>
      <w:r>
        <w:rPr>
          <w:rFonts w:hint="default" w:hAnsi="Calibri" w:cs="Calibri" w:asciiTheme="minorAscii"/>
          <w:i w:val="0"/>
          <w:color w:val="000000"/>
          <w:sz w:val="24"/>
          <w:szCs w:val="24"/>
          <w:u w:val="none"/>
          <w:vertAlign w:val="baseline"/>
        </w:rPr>
        <w:br w:type="textWrapping"/>
      </w:r>
      <w:r>
        <w:rPr>
          <w:rFonts w:hint="default" w:hAnsi="Calibri" w:cs="Calibri" w:asciiTheme="minorAscii"/>
          <w:i w:val="0"/>
          <w:color w:val="000000"/>
          <w:sz w:val="24"/>
          <w:szCs w:val="24"/>
          <w:u w:val="none"/>
          <w:vertAlign w:val="baseline"/>
        </w:rPr>
        <w:br w:type="textWrapping"/>
      </w:r>
      <w:r>
        <w:rPr>
          <w:rFonts w:hint="default" w:hAnsi="Calibri" w:cs="Calibri" w:asciiTheme="minorAscii"/>
          <w:i w:val="0"/>
          <w:color w:val="000000"/>
          <w:sz w:val="24"/>
          <w:szCs w:val="24"/>
          <w:u w:val="none"/>
          <w:vertAlign w:val="baseline"/>
        </w:rPr>
        <w:t>public void badSwap(int var1, int var2)</w:t>
      </w:r>
      <w:r>
        <w:rPr>
          <w:rFonts w:hint="default" w:hAnsi="Calibri" w:cs="Calibri" w:asciiTheme="minorAscii"/>
          <w:i w:val="0"/>
          <w:color w:val="000000"/>
          <w:sz w:val="24"/>
          <w:szCs w:val="24"/>
          <w:u w:val="none"/>
          <w:vertAlign w:val="baseline"/>
        </w:rPr>
        <w:br w:type="textWrapping"/>
      </w:r>
      <w:r>
        <w:rPr>
          <w:rFonts w:hint="default" w:hAnsi="Calibri" w:cs="Calibri" w:asciiTheme="minorAscii"/>
          <w:i w:val="0"/>
          <w:color w:val="000000"/>
          <w:sz w:val="24"/>
          <w:szCs w:val="24"/>
          <w:u w:val="none"/>
          <w:vertAlign w:val="baseline"/>
        </w:rPr>
        <w:t>{</w:t>
      </w:r>
      <w:r>
        <w:rPr>
          <w:rFonts w:hint="default" w:hAnsi="Calibri" w:cs="Calibri" w:asciiTheme="minorAscii"/>
          <w:i w:val="0"/>
          <w:color w:val="000000"/>
          <w:sz w:val="24"/>
          <w:szCs w:val="24"/>
          <w:u w:val="none"/>
          <w:vertAlign w:val="baseline"/>
        </w:rPr>
        <w:br w:type="textWrapping"/>
      </w:r>
      <w:r>
        <w:rPr>
          <w:rFonts w:hint="default" w:hAnsi="Calibri" w:cs="Calibri" w:asciiTheme="minorAscii"/>
          <w:i w:val="0"/>
          <w:color w:val="000000"/>
          <w:sz w:val="24"/>
          <w:szCs w:val="24"/>
          <w:u w:val="none"/>
          <w:vertAlign w:val="baseline"/>
        </w:rPr>
        <w:t> int temp = var1;</w:t>
      </w:r>
      <w:r>
        <w:rPr>
          <w:rFonts w:hint="default" w:hAnsi="Calibri" w:cs="Calibri" w:asciiTheme="minorAscii"/>
          <w:i w:val="0"/>
          <w:color w:val="000000"/>
          <w:sz w:val="24"/>
          <w:szCs w:val="24"/>
          <w:u w:val="none"/>
          <w:vertAlign w:val="baseline"/>
        </w:rPr>
        <w:br w:type="textWrapping"/>
      </w:r>
      <w:r>
        <w:rPr>
          <w:rFonts w:hint="default" w:hAnsi="Calibri" w:cs="Calibri" w:asciiTheme="minorAscii"/>
          <w:i w:val="0"/>
          <w:color w:val="000000"/>
          <w:sz w:val="24"/>
          <w:szCs w:val="24"/>
          <w:u w:val="none"/>
          <w:vertAlign w:val="baseline"/>
        </w:rPr>
        <w:t> var1 = var2;</w:t>
      </w:r>
      <w:r>
        <w:rPr>
          <w:rFonts w:hint="default" w:hAnsi="Calibri" w:cs="Calibri" w:asciiTheme="minorAscii"/>
          <w:i w:val="0"/>
          <w:color w:val="000000"/>
          <w:sz w:val="24"/>
          <w:szCs w:val="24"/>
          <w:u w:val="none"/>
          <w:vertAlign w:val="baseline"/>
        </w:rPr>
        <w:br w:type="textWrapping"/>
      </w:r>
      <w:r>
        <w:rPr>
          <w:rFonts w:hint="default" w:hAnsi="Calibri" w:cs="Calibri" w:asciiTheme="minorAscii"/>
          <w:i w:val="0"/>
          <w:color w:val="000000"/>
          <w:sz w:val="24"/>
          <w:szCs w:val="24"/>
          <w:u w:val="none"/>
          <w:vertAlign w:val="baseline"/>
        </w:rPr>
        <w:t> var2 = temp;</w:t>
      </w:r>
      <w:r>
        <w:rPr>
          <w:rFonts w:hint="default" w:hAnsi="Calibri" w:cs="Calibri" w:asciiTheme="minorAscii"/>
          <w:i w:val="0"/>
          <w:color w:val="000000"/>
          <w:sz w:val="24"/>
          <w:szCs w:val="24"/>
          <w:u w:val="none"/>
          <w:vertAlign w:val="baseline"/>
        </w:rPr>
        <w:br w:type="textWrapping"/>
      </w:r>
      <w:r>
        <w:rPr>
          <w:rFonts w:hint="default" w:hAnsi="Calibri" w:cs="Calibri" w:asciiTheme="minorAscii"/>
          <w:i w:val="0"/>
          <w:color w:val="000000"/>
          <w:sz w:val="24"/>
          <w:szCs w:val="24"/>
          <w:u w:val="none"/>
          <w:vertAlign w:val="baseline"/>
        </w:rPr>
        <w:t>}</w:t>
      </w:r>
      <w:r>
        <w:rPr>
          <w:rFonts w:hint="default" w:hAnsi="Calibri" w:cs="Calibri" w:asciiTheme="minorAscii"/>
          <w:i w:val="0"/>
          <w:color w:val="000000"/>
          <w:sz w:val="24"/>
          <w:szCs w:val="24"/>
          <w:u w:val="none"/>
          <w:vertAlign w:val="baseline"/>
        </w:rPr>
        <w:br w:type="textWrapping"/>
      </w:r>
      <w:r>
        <w:rPr>
          <w:rFonts w:hint="default" w:hAnsi="Calibri" w:cs="Calibri" w:asciiTheme="minorAscii"/>
          <w:i w:val="0"/>
          <w:color w:val="000000"/>
          <w:sz w:val="24"/>
          <w:szCs w:val="24"/>
          <w:u w:val="none"/>
          <w:vertAlign w:val="baseline"/>
        </w:rPr>
        <w:t>When badSwap() returns, the variables passed as arguments will still hold their original values. The method will also fail if we change the arguments type from int to Object, since Java passes object references by value as well.</w:t>
      </w:r>
    </w:p>
    <w:p>
      <w:pPr>
        <w:keepNext w:val="0"/>
        <w:keepLines w:val="0"/>
        <w:widowControl/>
        <w:suppressLineNumbers w:val="0"/>
        <w:spacing w:after="240" w:afterAutospacing="0"/>
        <w:jc w:val="left"/>
        <w:rPr>
          <w:rFonts w:asciiTheme="minorAscii"/>
          <w:sz w:val="24"/>
          <w:szCs w:val="24"/>
        </w:rPr>
      </w:pPr>
      <w:r>
        <w:rPr>
          <w:rFonts w:hAnsi="SimSun" w:eastAsia="SimSun" w:cs="SimSun" w:asciiTheme="minorAscii"/>
          <w:b w:val="0"/>
          <w:kern w:val="0"/>
          <w:sz w:val="24"/>
          <w:szCs w:val="24"/>
          <w:lang w:val="en-US" w:eastAsia="zh-CN" w:bidi="ar"/>
        </w:rPr>
        <w:br w:type="textWrapping"/>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i w:val="0"/>
          <w:color w:val="000000"/>
          <w:sz w:val="24"/>
          <w:szCs w:val="24"/>
          <w:u w:val="none"/>
          <w:vertAlign w:val="baseline"/>
        </w:rPr>
        <w:t>so , what does that mean?</w:t>
      </w:r>
    </w:p>
    <w:p>
      <w:pPr>
        <w:keepNext w:val="0"/>
        <w:keepLines w:val="0"/>
        <w:widowControl/>
        <w:suppressLineNumbers w:val="0"/>
        <w:jc w:val="left"/>
        <w:rPr>
          <w:rFonts w:asciiTheme="minorAscii"/>
          <w:sz w:val="24"/>
          <w:szCs w:val="24"/>
        </w:rPr>
      </w:pP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import java.util.Vector;</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public class Test</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public static void addInContainer(Vector&lt;Integer&gt; container)</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container.add(20);</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container.add(30);</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public static void main(String args[])</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Vector&lt;Integer&gt; container=new Vector&lt;&gt;();</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container.add(10);</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xml:space="preserve">       //Now, print the values </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for(int i=0;i&lt;container.size();i++)</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System.out.print(container.elementAt(i)+" ");</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System.out.println();</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addInContainer(container);</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System.out.println("After calling addInContainer");</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for(int i=0;i&lt;container.size();i++)</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System.out.print(container.elementAt(i)+" ");</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System.out.println();</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w:t>
      </w:r>
    </w:p>
    <w:p>
      <w:pPr>
        <w:keepNext w:val="0"/>
        <w:keepLines w:val="0"/>
        <w:widowControl/>
        <w:suppressLineNumbers w:val="0"/>
        <w:spacing w:after="240" w:afterAutospacing="0"/>
        <w:jc w:val="left"/>
        <w:rPr>
          <w:rFonts w:asciiTheme="minorAscii"/>
          <w:sz w:val="24"/>
          <w:szCs w:val="24"/>
        </w:rPr>
      </w:pP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This will print:</w:t>
      </w:r>
    </w:p>
    <w:p>
      <w:pPr>
        <w:keepNext w:val="0"/>
        <w:keepLines w:val="0"/>
        <w:widowControl/>
        <w:suppressLineNumbers w:val="0"/>
        <w:jc w:val="left"/>
        <w:rPr>
          <w:rFonts w:asciiTheme="minorAscii"/>
          <w:sz w:val="24"/>
          <w:szCs w:val="24"/>
        </w:rPr>
      </w:pPr>
    </w:p>
    <w:p>
      <w:pPr>
        <w:pStyle w:val="5"/>
        <w:keepNext w:val="0"/>
        <w:keepLines w:val="0"/>
        <w:widowControl/>
        <w:suppressLineNumbers w:val="0"/>
        <w:bidi w:val="0"/>
        <w:spacing w:before="80" w:beforeAutospacing="0" w:after="80" w:afterAutospacing="0" w:line="21" w:lineRule="atLeast"/>
        <w:ind w:left="80" w:right="80"/>
        <w:rPr>
          <w:rFonts w:asciiTheme="minorAscii"/>
          <w:sz w:val="24"/>
          <w:szCs w:val="24"/>
        </w:rPr>
      </w:pPr>
      <w:r>
        <w:rPr>
          <w:rFonts w:hint="default" w:hAnsi="Calibri" w:cs="Calibri" w:asciiTheme="minorAscii"/>
          <w:i w:val="0"/>
          <w:color w:val="000000"/>
          <w:sz w:val="24"/>
          <w:szCs w:val="24"/>
          <w:u w:val="none"/>
          <w:shd w:val="clear" w:fill="FFFFFF"/>
          <w:vertAlign w:val="baseline"/>
        </w:rPr>
        <w:t xml:space="preserve">10 </w:t>
      </w:r>
      <w:r>
        <w:rPr>
          <w:rFonts w:hint="default" w:hAnsi="Calibri" w:cs="Calibri" w:asciiTheme="minorAscii"/>
          <w:i w:val="0"/>
          <w:color w:val="000000"/>
          <w:sz w:val="24"/>
          <w:szCs w:val="24"/>
          <w:u w:val="none"/>
          <w:shd w:val="clear" w:fill="FFFFFF"/>
          <w:vertAlign w:val="baseline"/>
        </w:rPr>
        <w:br w:type="textWrapping"/>
      </w:r>
      <w:r>
        <w:rPr>
          <w:rFonts w:hint="default" w:hAnsi="Calibri" w:cs="Calibri" w:asciiTheme="minorAscii"/>
          <w:i w:val="0"/>
          <w:color w:val="000000"/>
          <w:sz w:val="24"/>
          <w:szCs w:val="24"/>
          <w:u w:val="none"/>
          <w:shd w:val="clear" w:fill="FFFFFF"/>
          <w:vertAlign w:val="baseline"/>
        </w:rPr>
        <w:t>After calling addInContainer</w:t>
      </w:r>
      <w:r>
        <w:rPr>
          <w:rFonts w:hint="default" w:hAnsi="Calibri" w:cs="Calibri" w:asciiTheme="minorAscii"/>
          <w:i w:val="0"/>
          <w:color w:val="000000"/>
          <w:sz w:val="24"/>
          <w:szCs w:val="24"/>
          <w:u w:val="none"/>
          <w:shd w:val="clear" w:fill="FFFFFF"/>
          <w:vertAlign w:val="baseline"/>
        </w:rPr>
        <w:br w:type="textWrapping"/>
      </w:r>
      <w:r>
        <w:rPr>
          <w:rFonts w:hint="default" w:hAnsi="Calibri" w:cs="Calibri" w:asciiTheme="minorAscii"/>
          <w:i w:val="0"/>
          <w:color w:val="000000"/>
          <w:sz w:val="24"/>
          <w:szCs w:val="24"/>
          <w:u w:val="none"/>
          <w:shd w:val="clear" w:fill="FFFFFF"/>
          <w:vertAlign w:val="baseline"/>
        </w:rPr>
        <w:t>10 20 30</w:t>
      </w:r>
    </w:p>
    <w:p>
      <w:pPr>
        <w:keepNext w:val="0"/>
        <w:keepLines w:val="0"/>
        <w:widowControl/>
        <w:suppressLineNumbers w:val="0"/>
        <w:jc w:val="left"/>
        <w:rPr>
          <w:rFonts w:asciiTheme="minorAscii"/>
          <w:sz w:val="24"/>
          <w:szCs w:val="24"/>
        </w:rPr>
      </w:pP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import java.util.Vector;</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public class Test</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public void swap(Vector&lt;Integer&gt; container)</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Vector&lt;Integer&gt; container2=new Vector&lt;Integer&gt;();</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container=container2;</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public static void main(String args[])</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Vector&lt;Integer&gt; container=new Vector&lt;&gt;();</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container.add(10);</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container.add(20);</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container.add(30);</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xml:space="preserve">       //Now, print the values </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for(int i=0;i&lt;container.size();i++)</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System.out.print(container.elementAt(i)+" ");</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System.out.println();</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System.out.println("After swap function is called");</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for(int i=0;i&lt;container.size();i++)</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System.out.print(container.elementAt(i)+" ");</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System.out.println();</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   }</w:t>
      </w: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w:t>
      </w:r>
    </w:p>
    <w:p>
      <w:pPr>
        <w:keepNext w:val="0"/>
        <w:keepLines w:val="0"/>
        <w:widowControl/>
        <w:suppressLineNumbers w:val="0"/>
        <w:jc w:val="left"/>
        <w:rPr>
          <w:rFonts w:asciiTheme="minorAscii"/>
          <w:sz w:val="24"/>
          <w:szCs w:val="24"/>
        </w:rPr>
      </w:pPr>
    </w:p>
    <w:p>
      <w:pPr>
        <w:pStyle w:val="5"/>
        <w:keepNext w:val="0"/>
        <w:keepLines w:val="0"/>
        <w:widowControl/>
        <w:suppressLineNumbers w:val="0"/>
        <w:bidi w:val="0"/>
        <w:spacing w:before="0" w:beforeAutospacing="0" w:after="0" w:afterAutospacing="0" w:line="21" w:lineRule="atLeast"/>
        <w:rPr>
          <w:rFonts w:asciiTheme="minorAscii"/>
          <w:sz w:val="24"/>
          <w:szCs w:val="24"/>
        </w:rPr>
      </w:pPr>
      <w:r>
        <w:rPr>
          <w:rFonts w:hint="default" w:hAnsi="Calibri" w:cs="Calibri" w:asciiTheme="minorAscii"/>
          <w:b/>
          <w:i w:val="0"/>
          <w:color w:val="000000"/>
          <w:sz w:val="24"/>
          <w:szCs w:val="24"/>
          <w:u w:val="none"/>
          <w:vertAlign w:val="baseline"/>
        </w:rPr>
        <w:t>This will print:</w:t>
      </w:r>
    </w:p>
    <w:p>
      <w:pPr>
        <w:keepNext w:val="0"/>
        <w:keepLines w:val="0"/>
        <w:widowControl/>
        <w:suppressLineNumbers w:val="0"/>
        <w:jc w:val="left"/>
        <w:rPr>
          <w:rFonts w:asciiTheme="minorAscii"/>
          <w:sz w:val="24"/>
          <w:szCs w:val="24"/>
        </w:rPr>
      </w:pPr>
    </w:p>
    <w:p>
      <w:pPr>
        <w:pStyle w:val="5"/>
        <w:keepNext w:val="0"/>
        <w:keepLines w:val="0"/>
        <w:widowControl/>
        <w:suppressLineNumbers w:val="0"/>
        <w:bidi w:val="0"/>
        <w:spacing w:before="80" w:beforeAutospacing="0" w:after="80" w:afterAutospacing="0" w:line="21" w:lineRule="atLeast"/>
        <w:ind w:left="80" w:right="80"/>
        <w:rPr>
          <w:rFonts w:asciiTheme="minorAscii"/>
          <w:sz w:val="24"/>
          <w:szCs w:val="24"/>
        </w:rPr>
      </w:pPr>
      <w:r>
        <w:rPr>
          <w:rFonts w:hint="default" w:hAnsi="Calibri" w:cs="Calibri" w:asciiTheme="minorAscii"/>
          <w:i w:val="0"/>
          <w:color w:val="000000"/>
          <w:sz w:val="24"/>
          <w:szCs w:val="24"/>
          <w:u w:val="none"/>
          <w:shd w:val="clear" w:fill="FFFFFF"/>
          <w:vertAlign w:val="baseline"/>
        </w:rPr>
        <w:t xml:space="preserve">10 20 30 </w:t>
      </w:r>
      <w:r>
        <w:rPr>
          <w:rFonts w:hint="default" w:hAnsi="Calibri" w:cs="Calibri" w:asciiTheme="minorAscii"/>
          <w:i w:val="0"/>
          <w:color w:val="000000"/>
          <w:sz w:val="24"/>
          <w:szCs w:val="24"/>
          <w:u w:val="none"/>
          <w:shd w:val="clear" w:fill="FFFFFF"/>
          <w:vertAlign w:val="baseline"/>
        </w:rPr>
        <w:br w:type="textWrapping"/>
      </w:r>
      <w:r>
        <w:rPr>
          <w:rFonts w:hint="default" w:hAnsi="Calibri" w:cs="Calibri" w:asciiTheme="minorAscii"/>
          <w:i w:val="0"/>
          <w:color w:val="000000"/>
          <w:sz w:val="24"/>
          <w:szCs w:val="24"/>
          <w:u w:val="none"/>
          <w:shd w:val="clear" w:fill="FFFFFF"/>
          <w:vertAlign w:val="baseline"/>
        </w:rPr>
        <w:t>After swap function is called</w:t>
      </w:r>
      <w:r>
        <w:rPr>
          <w:rFonts w:hint="default" w:hAnsi="Calibri" w:cs="Calibri" w:asciiTheme="minorAscii"/>
          <w:i w:val="0"/>
          <w:color w:val="000000"/>
          <w:sz w:val="24"/>
          <w:szCs w:val="24"/>
          <w:u w:val="none"/>
          <w:shd w:val="clear" w:fill="FFFFFF"/>
          <w:vertAlign w:val="baseline"/>
        </w:rPr>
        <w:br w:type="textWrapping"/>
      </w:r>
      <w:r>
        <w:rPr>
          <w:rFonts w:hint="default" w:hAnsi="Calibri" w:cs="Calibri" w:asciiTheme="minorAscii"/>
          <w:i w:val="0"/>
          <w:color w:val="000000"/>
          <w:sz w:val="24"/>
          <w:szCs w:val="24"/>
          <w:u w:val="none"/>
          <w:shd w:val="clear" w:fill="FFFFFF"/>
          <w:vertAlign w:val="baseline"/>
        </w:rPr>
        <w:t>10 20 30</w:t>
      </w:r>
    </w:p>
    <w:p>
      <w:pPr>
        <w:keepNext w:val="0"/>
        <w:keepLines w:val="0"/>
        <w:widowControl/>
        <w:suppressLineNumbers w:val="0"/>
        <w:spacing w:after="240" w:afterAutospacing="0"/>
        <w:jc w:val="left"/>
        <w:rPr>
          <w:rFonts w:hAnsi="SimSun" w:eastAsia="SimSun" w:cs="SimSun" w:asciiTheme="minorAscii"/>
          <w:b w:val="0"/>
          <w:kern w:val="0"/>
          <w:sz w:val="24"/>
          <w:szCs w:val="24"/>
          <w:lang w:val="en-US" w:eastAsia="zh-CN" w:bidi="ar"/>
        </w:rPr>
      </w:pPr>
      <w:r>
        <w:rPr>
          <w:rFonts w:hAnsi="SimSun" w:eastAsia="SimSun" w:cs="SimSun" w:asciiTheme="minorAscii"/>
          <w:b w:val="0"/>
          <w:kern w:val="0"/>
          <w:sz w:val="24"/>
          <w:szCs w:val="24"/>
          <w:lang w:val="en-US" w:eastAsia="zh-CN" w:bidi="ar"/>
        </w:rPr>
        <w:br w:type="textWrapping"/>
      </w:r>
    </w:p>
    <w:p>
      <w:pPr>
        <w:keepNext w:val="0"/>
        <w:keepLines w:val="0"/>
        <w:widowControl/>
        <w:suppressLineNumbers w:val="0"/>
        <w:spacing w:after="240" w:afterAutospacing="0"/>
        <w:jc w:val="left"/>
        <w:rPr>
          <w:rFonts w:ascii="SimSun" w:hAnsi="SimSun" w:eastAsia="SimSun" w:cs="SimSun"/>
          <w:b w:val="0"/>
          <w:kern w:val="0"/>
          <w:sz w:val="24"/>
          <w:szCs w:val="24"/>
          <w:lang w:val="en-US" w:eastAsia="zh-CN" w:bidi="ar"/>
        </w:rPr>
      </w:pPr>
      <w:r>
        <w:rPr>
          <w:rFonts w:hAnsi="SimSun" w:eastAsia="SimSun" w:cs="SimSun" w:asciiTheme="minorAscii"/>
          <w:b/>
          <w:bCs/>
          <w:kern w:val="0"/>
          <w:sz w:val="32"/>
          <w:szCs w:val="32"/>
          <w:lang w:val="en-US" w:eastAsia="zh-CN" w:bidi="ar"/>
        </w:rPr>
        <w:t>Declaring Reference Variables:</w:t>
      </w:r>
      <w:r>
        <w:rPr>
          <w:rFonts w:hAnsi="SimSun" w:eastAsia="SimSun" w:cs="SimSun" w:asciiTheme="minorAscii"/>
          <w:b/>
          <w:bCs/>
          <w:kern w:val="0"/>
          <w:sz w:val="32"/>
          <w:szCs w:val="32"/>
          <w:lang w:val="en-US" w:eastAsia="zh-CN" w:bidi="ar"/>
        </w:rPr>
        <w:br w:type="textWrapping"/>
      </w:r>
      <w:r>
        <w:rPr>
          <w:rFonts w:hAnsi="SimSun" w:eastAsia="SimSun" w:cs="SimSun" w:asciiTheme="minorAscii"/>
          <w:b/>
          <w:bCs/>
          <w:kern w:val="0"/>
          <w:sz w:val="32"/>
          <w:szCs w:val="32"/>
          <w:lang w:val="en-US" w:eastAsia="zh-CN" w:bidi="ar"/>
        </w:rPr>
        <w:br w:type="textWrapping"/>
      </w:r>
      <w:r>
        <w:rPr>
          <w:rFonts w:hAnsi="SimSun" w:eastAsia="SimSun" w:cs="SimSun" w:asciiTheme="minorAscii"/>
          <w:b w:val="0"/>
          <w:bCs w:val="0"/>
          <w:kern w:val="0"/>
          <w:sz w:val="24"/>
          <w:szCs w:val="24"/>
          <w:lang w:val="en-US" w:eastAsia="zh-CN" w:bidi="ar"/>
        </w:rPr>
        <w:t>Reference variables can be declared as static, instance (local to a class and not static.), function parameters or local variables.</w:t>
      </w:r>
      <w:r>
        <w:rPr>
          <w:rFonts w:ascii="SimSun" w:hAnsi="SimSun" w:eastAsia="SimSun" w:cs="SimSun"/>
          <w:b w:val="0"/>
          <w:kern w:val="0"/>
          <w:sz w:val="24"/>
          <w:szCs w:val="24"/>
          <w:lang w:val="en-US" w:eastAsia="zh-CN" w:bidi="ar"/>
        </w:rPr>
        <w:br w:type="textWrapping"/>
      </w:r>
    </w:p>
    <w:p>
      <w:pPr>
        <w:keepNext w:val="0"/>
        <w:keepLines w:val="0"/>
        <w:widowControl/>
        <w:suppressLineNumbers w:val="0"/>
        <w:spacing w:after="240" w:afterAutospacing="0"/>
        <w:jc w:val="left"/>
        <w:rPr>
          <w:rFonts w:hAnsi="SimSun" w:eastAsia="SimSun" w:cs="SimSun" w:asciiTheme="minorAscii"/>
          <w:b/>
          <w:bCs/>
          <w:kern w:val="0"/>
          <w:sz w:val="28"/>
          <w:szCs w:val="28"/>
          <w:lang w:val="en-US" w:eastAsia="zh-CN" w:bidi="ar"/>
        </w:rPr>
      </w:pPr>
      <w:r>
        <w:rPr>
          <w:rFonts w:hAnsi="SimSun" w:eastAsia="SimSun" w:cs="SimSun" w:asciiTheme="minorAscii"/>
          <w:b/>
          <w:bCs/>
          <w:kern w:val="0"/>
          <w:sz w:val="28"/>
          <w:szCs w:val="28"/>
          <w:lang w:val="en-US" w:eastAsia="zh-CN" w:bidi="ar"/>
        </w:rPr>
        <w:t>Local Variables:</w:t>
      </w:r>
      <w:r>
        <w:rPr>
          <w:rFonts w:hAnsi="SimSun" w:eastAsia="SimSun" w:cs="SimSun" w:asciiTheme="minorAscii"/>
          <w:b/>
          <w:bCs/>
          <w:kern w:val="0"/>
          <w:sz w:val="28"/>
          <w:szCs w:val="28"/>
          <w:lang w:val="en-US" w:eastAsia="zh-CN" w:bidi="ar"/>
        </w:rPr>
        <w:br w:type="textWrapping"/>
      </w:r>
    </w:p>
    <w:p>
      <w:pPr>
        <w:keepNext w:val="0"/>
        <w:keepLines w:val="0"/>
        <w:widowControl/>
        <w:suppressLineNumbers w:val="0"/>
        <w:spacing w:after="240" w:afterAutospacing="0"/>
        <w:jc w:val="left"/>
        <w:rPr>
          <w:rFonts w:hAnsi="SimSun" w:eastAsia="SimSun" w:cs="SimSun" w:asciiTheme="minorAscii"/>
          <w:b w:val="0"/>
          <w:bCs w:val="0"/>
          <w:kern w:val="0"/>
          <w:sz w:val="24"/>
          <w:szCs w:val="24"/>
          <w:lang w:val="en-US" w:eastAsia="zh-CN" w:bidi="ar"/>
        </w:rPr>
      </w:pPr>
      <w:r>
        <w:rPr>
          <w:rFonts w:hAnsi="SimSun" w:eastAsia="SimSun" w:cs="SimSun" w:asciiTheme="minorAscii"/>
          <w:b w:val="0"/>
          <w:bCs w:val="0"/>
          <w:kern w:val="0"/>
          <w:sz w:val="24"/>
          <w:szCs w:val="24"/>
          <w:lang w:val="en-US" w:eastAsia="zh-CN" w:bidi="ar"/>
        </w:rPr>
        <w:t>A local variable can only be final.</w:t>
      </w:r>
    </w:p>
    <w:p>
      <w:pPr>
        <w:keepNext w:val="0"/>
        <w:keepLines w:val="0"/>
        <w:widowControl/>
        <w:suppressLineNumbers w:val="0"/>
        <w:spacing w:after="240" w:afterAutospacing="0"/>
        <w:jc w:val="left"/>
        <w:rPr>
          <w:rFonts w:hAnsi="SimSun" w:eastAsia="SimSun" w:cs="SimSun" w:asciiTheme="minorAscii"/>
          <w:b w:val="0"/>
          <w:bCs w:val="0"/>
          <w:kern w:val="0"/>
          <w:sz w:val="24"/>
          <w:szCs w:val="24"/>
          <w:lang w:val="en-US" w:eastAsia="zh-CN" w:bidi="ar"/>
        </w:rPr>
      </w:pPr>
    </w:p>
    <w:p>
      <w:pPr>
        <w:keepNext w:val="0"/>
        <w:keepLines w:val="0"/>
        <w:widowControl/>
        <w:suppressLineNumbers w:val="0"/>
        <w:spacing w:after="240" w:afterAutospacing="0"/>
        <w:jc w:val="left"/>
        <w:rPr>
          <w:rFonts w:hAnsi="SimSun" w:eastAsia="SimSun" w:cs="SimSun" w:asciiTheme="minorAscii"/>
          <w:b w:val="0"/>
          <w:bCs w:val="0"/>
          <w:kern w:val="0"/>
          <w:sz w:val="24"/>
          <w:szCs w:val="24"/>
          <w:lang w:val="en-US" w:eastAsia="zh-CN" w:bidi="ar"/>
        </w:rPr>
      </w:pPr>
      <w:r>
        <w:rPr>
          <w:rFonts w:hAnsi="SimSun" w:eastAsia="SimSun" w:cs="SimSun" w:asciiTheme="minorAscii"/>
          <w:b/>
          <w:bCs/>
          <w:kern w:val="0"/>
          <w:sz w:val="28"/>
          <w:szCs w:val="28"/>
          <w:lang w:val="en-US" w:eastAsia="zh-CN" w:bidi="ar"/>
        </w:rPr>
        <w:t>Instance Variables:</w:t>
      </w:r>
      <w:r>
        <w:rPr>
          <w:rFonts w:hAnsi="SimSun" w:eastAsia="SimSun" w:cs="SimSun" w:asciiTheme="minorAscii"/>
          <w:b/>
          <w:bCs/>
          <w:kern w:val="0"/>
          <w:sz w:val="28"/>
          <w:szCs w:val="28"/>
          <w:lang w:val="en-US" w:eastAsia="zh-CN" w:bidi="ar"/>
        </w:rPr>
        <w:br w:type="textWrapping"/>
      </w:r>
      <w:r>
        <w:rPr>
          <w:rFonts w:hAnsi="SimSun" w:eastAsia="SimSun" w:cs="SimSun" w:asciiTheme="minorAscii"/>
          <w:b/>
          <w:bCs/>
          <w:kern w:val="0"/>
          <w:sz w:val="28"/>
          <w:szCs w:val="28"/>
          <w:lang w:val="en-US" w:eastAsia="zh-CN" w:bidi="ar"/>
        </w:rPr>
        <w:br w:type="textWrapping"/>
      </w:r>
      <w:r>
        <w:rPr>
          <w:rFonts w:hAnsi="SimSun" w:eastAsia="SimSun" w:cs="SimSun" w:asciiTheme="minorAscii"/>
          <w:b w:val="0"/>
          <w:bCs w:val="0"/>
          <w:kern w:val="0"/>
          <w:sz w:val="24"/>
          <w:szCs w:val="24"/>
          <w:lang w:val="en-US" w:eastAsia="zh-CN" w:bidi="ar"/>
        </w:rPr>
        <w:t>apart of any of the of the four access levels (by using four access specifiers: public, private, protected, default) an instance variable can be marked as the following:</w:t>
      </w:r>
      <w:r>
        <w:rPr>
          <w:rFonts w:hAnsi="SimSun" w:eastAsia="SimSun" w:cs="SimSun" w:asciiTheme="minorAscii"/>
          <w:b w:val="0"/>
          <w:bCs w:val="0"/>
          <w:kern w:val="0"/>
          <w:sz w:val="24"/>
          <w:szCs w:val="24"/>
          <w:lang w:val="en-US" w:eastAsia="zh-CN" w:bidi="ar"/>
        </w:rPr>
        <w:br w:type="textWrapping"/>
      </w:r>
      <w:r>
        <w:rPr>
          <w:rFonts w:hAnsi="SimSun" w:eastAsia="SimSun" w:cs="SimSun" w:asciiTheme="minorAscii"/>
          <w:b w:val="0"/>
          <w:bCs w:val="0"/>
          <w:kern w:val="0"/>
          <w:sz w:val="24"/>
          <w:szCs w:val="24"/>
          <w:lang w:val="en-US" w:eastAsia="zh-CN" w:bidi="ar"/>
        </w:rPr>
        <w:br w:type="textWrapping"/>
      </w:r>
      <w:r>
        <w:rPr>
          <w:rFonts w:hAnsi="SimSun" w:eastAsia="SimSun" w:cs="SimSun" w:asciiTheme="minorAscii"/>
          <w:b w:val="0"/>
          <w:bCs w:val="0"/>
          <w:kern w:val="0"/>
          <w:sz w:val="24"/>
          <w:szCs w:val="24"/>
          <w:lang w:val="en-US" w:eastAsia="zh-CN" w:bidi="ar"/>
        </w:rPr>
        <w:t>Can be marked final</w:t>
      </w:r>
    </w:p>
    <w:p>
      <w:pPr>
        <w:keepNext w:val="0"/>
        <w:keepLines w:val="0"/>
        <w:widowControl/>
        <w:suppressLineNumbers w:val="0"/>
        <w:spacing w:after="240" w:afterAutospacing="0"/>
        <w:jc w:val="left"/>
        <w:rPr>
          <w:rFonts w:hAnsi="SimSun" w:eastAsia="SimSun" w:cs="SimSun" w:asciiTheme="minorAscii"/>
          <w:b w:val="0"/>
          <w:bCs w:val="0"/>
          <w:kern w:val="0"/>
          <w:sz w:val="24"/>
          <w:szCs w:val="24"/>
          <w:lang w:val="en-US" w:eastAsia="zh-CN" w:bidi="ar"/>
        </w:rPr>
      </w:pPr>
      <w:r>
        <w:rPr>
          <w:rFonts w:hAnsi="SimSun" w:eastAsia="SimSun" w:cs="SimSun" w:asciiTheme="minorAscii"/>
          <w:b w:val="0"/>
          <w:bCs w:val="0"/>
          <w:kern w:val="0"/>
          <w:sz w:val="24"/>
          <w:szCs w:val="24"/>
          <w:lang w:val="en-US" w:eastAsia="zh-CN" w:bidi="ar"/>
        </w:rPr>
        <w:t>Can be marked transient. (it has importance. It prevents user</w:t>
      </w:r>
      <w:r>
        <w:rPr>
          <w:rFonts w:hint="default" w:hAnsi="SimSun" w:eastAsia="SimSun" w:cs="SimSun" w:asciiTheme="minorAscii"/>
          <w:b w:val="0"/>
          <w:bCs w:val="0"/>
          <w:kern w:val="0"/>
          <w:sz w:val="24"/>
          <w:szCs w:val="24"/>
          <w:lang w:val="en-US" w:eastAsia="zh-CN" w:bidi="ar"/>
        </w:rPr>
        <w:t>’s private yet unnecessary data to be saved in a file)</w:t>
      </w:r>
    </w:p>
    <w:p>
      <w:pPr>
        <w:keepNext w:val="0"/>
        <w:keepLines w:val="0"/>
        <w:widowControl/>
        <w:suppressLineNumbers w:val="0"/>
        <w:spacing w:after="240" w:afterAutospacing="0"/>
        <w:jc w:val="left"/>
        <w:rPr>
          <w:rFonts w:hAnsi="SimSun" w:eastAsia="SimSun" w:cs="SimSun" w:asciiTheme="minorAscii"/>
          <w:b w:val="0"/>
          <w:bCs w:val="0"/>
          <w:kern w:val="0"/>
          <w:sz w:val="24"/>
          <w:szCs w:val="24"/>
          <w:lang w:val="en-US" w:eastAsia="zh-CN" w:bidi="ar"/>
        </w:rPr>
      </w:pPr>
      <w:r>
        <w:rPr>
          <w:rFonts w:hAnsi="SimSun" w:eastAsia="SimSun" w:cs="SimSun" w:asciiTheme="minorAscii"/>
          <w:b w:val="0"/>
          <w:bCs w:val="0"/>
          <w:kern w:val="0"/>
          <w:sz w:val="24"/>
          <w:szCs w:val="24"/>
          <w:lang w:val="en-US" w:eastAsia="zh-CN" w:bidi="ar"/>
        </w:rPr>
        <w:t>Can be marked volatile. (if multiple threads access a sharable object in a multiprocessor system, they have their own copy of the sharable in the cache. To prevent that, this is used)</w:t>
      </w:r>
    </w:p>
    <w:p>
      <w:pPr>
        <w:keepNext w:val="0"/>
        <w:keepLines w:val="0"/>
        <w:widowControl/>
        <w:suppressLineNumbers w:val="0"/>
        <w:spacing w:after="240" w:afterAutospacing="0"/>
        <w:jc w:val="left"/>
        <w:rPr>
          <w:rFonts w:hAnsi="SimSun" w:eastAsia="SimSun" w:cs="SimSun" w:asciiTheme="minorAscii"/>
          <w:b w:val="0"/>
          <w:bCs w:val="0"/>
          <w:kern w:val="0"/>
          <w:sz w:val="24"/>
          <w:szCs w:val="24"/>
          <w:lang w:val="en-US" w:eastAsia="zh-CN" w:bidi="ar"/>
        </w:rPr>
      </w:pPr>
      <w:r>
        <w:rPr>
          <w:rFonts w:hAnsi="SimSun" w:eastAsia="SimSun" w:cs="SimSun" w:asciiTheme="minorAscii"/>
          <w:b w:val="0"/>
          <w:bCs w:val="0"/>
          <w:kern w:val="0"/>
          <w:sz w:val="24"/>
          <w:szCs w:val="24"/>
          <w:lang w:val="en-US" w:eastAsia="zh-CN" w:bidi="ar"/>
        </w:rPr>
        <w:t>Cannot be marked as abstract.</w:t>
      </w:r>
    </w:p>
    <w:p>
      <w:pPr>
        <w:keepNext w:val="0"/>
        <w:keepLines w:val="0"/>
        <w:widowControl/>
        <w:suppressLineNumbers w:val="0"/>
        <w:spacing w:after="240" w:afterAutospacing="0"/>
        <w:jc w:val="left"/>
        <w:rPr>
          <w:rFonts w:hAnsi="SimSun" w:eastAsia="SimSun" w:cs="SimSun" w:asciiTheme="minorAscii"/>
          <w:b w:val="0"/>
          <w:bCs w:val="0"/>
          <w:kern w:val="0"/>
          <w:sz w:val="24"/>
          <w:szCs w:val="24"/>
          <w:lang w:val="en-US" w:eastAsia="zh-CN" w:bidi="ar"/>
        </w:rPr>
      </w:pPr>
      <w:r>
        <w:rPr>
          <w:rFonts w:hAnsi="SimSun" w:eastAsia="SimSun" w:cs="SimSun" w:asciiTheme="minorAscii"/>
          <w:b w:val="0"/>
          <w:bCs w:val="0"/>
          <w:kern w:val="0"/>
          <w:sz w:val="24"/>
          <w:szCs w:val="24"/>
          <w:lang w:val="en-US" w:eastAsia="zh-CN" w:bidi="ar"/>
        </w:rPr>
        <w:t>Cannot be synchronized.</w:t>
      </w:r>
    </w:p>
    <w:p>
      <w:pPr>
        <w:keepNext w:val="0"/>
        <w:keepLines w:val="0"/>
        <w:widowControl/>
        <w:suppressLineNumbers w:val="0"/>
        <w:spacing w:after="240" w:afterAutospacing="0"/>
        <w:jc w:val="left"/>
        <w:rPr>
          <w:rFonts w:hAnsi="SimSun" w:eastAsia="SimSun" w:cs="SimSun" w:asciiTheme="minorAscii"/>
          <w:b w:val="0"/>
          <w:bCs w:val="0"/>
          <w:kern w:val="0"/>
          <w:sz w:val="24"/>
          <w:szCs w:val="24"/>
          <w:lang w:val="en-US" w:eastAsia="zh-CN" w:bidi="ar"/>
        </w:rPr>
      </w:pPr>
      <w:r>
        <w:rPr>
          <w:rFonts w:hAnsi="SimSun" w:eastAsia="SimSun" w:cs="SimSun" w:asciiTheme="minorAscii"/>
          <w:b w:val="0"/>
          <w:bCs w:val="0"/>
          <w:kern w:val="0"/>
          <w:sz w:val="24"/>
          <w:szCs w:val="24"/>
          <w:lang w:val="en-US" w:eastAsia="zh-CN" w:bidi="ar"/>
        </w:rPr>
        <w:t>Cannot be marked as strictfp.</w:t>
      </w:r>
    </w:p>
    <w:p>
      <w:pPr>
        <w:keepNext w:val="0"/>
        <w:keepLines w:val="0"/>
        <w:widowControl/>
        <w:suppressLineNumbers w:val="0"/>
        <w:spacing w:after="240" w:afterAutospacing="0"/>
        <w:jc w:val="left"/>
        <w:rPr>
          <w:rFonts w:hAnsi="SimSun" w:eastAsia="SimSun" w:cs="SimSun" w:asciiTheme="minorAscii"/>
          <w:b w:val="0"/>
          <w:bCs w:val="0"/>
          <w:kern w:val="0"/>
          <w:sz w:val="24"/>
          <w:szCs w:val="24"/>
          <w:lang w:val="en-US" w:eastAsia="zh-CN" w:bidi="ar"/>
        </w:rPr>
      </w:pPr>
      <w:r>
        <w:rPr>
          <w:rFonts w:hAnsi="SimSun" w:eastAsia="SimSun" w:cs="SimSun" w:asciiTheme="minorAscii"/>
          <w:b w:val="0"/>
          <w:bCs w:val="0"/>
          <w:kern w:val="0"/>
          <w:sz w:val="24"/>
          <w:szCs w:val="24"/>
          <w:lang w:val="en-US" w:eastAsia="zh-CN" w:bidi="ar"/>
        </w:rPr>
        <w:t>Cannot be marked native.</w:t>
      </w:r>
    </w:p>
    <w:p>
      <w:pPr>
        <w:keepNext w:val="0"/>
        <w:keepLines w:val="0"/>
        <w:widowControl/>
        <w:suppressLineNumbers w:val="0"/>
        <w:spacing w:after="240" w:afterAutospacing="0"/>
        <w:jc w:val="left"/>
        <w:rPr>
          <w:rFonts w:hAnsi="SimSun" w:eastAsia="SimSun" w:cs="SimSun" w:asciiTheme="minorAscii"/>
          <w:b w:val="0"/>
          <w:bCs w:val="0"/>
          <w:kern w:val="0"/>
          <w:sz w:val="24"/>
          <w:szCs w:val="24"/>
          <w:lang w:val="en-US" w:eastAsia="zh-CN" w:bidi="ar"/>
        </w:rPr>
      </w:pPr>
      <w:r>
        <w:rPr>
          <w:rFonts w:hAnsi="SimSun" w:eastAsia="SimSun" w:cs="SimSun" w:asciiTheme="minorAscii"/>
          <w:b w:val="0"/>
          <w:bCs w:val="0"/>
          <w:kern w:val="0"/>
          <w:sz w:val="24"/>
          <w:szCs w:val="24"/>
          <w:lang w:val="en-US" w:eastAsia="zh-CN" w:bidi="ar"/>
        </w:rPr>
        <w:t>Cannot be marked as static. Because, after marking it with static, they would become the class variable.</w:t>
      </w:r>
    </w:p>
    <w:p>
      <w:pPr>
        <w:keepNext w:val="0"/>
        <w:keepLines w:val="0"/>
        <w:widowControl/>
        <w:suppressLineNumbers w:val="0"/>
        <w:spacing w:after="240" w:afterAutospacing="0"/>
        <w:jc w:val="left"/>
        <w:rPr>
          <w:rFonts w:hAnsi="SimSun" w:eastAsia="SimSun" w:cs="SimSun" w:asciiTheme="minorAscii"/>
          <w:b/>
          <w:bCs/>
          <w:kern w:val="0"/>
          <w:sz w:val="24"/>
          <w:szCs w:val="24"/>
          <w:lang w:val="en-US" w:eastAsia="zh-CN" w:bidi="ar"/>
        </w:rPr>
      </w:pPr>
      <w:r>
        <w:rPr>
          <w:rFonts w:hAnsi="SimSun" w:eastAsia="SimSun" w:cs="SimSun" w:asciiTheme="minorAscii"/>
          <w:b/>
          <w:bCs/>
          <w:kern w:val="0"/>
          <w:sz w:val="24"/>
          <w:szCs w:val="24"/>
          <w:lang w:val="en-US" w:eastAsia="zh-CN" w:bidi="ar"/>
        </w:rPr>
        <w:t>Now, a variable cannot be marked as abstract. A class or function is.</w:t>
      </w:r>
    </w:p>
    <w:p>
      <w:pPr>
        <w:keepNext w:val="0"/>
        <w:keepLines w:val="0"/>
        <w:widowControl/>
        <w:suppressLineNumbers w:val="0"/>
        <w:spacing w:after="240" w:afterAutospacing="0"/>
        <w:jc w:val="left"/>
        <w:rPr>
          <w:rFonts w:hAnsi="SimSun" w:eastAsia="SimSun" w:cs="SimSun" w:asciiTheme="minorAscii"/>
          <w:b w:val="0"/>
          <w:bCs w:val="0"/>
          <w:kern w:val="0"/>
          <w:sz w:val="24"/>
          <w:szCs w:val="24"/>
          <w:lang w:val="en-US" w:eastAsia="zh-CN" w:bidi="ar"/>
        </w:rPr>
      </w:pPr>
      <w:r>
        <w:rPr>
          <w:rFonts w:hAnsi="SimSun" w:eastAsia="SimSun" w:cs="SimSun" w:asciiTheme="minorAscii"/>
          <w:b/>
          <w:bCs/>
          <w:kern w:val="0"/>
          <w:sz w:val="24"/>
          <w:szCs w:val="24"/>
          <w:lang w:val="en-US" w:eastAsia="zh-CN" w:bidi="ar"/>
        </w:rPr>
        <w:t>Now, generally synchronized is not used with instance variables.</w:t>
      </w:r>
      <w:r>
        <w:rPr>
          <w:rFonts w:hAnsi="SimSun" w:eastAsia="SimSun" w:cs="SimSun" w:asciiTheme="minorAscii"/>
          <w:b w:val="0"/>
          <w:bCs w:val="0"/>
          <w:kern w:val="0"/>
          <w:sz w:val="24"/>
          <w:szCs w:val="24"/>
          <w:lang w:val="en-US" w:eastAsia="zh-CN" w:bidi="ar"/>
        </w:rPr>
        <w:t xml:space="preserve"> However, synchronized is used, in other cases. It can be used with methods, too.</w:t>
      </w:r>
    </w:p>
    <w:p>
      <w:pPr>
        <w:keepNext w:val="0"/>
        <w:keepLines w:val="0"/>
        <w:widowControl/>
        <w:suppressLineNumbers w:val="0"/>
        <w:spacing w:after="240" w:afterAutospacing="0"/>
        <w:jc w:val="left"/>
        <w:rPr>
          <w:rFonts w:hint="default"/>
          <w:b w:val="0"/>
          <w:bCs w:val="0"/>
          <w:sz w:val="24"/>
          <w:szCs w:val="24"/>
          <w:lang w:val="en-US"/>
        </w:rPr>
      </w:pPr>
      <w:r>
        <w:rPr>
          <w:rFonts w:hint="default"/>
          <w:b w:val="0"/>
          <w:bCs w:val="0"/>
          <w:sz w:val="24"/>
          <w:szCs w:val="24"/>
          <w:lang w:val="en-US"/>
        </w:rPr>
        <w:t>strictfp modifier is used with classes, interfaces and methods only. (also, it can be applied to concrete methods, not abstract methods)</w:t>
      </w:r>
    </w:p>
    <w:p>
      <w:pPr>
        <w:keepNext w:val="0"/>
        <w:keepLines w:val="0"/>
        <w:widowControl/>
        <w:suppressLineNumbers w:val="0"/>
        <w:spacing w:after="240" w:afterAutospacing="0"/>
        <w:jc w:val="left"/>
        <w:rPr>
          <w:rFonts w:hint="default"/>
          <w:b w:val="0"/>
          <w:bCs w:val="0"/>
          <w:sz w:val="24"/>
          <w:szCs w:val="24"/>
          <w:lang w:val="en-US"/>
        </w:rPr>
      </w:pPr>
      <w:r>
        <w:rPr>
          <w:rFonts w:hint="default"/>
          <w:b w:val="0"/>
          <w:bCs w:val="0"/>
          <w:sz w:val="24"/>
          <w:szCs w:val="24"/>
          <w:lang w:val="en-US"/>
        </w:rPr>
        <w:t>Native is generally used with functions/methods. It cannot be use with an instance variable.</w:t>
      </w:r>
    </w:p>
    <w:p>
      <w:pPr>
        <w:keepNext w:val="0"/>
        <w:keepLines w:val="0"/>
        <w:widowControl/>
        <w:suppressLineNumbers w:val="0"/>
        <w:spacing w:after="240" w:afterAutospacing="0"/>
        <w:jc w:val="left"/>
        <w:rPr>
          <w:rFonts w:hint="default"/>
          <w:b w:val="0"/>
          <w:bCs w:val="0"/>
          <w:sz w:val="24"/>
          <w:szCs w:val="24"/>
          <w:lang w:val="en-US" w:eastAsia="zh-CN"/>
        </w:rPr>
      </w:pPr>
    </w:p>
    <w:p>
      <w:pPr>
        <w:keepNext w:val="0"/>
        <w:keepLines w:val="0"/>
        <w:widowControl/>
        <w:suppressLineNumbers w:val="0"/>
        <w:spacing w:after="240" w:afterAutospacing="0"/>
        <w:jc w:val="left"/>
        <w:rPr>
          <w:rFonts w:hAnsi="SimSun" w:eastAsia="SimSun" w:cs="SimSun" w:asciiTheme="minorAscii"/>
          <w:b w:val="0"/>
          <w:bCs w:val="0"/>
          <w:kern w:val="0"/>
          <w:sz w:val="24"/>
          <w:szCs w:val="24"/>
          <w:lang w:val="en-US" w:eastAsia="zh-CN" w:bidi="ar"/>
        </w:rPr>
      </w:pPr>
    </w:p>
    <w:p>
      <w:pPr>
        <w:keepNext w:val="0"/>
        <w:keepLines w:val="0"/>
        <w:widowControl/>
        <w:suppressLineNumbers w:val="0"/>
        <w:spacing w:after="240" w:afterAutospacing="0"/>
        <w:jc w:val="left"/>
        <w:rPr>
          <w:rFonts w:hAnsi="SimSun" w:eastAsia="SimSun" w:cs="SimSun" w:asciiTheme="minorAscii"/>
          <w:b/>
          <w:bCs/>
          <w:kern w:val="0"/>
          <w:sz w:val="24"/>
          <w:szCs w:val="24"/>
          <w:lang w:val="en-US" w:eastAsia="zh-CN" w:bidi="ar"/>
        </w:rPr>
      </w:pPr>
      <w:r>
        <w:rPr>
          <w:rFonts w:hAnsi="SimSun" w:eastAsia="SimSun" w:cs="SimSun" w:asciiTheme="minorAscii"/>
          <w:b/>
          <w:bCs/>
          <w:kern w:val="0"/>
          <w:sz w:val="24"/>
          <w:szCs w:val="24"/>
          <w:lang w:val="en-US" w:eastAsia="zh-CN" w:bidi="ar"/>
        </w:rPr>
        <w:t>Now, we already know what is the meaning of a variable when it is marked as final.</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8"/>
          <w:szCs w:val="28"/>
          <w:lang w:val="en-US" w:eastAsia="zh-CN" w:bidi="ar"/>
        </w:rPr>
      </w:pPr>
      <w:r>
        <w:rPr>
          <w:rFonts w:hint="eastAsia" w:asciiTheme="minorAscii" w:hAnsiTheme="minorEastAsia" w:eastAsiaTheme="minorEastAsia" w:cstheme="minorEastAsia"/>
          <w:b/>
          <w:bCs/>
          <w:kern w:val="0"/>
          <w:sz w:val="28"/>
          <w:szCs w:val="28"/>
          <w:lang w:val="en-US" w:eastAsia="zh-CN" w:bidi="ar"/>
        </w:rPr>
        <w:t>Transient Keyword</w:t>
      </w:r>
      <w:r>
        <w:rPr>
          <w:rFonts w:hint="default" w:asciiTheme="minorAscii" w:hAnsiTheme="minorEastAsia" w:eastAsiaTheme="minorEastAsia" w:cstheme="minorEastAsia"/>
          <w:b/>
          <w:bCs/>
          <w:kern w:val="0"/>
          <w:sz w:val="28"/>
          <w:szCs w:val="28"/>
          <w:lang w:val="en-US" w:eastAsia="zh-CN" w:bidi="ar"/>
        </w:rPr>
        <w:t>:</w:t>
      </w:r>
    </w:p>
    <w:p>
      <w:pPr>
        <w:keepNext w:val="0"/>
        <w:keepLines w:val="0"/>
        <w:widowControl/>
        <w:suppressLineNumbers w:val="0"/>
        <w:spacing w:after="240" w:afterAutospacing="0"/>
        <w:jc w:val="left"/>
        <w:rPr>
          <w:rFonts w:hint="default" w:asciiTheme="minorAscii" w:hAnsiTheme="minorEastAsia" w:eastAsiaTheme="minorEastAsia" w:cstheme="minorEastAsia"/>
          <w:b w:val="0"/>
          <w:bCs w:val="0"/>
          <w:kern w:val="0"/>
          <w:sz w:val="24"/>
          <w:szCs w:val="24"/>
          <w:lang w:val="en-US" w:eastAsia="zh-CN" w:bidi="ar"/>
        </w:rPr>
      </w:pPr>
      <w:r>
        <w:rPr>
          <w:rFonts w:hint="default" w:asciiTheme="minorAscii" w:hAnsiTheme="minorEastAsia" w:eastAsiaTheme="minorEastAsia" w:cstheme="minorEastAsia"/>
          <w:b w:val="0"/>
          <w:bCs w:val="0"/>
          <w:kern w:val="0"/>
          <w:sz w:val="24"/>
          <w:szCs w:val="24"/>
          <w:lang w:val="en-US" w:eastAsia="zh-CN" w:bidi="ar"/>
        </w:rPr>
        <w:t>transient is a variables modifier used in serialization. At the time of serialization, if we don’t want to save value of a particular variable in a file, then we use transient keyword. When JVM comes across transient keyword, it ignores original value of the variable and save default value of that variable data type.</w:t>
      </w:r>
    </w:p>
    <w:p>
      <w:pPr>
        <w:keepNext w:val="0"/>
        <w:keepLines w:val="0"/>
        <w:widowControl/>
        <w:suppressLineNumbers w:val="0"/>
        <w:spacing w:after="240" w:afterAutospacing="0"/>
        <w:jc w:val="left"/>
        <w:rPr>
          <w:rFonts w:hint="default" w:asciiTheme="minorAscii" w:hAnsiTheme="minorEastAsia" w:eastAsiaTheme="minorEastAsia" w:cstheme="minorEastAsia"/>
          <w:b w:val="0"/>
          <w:bCs w:val="0"/>
          <w:kern w:val="0"/>
          <w:sz w:val="24"/>
          <w:szCs w:val="24"/>
          <w:lang w:val="en-US" w:eastAsia="zh-CN" w:bidi="ar"/>
        </w:rPr>
      </w:pPr>
      <w:r>
        <w:rPr>
          <w:rFonts w:hint="default" w:asciiTheme="minorAscii" w:hAnsiTheme="minorEastAsia" w:eastAsiaTheme="minorEastAsia" w:cstheme="minorEastAsia"/>
          <w:b w:val="0"/>
          <w:bCs w:val="0"/>
          <w:kern w:val="0"/>
          <w:sz w:val="24"/>
          <w:szCs w:val="24"/>
          <w:lang w:val="en-US" w:eastAsia="zh-CN" w:bidi="ar"/>
        </w:rPr>
        <w:t xml:space="preserve">transient keyword plays an important role to meet security constraints. </w:t>
      </w:r>
      <w:r>
        <w:rPr>
          <w:rFonts w:hint="default" w:asciiTheme="minorAscii" w:hAnsiTheme="minorEastAsia" w:eastAsiaTheme="minorEastAsia" w:cstheme="minorEastAsia"/>
          <w:b/>
          <w:bCs/>
          <w:kern w:val="0"/>
          <w:sz w:val="28"/>
          <w:szCs w:val="28"/>
          <w:lang w:val="en-US" w:eastAsia="zh-CN" w:bidi="ar"/>
        </w:rPr>
        <w:t xml:space="preserve">There are various real-life examples where we don’t want to save private data in file. </w:t>
      </w:r>
      <w:r>
        <w:rPr>
          <w:rFonts w:hint="default" w:asciiTheme="minorAscii" w:hAnsiTheme="minorEastAsia" w:eastAsiaTheme="minorEastAsia" w:cstheme="minorEastAsia"/>
          <w:b w:val="0"/>
          <w:bCs w:val="0"/>
          <w:kern w:val="0"/>
          <w:sz w:val="24"/>
          <w:szCs w:val="24"/>
          <w:lang w:val="en-US" w:eastAsia="zh-CN" w:bidi="ar"/>
        </w:rPr>
        <w:t>Another use of transient keyword is not to serialize the variable whose value can be calculated/derived using other serialized objects or system such as age of a person, current date, etc.’</w:t>
      </w:r>
    </w:p>
    <w:p>
      <w:pPr>
        <w:keepNext w:val="0"/>
        <w:keepLines w:val="0"/>
        <w:widowControl/>
        <w:suppressLineNumbers w:val="0"/>
        <w:spacing w:after="240" w:afterAutospacing="0"/>
        <w:jc w:val="left"/>
        <w:rPr>
          <w:rFonts w:hint="default" w:asciiTheme="minorAscii" w:hAnsiTheme="minorEastAsia" w:eastAsiaTheme="minorEastAsia" w:cstheme="minorEastAsia"/>
          <w:b w:val="0"/>
          <w:bCs w:val="0"/>
          <w:kern w:val="0"/>
          <w:sz w:val="24"/>
          <w:szCs w:val="24"/>
          <w:lang w:val="en-US" w:eastAsia="zh-CN" w:bidi="ar"/>
        </w:rPr>
      </w:pPr>
      <w:r>
        <w:rPr>
          <w:rFonts w:hint="default" w:asciiTheme="minorAscii" w:hAnsiTheme="minorEastAsia" w:eastAsiaTheme="minorEastAsia" w:cstheme="minorEastAsia"/>
          <w:b w:val="0"/>
          <w:bCs w:val="0"/>
          <w:kern w:val="0"/>
          <w:sz w:val="24"/>
          <w:szCs w:val="24"/>
          <w:lang w:val="en-US" w:eastAsia="zh-CN" w:bidi="ar"/>
        </w:rPr>
        <w:t>(Now, before we see an example, let’s understand the basics of serialize and deserealize.</w:t>
      </w:r>
    </w:p>
    <w:p>
      <w:pPr>
        <w:keepNext w:val="0"/>
        <w:keepLines w:val="0"/>
        <w:widowControl/>
        <w:suppressLineNumbers w:val="0"/>
        <w:spacing w:after="240" w:afterAutospacing="0"/>
        <w:jc w:val="left"/>
        <w:rPr>
          <w:rFonts w:hint="default" w:asciiTheme="minorAscii" w:hAnsiTheme="minorEastAsia" w:eastAsiaTheme="minorEastAsia" w:cstheme="minorEastAsia"/>
          <w:b w:val="0"/>
          <w:bCs w:val="0"/>
          <w:kern w:val="0"/>
          <w:sz w:val="24"/>
          <w:szCs w:val="24"/>
          <w:lang w:val="en-US" w:eastAsia="zh-CN" w:bidi="ar"/>
        </w:rPr>
      </w:pPr>
      <w:r>
        <w:rPr>
          <w:rFonts w:hint="default" w:asciiTheme="minorAscii" w:hAnsiTheme="minorEastAsia" w:eastAsiaTheme="minorEastAsia" w:cstheme="minorEastAsia"/>
          <w:b w:val="0"/>
          <w:bCs w:val="0"/>
          <w:kern w:val="0"/>
          <w:sz w:val="24"/>
          <w:szCs w:val="24"/>
          <w:lang w:val="en-US" w:eastAsia="zh-CN" w:bidi="ar"/>
        </w:rPr>
        <w:t>Serialization is a mechanism of converting the state of an object into a byte stream. Deserialization is the reverse process where the byte stream is used to recreate the actual Java object in memory. This mechanism is used to persist the object.</w:t>
      </w:r>
    </w:p>
    <w:p>
      <w:pPr>
        <w:keepNext w:val="0"/>
        <w:keepLines w:val="0"/>
        <w:widowControl/>
        <w:suppressLineNumbers w:val="0"/>
        <w:spacing w:after="240" w:afterAutospacing="0"/>
        <w:jc w:val="left"/>
        <w:rPr>
          <w:rFonts w:hint="default" w:asciiTheme="minorAscii" w:hAnsiTheme="minorEastAsia" w:eastAsiaTheme="minorEastAsia" w:cstheme="minorEastAsia"/>
          <w:b w:val="0"/>
          <w:bCs w:val="0"/>
          <w:kern w:val="0"/>
          <w:sz w:val="24"/>
          <w:szCs w:val="24"/>
          <w:lang w:val="en-US" w:eastAsia="zh-CN" w:bidi="ar"/>
        </w:rPr>
      </w:pPr>
      <w:r>
        <w:rPr>
          <w:rFonts w:hint="default" w:asciiTheme="minorAscii" w:hAnsiTheme="minorEastAsia" w:eastAsiaTheme="minorEastAsia" w:cstheme="minorEastAsia"/>
          <w:b w:val="0"/>
          <w:bCs w:val="0"/>
          <w:kern w:val="0"/>
          <w:sz w:val="24"/>
          <w:szCs w:val="24"/>
          <w:lang w:val="en-US" w:eastAsia="zh-CN" w:bidi="ar"/>
        </w:rPr>
        <w:t>The byte stream created is platform independent. So, the object serialized on one platform can be deserialized on a different platform.</w:t>
      </w:r>
    </w:p>
    <w:p>
      <w:pPr>
        <w:keepNext w:val="0"/>
        <w:keepLines w:val="0"/>
        <w:widowControl/>
        <w:suppressLineNumbers w:val="0"/>
        <w:spacing w:after="240" w:afterAutospacing="0"/>
        <w:jc w:val="left"/>
        <w:rPr>
          <w:rFonts w:hint="default" w:asciiTheme="minorAscii" w:hAnsiTheme="minorEastAsia" w:eastAsiaTheme="minorEastAsia" w:cstheme="minorEastAsia"/>
          <w:b w:val="0"/>
          <w:bCs w:val="0"/>
          <w:kern w:val="0"/>
          <w:sz w:val="24"/>
          <w:szCs w:val="24"/>
          <w:lang w:val="en-US" w:eastAsia="zh-CN" w:bidi="ar"/>
        </w:rPr>
      </w:pPr>
      <w:r>
        <w:rPr>
          <w:rFonts w:hint="default" w:asciiTheme="minorAscii" w:hAnsiTheme="minorEastAsia" w:eastAsiaTheme="minorEastAsia" w:cstheme="minorEastAsia"/>
          <w:b w:val="0"/>
          <w:bCs w:val="0"/>
          <w:kern w:val="0"/>
          <w:sz w:val="24"/>
          <w:szCs w:val="24"/>
          <w:lang w:val="en-US" w:eastAsia="zh-CN" w:bidi="ar"/>
        </w:rPr>
        <w:t>To make a Java object serializable we implement the java.io.Serializable interface.</w:t>
      </w:r>
    </w:p>
    <w:p>
      <w:pPr>
        <w:keepNext w:val="0"/>
        <w:keepLines w:val="0"/>
        <w:widowControl/>
        <w:suppressLineNumbers w:val="0"/>
        <w:spacing w:after="240" w:afterAutospacing="0"/>
        <w:jc w:val="left"/>
        <w:rPr>
          <w:rFonts w:hint="default" w:asciiTheme="minorAscii" w:hAnsiTheme="minorEastAsia" w:eastAsiaTheme="minorEastAsia" w:cstheme="minorEastAsia"/>
          <w:b w:val="0"/>
          <w:bCs w:val="0"/>
          <w:kern w:val="0"/>
          <w:sz w:val="24"/>
          <w:szCs w:val="24"/>
          <w:lang w:val="en-US" w:eastAsia="zh-CN" w:bidi="ar"/>
        </w:rPr>
      </w:pPr>
      <w:r>
        <w:rPr>
          <w:rFonts w:hint="default" w:asciiTheme="minorAscii" w:hAnsiTheme="minorEastAsia" w:eastAsiaTheme="minorEastAsia" w:cstheme="minorEastAsia"/>
          <w:b w:val="0"/>
          <w:bCs w:val="0"/>
          <w:kern w:val="0"/>
          <w:sz w:val="24"/>
          <w:szCs w:val="24"/>
          <w:lang w:val="en-US" w:eastAsia="zh-CN" w:bidi="ar"/>
        </w:rPr>
        <w:t>)</w:t>
      </w:r>
    </w:p>
    <w:p>
      <w:pPr>
        <w:keepNext w:val="0"/>
        <w:keepLines w:val="0"/>
        <w:widowControl/>
        <w:suppressLineNumbers w:val="0"/>
        <w:spacing w:after="240" w:afterAutospacing="0"/>
        <w:jc w:val="left"/>
        <w:rPr>
          <w:rFonts w:hint="default" w:asciiTheme="minorAscii" w:hAnsiTheme="minorEastAsia" w:eastAsiaTheme="minorEastAsia" w:cstheme="minorEastAsia"/>
          <w:b w:val="0"/>
          <w:bCs w:val="0"/>
          <w:kern w:val="0"/>
          <w:sz w:val="24"/>
          <w:szCs w:val="24"/>
          <w:lang w:val="en-US" w:eastAsia="zh-CN" w:bidi="ar"/>
        </w:rPr>
      </w:pPr>
      <w:r>
        <w:rPr>
          <w:rFonts w:hint="default" w:asciiTheme="minorAscii" w:hAnsiTheme="minorEastAsia" w:eastAsiaTheme="minorEastAsia" w:cstheme="minorEastAsia"/>
          <w:b w:val="0"/>
          <w:bCs w:val="0"/>
          <w:kern w:val="0"/>
          <w:sz w:val="24"/>
          <w:szCs w:val="24"/>
          <w:lang w:val="en-US" w:eastAsia="zh-CN" w:bidi="ar"/>
        </w:rPr>
        <w:t>Now, consider the following example:</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import java.io.Serializable;  </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public class Student implements Serializable</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  </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 </w:t>
      </w:r>
      <w:r>
        <w:rPr>
          <w:rFonts w:hint="default" w:asciiTheme="minorAscii" w:hAnsiTheme="minorEastAsia" w:eastAsiaTheme="minorEastAsia" w:cstheme="minorEastAsia"/>
          <w:b/>
          <w:bCs/>
          <w:kern w:val="0"/>
          <w:sz w:val="24"/>
          <w:szCs w:val="24"/>
          <w:lang w:val="en-US" w:eastAsia="zh-CN" w:bidi="ar"/>
        </w:rPr>
        <w:tab/>
      </w:r>
      <w:r>
        <w:rPr>
          <w:rFonts w:hint="default" w:asciiTheme="minorAscii" w:hAnsiTheme="minorEastAsia" w:eastAsiaTheme="minorEastAsia" w:cstheme="minorEastAsia"/>
          <w:b/>
          <w:bCs/>
          <w:kern w:val="0"/>
          <w:sz w:val="24"/>
          <w:szCs w:val="24"/>
          <w:lang w:val="en-US" w:eastAsia="zh-CN" w:bidi="ar"/>
        </w:rPr>
        <w:t xml:space="preserve">int id;  </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 </w:t>
      </w:r>
      <w:r>
        <w:rPr>
          <w:rFonts w:hint="default" w:asciiTheme="minorAscii" w:hAnsiTheme="minorEastAsia" w:eastAsiaTheme="minorEastAsia" w:cstheme="minorEastAsia"/>
          <w:b/>
          <w:bCs/>
          <w:kern w:val="0"/>
          <w:sz w:val="24"/>
          <w:szCs w:val="24"/>
          <w:lang w:val="en-US" w:eastAsia="zh-CN" w:bidi="ar"/>
        </w:rPr>
        <w:tab/>
      </w:r>
      <w:r>
        <w:rPr>
          <w:rFonts w:hint="default" w:asciiTheme="minorAscii" w:hAnsiTheme="minorEastAsia" w:eastAsiaTheme="minorEastAsia" w:cstheme="minorEastAsia"/>
          <w:b/>
          <w:bCs/>
          <w:kern w:val="0"/>
          <w:sz w:val="24"/>
          <w:szCs w:val="24"/>
          <w:lang w:val="en-US" w:eastAsia="zh-CN" w:bidi="ar"/>
        </w:rPr>
        <w:t xml:space="preserve">String name;  </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 </w:t>
      </w:r>
      <w:r>
        <w:rPr>
          <w:rFonts w:hint="default" w:asciiTheme="minorAscii" w:hAnsiTheme="minorEastAsia" w:eastAsiaTheme="minorEastAsia" w:cstheme="minorEastAsia"/>
          <w:b/>
          <w:bCs/>
          <w:kern w:val="0"/>
          <w:sz w:val="24"/>
          <w:szCs w:val="24"/>
          <w:lang w:val="en-US" w:eastAsia="zh-CN" w:bidi="ar"/>
        </w:rPr>
        <w:tab/>
      </w:r>
      <w:r>
        <w:rPr>
          <w:rFonts w:hint="default" w:asciiTheme="minorAscii" w:hAnsiTheme="minorEastAsia" w:eastAsiaTheme="minorEastAsia" w:cstheme="minorEastAsia"/>
          <w:b/>
          <w:bCs/>
          <w:kern w:val="0"/>
          <w:sz w:val="24"/>
          <w:szCs w:val="24"/>
          <w:lang w:val="en-US" w:eastAsia="zh-CN" w:bidi="ar"/>
        </w:rPr>
        <w:t xml:space="preserve">transient int age;//Now it will not be serialized  </w:t>
      </w:r>
    </w:p>
    <w:p>
      <w:pPr>
        <w:keepNext w:val="0"/>
        <w:keepLines w:val="0"/>
        <w:widowControl/>
        <w:suppressLineNumbers w:val="0"/>
        <w:spacing w:after="240" w:afterAutospacing="0"/>
        <w:ind w:firstLine="420" w:firstLineChars="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public Student(int id, String name,int age) </w:t>
      </w:r>
    </w:p>
    <w:p>
      <w:pPr>
        <w:keepNext w:val="0"/>
        <w:keepLines w:val="0"/>
        <w:widowControl/>
        <w:suppressLineNumbers w:val="0"/>
        <w:spacing w:after="240" w:afterAutospacing="0"/>
        <w:ind w:firstLine="420" w:firstLineChars="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  </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  </w:t>
      </w:r>
      <w:r>
        <w:rPr>
          <w:rFonts w:hint="default" w:asciiTheme="minorAscii" w:hAnsiTheme="minorEastAsia" w:eastAsiaTheme="minorEastAsia" w:cstheme="minorEastAsia"/>
          <w:b/>
          <w:bCs/>
          <w:kern w:val="0"/>
          <w:sz w:val="24"/>
          <w:szCs w:val="24"/>
          <w:lang w:val="en-US" w:eastAsia="zh-CN" w:bidi="ar"/>
        </w:rPr>
        <w:tab/>
      </w:r>
      <w:r>
        <w:rPr>
          <w:rFonts w:hint="default" w:asciiTheme="minorAscii" w:hAnsiTheme="minorEastAsia" w:eastAsiaTheme="minorEastAsia" w:cstheme="minorEastAsia"/>
          <w:b/>
          <w:bCs/>
          <w:kern w:val="0"/>
          <w:sz w:val="24"/>
          <w:szCs w:val="24"/>
          <w:lang w:val="en-US" w:eastAsia="zh-CN" w:bidi="ar"/>
        </w:rPr>
        <w:tab/>
      </w:r>
      <w:r>
        <w:rPr>
          <w:rFonts w:hint="default" w:asciiTheme="minorAscii" w:hAnsiTheme="minorEastAsia" w:eastAsiaTheme="minorEastAsia" w:cstheme="minorEastAsia"/>
          <w:b/>
          <w:bCs/>
          <w:kern w:val="0"/>
          <w:sz w:val="24"/>
          <w:szCs w:val="24"/>
          <w:lang w:val="en-US" w:eastAsia="zh-CN" w:bidi="ar"/>
        </w:rPr>
        <w:t xml:space="preserve">this.id = id;  </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  </w:t>
      </w:r>
      <w:r>
        <w:rPr>
          <w:rFonts w:hint="default" w:asciiTheme="minorAscii" w:hAnsiTheme="minorEastAsia" w:eastAsiaTheme="minorEastAsia" w:cstheme="minorEastAsia"/>
          <w:b/>
          <w:bCs/>
          <w:kern w:val="0"/>
          <w:sz w:val="24"/>
          <w:szCs w:val="24"/>
          <w:lang w:val="en-US" w:eastAsia="zh-CN" w:bidi="ar"/>
        </w:rPr>
        <w:tab/>
      </w:r>
      <w:r>
        <w:rPr>
          <w:rFonts w:hint="default" w:asciiTheme="minorAscii" w:hAnsiTheme="minorEastAsia" w:eastAsiaTheme="minorEastAsia" w:cstheme="minorEastAsia"/>
          <w:b/>
          <w:bCs/>
          <w:kern w:val="0"/>
          <w:sz w:val="24"/>
          <w:szCs w:val="24"/>
          <w:lang w:val="en-US" w:eastAsia="zh-CN" w:bidi="ar"/>
        </w:rPr>
        <w:tab/>
      </w:r>
      <w:r>
        <w:rPr>
          <w:rFonts w:hint="default" w:asciiTheme="minorAscii" w:hAnsiTheme="minorEastAsia" w:eastAsiaTheme="minorEastAsia" w:cstheme="minorEastAsia"/>
          <w:b/>
          <w:bCs/>
          <w:kern w:val="0"/>
          <w:sz w:val="24"/>
          <w:szCs w:val="24"/>
          <w:lang w:val="en-US" w:eastAsia="zh-CN" w:bidi="ar"/>
        </w:rPr>
        <w:t xml:space="preserve">this.name = name;  </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  </w:t>
      </w:r>
      <w:r>
        <w:rPr>
          <w:rFonts w:hint="default" w:asciiTheme="minorAscii" w:hAnsiTheme="minorEastAsia" w:eastAsiaTheme="minorEastAsia" w:cstheme="minorEastAsia"/>
          <w:b/>
          <w:bCs/>
          <w:kern w:val="0"/>
          <w:sz w:val="24"/>
          <w:szCs w:val="24"/>
          <w:lang w:val="en-US" w:eastAsia="zh-CN" w:bidi="ar"/>
        </w:rPr>
        <w:tab/>
      </w:r>
      <w:r>
        <w:rPr>
          <w:rFonts w:hint="default" w:asciiTheme="minorAscii" w:hAnsiTheme="minorEastAsia" w:eastAsiaTheme="minorEastAsia" w:cstheme="minorEastAsia"/>
          <w:b/>
          <w:bCs/>
          <w:kern w:val="0"/>
          <w:sz w:val="24"/>
          <w:szCs w:val="24"/>
          <w:lang w:val="en-US" w:eastAsia="zh-CN" w:bidi="ar"/>
        </w:rPr>
        <w:tab/>
      </w:r>
      <w:r>
        <w:rPr>
          <w:rFonts w:hint="default" w:asciiTheme="minorAscii" w:hAnsiTheme="minorEastAsia" w:eastAsiaTheme="minorEastAsia" w:cstheme="minorEastAsia"/>
          <w:b/>
          <w:bCs/>
          <w:kern w:val="0"/>
          <w:sz w:val="24"/>
          <w:szCs w:val="24"/>
          <w:lang w:val="en-US" w:eastAsia="zh-CN" w:bidi="ar"/>
        </w:rPr>
        <w:t xml:space="preserve">this.age=age;  </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 </w:t>
      </w:r>
      <w:r>
        <w:rPr>
          <w:rFonts w:hint="default" w:asciiTheme="minorAscii" w:hAnsiTheme="minorEastAsia" w:eastAsiaTheme="minorEastAsia" w:cstheme="minorEastAsia"/>
          <w:b/>
          <w:bCs/>
          <w:kern w:val="0"/>
          <w:sz w:val="24"/>
          <w:szCs w:val="24"/>
          <w:lang w:val="en-US" w:eastAsia="zh-CN" w:bidi="ar"/>
        </w:rPr>
        <w:tab/>
      </w:r>
      <w:r>
        <w:rPr>
          <w:rFonts w:hint="default" w:asciiTheme="minorAscii" w:hAnsiTheme="minorEastAsia" w:eastAsiaTheme="minorEastAsia" w:cstheme="minorEastAsia"/>
          <w:b/>
          <w:bCs/>
          <w:kern w:val="0"/>
          <w:sz w:val="24"/>
          <w:szCs w:val="24"/>
          <w:lang w:val="en-US" w:eastAsia="zh-CN" w:bidi="ar"/>
        </w:rPr>
        <w:t xml:space="preserve">}  </w:t>
      </w:r>
    </w:p>
    <w:p>
      <w:pPr>
        <w:keepNext w:val="0"/>
        <w:keepLines w:val="0"/>
        <w:widowControl/>
        <w:suppressLineNumbers w:val="0"/>
        <w:spacing w:after="240" w:afterAutospacing="0"/>
        <w:jc w:val="left"/>
        <w:rPr>
          <w:rFonts w:hint="default" w:asciiTheme="minorAscii" w:hAnsiTheme="minorEastAsia" w:eastAsiaTheme="minorEastAsia" w:cstheme="minorEastAsia"/>
          <w:b w:val="0"/>
          <w:bCs w:val="0"/>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w:t>
      </w:r>
      <w:r>
        <w:rPr>
          <w:rFonts w:hint="default" w:asciiTheme="minorAscii" w:hAnsiTheme="minorEastAsia" w:eastAsiaTheme="minorEastAsia" w:cstheme="minorEastAsia"/>
          <w:b w:val="0"/>
          <w:bCs w:val="0"/>
          <w:kern w:val="0"/>
          <w:sz w:val="24"/>
          <w:szCs w:val="24"/>
          <w:lang w:val="en-US" w:eastAsia="zh-CN" w:bidi="ar"/>
        </w:rPr>
        <w:t xml:space="preserve">  </w:t>
      </w:r>
    </w:p>
    <w:p>
      <w:pPr>
        <w:keepNext w:val="0"/>
        <w:keepLines w:val="0"/>
        <w:widowControl/>
        <w:suppressLineNumbers w:val="0"/>
        <w:spacing w:after="240" w:afterAutospacing="0"/>
        <w:jc w:val="left"/>
        <w:rPr>
          <w:rFonts w:hint="default" w:asciiTheme="minorAscii" w:hAnsiTheme="minorEastAsia" w:eastAsiaTheme="minorEastAsia" w:cstheme="minorEastAsia"/>
          <w:b w:val="0"/>
          <w:bCs w:val="0"/>
          <w:kern w:val="0"/>
          <w:sz w:val="24"/>
          <w:szCs w:val="24"/>
          <w:lang w:val="en-US" w:eastAsia="zh-CN" w:bidi="ar"/>
        </w:rPr>
      </w:pPr>
      <w:r>
        <w:rPr>
          <w:rFonts w:hint="default" w:asciiTheme="minorAscii" w:hAnsiTheme="minorEastAsia" w:eastAsiaTheme="minorEastAsia" w:cstheme="minorEastAsia"/>
          <w:b w:val="0"/>
          <w:bCs w:val="0"/>
          <w:kern w:val="0"/>
          <w:sz w:val="24"/>
          <w:szCs w:val="24"/>
          <w:lang w:val="en-US" w:eastAsia="zh-CN" w:bidi="ar"/>
        </w:rPr>
        <w:t>Now write the code to serialize the object.</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import java.io.*;  </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class PersistExample</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  </w:t>
      </w:r>
    </w:p>
    <w:p>
      <w:pPr>
        <w:keepNext w:val="0"/>
        <w:keepLines w:val="0"/>
        <w:widowControl/>
        <w:suppressLineNumbers w:val="0"/>
        <w:spacing w:after="240" w:afterAutospacing="0"/>
        <w:ind w:firstLine="420" w:firstLineChars="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public static void main(String args[])throws Exception{  </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  </w:t>
      </w:r>
      <w:r>
        <w:rPr>
          <w:rFonts w:hint="default" w:asciiTheme="minorAscii" w:hAnsiTheme="minorEastAsia" w:eastAsiaTheme="minorEastAsia" w:cstheme="minorEastAsia"/>
          <w:b/>
          <w:bCs/>
          <w:kern w:val="0"/>
          <w:sz w:val="24"/>
          <w:szCs w:val="24"/>
          <w:lang w:val="en-US" w:eastAsia="zh-CN" w:bidi="ar"/>
        </w:rPr>
        <w:tab/>
      </w:r>
      <w:r>
        <w:rPr>
          <w:rFonts w:hint="default" w:asciiTheme="minorAscii" w:hAnsiTheme="minorEastAsia" w:eastAsiaTheme="minorEastAsia" w:cstheme="minorEastAsia"/>
          <w:b/>
          <w:bCs/>
          <w:kern w:val="0"/>
          <w:sz w:val="24"/>
          <w:szCs w:val="24"/>
          <w:lang w:val="en-US" w:eastAsia="zh-CN" w:bidi="ar"/>
        </w:rPr>
        <w:t xml:space="preserve">Student s1 =new Student(211,"ravi",22);//creating object  </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  </w:t>
      </w:r>
      <w:r>
        <w:rPr>
          <w:rFonts w:hint="default" w:asciiTheme="minorAscii" w:hAnsiTheme="minorEastAsia" w:eastAsiaTheme="minorEastAsia" w:cstheme="minorEastAsia"/>
          <w:b/>
          <w:bCs/>
          <w:kern w:val="0"/>
          <w:sz w:val="24"/>
          <w:szCs w:val="24"/>
          <w:lang w:val="en-US" w:eastAsia="zh-CN" w:bidi="ar"/>
        </w:rPr>
        <w:tab/>
      </w:r>
      <w:r>
        <w:rPr>
          <w:rFonts w:hint="default" w:asciiTheme="minorAscii" w:hAnsiTheme="minorEastAsia" w:eastAsiaTheme="minorEastAsia" w:cstheme="minorEastAsia"/>
          <w:b/>
          <w:bCs/>
          <w:kern w:val="0"/>
          <w:sz w:val="24"/>
          <w:szCs w:val="24"/>
          <w:lang w:val="en-US" w:eastAsia="zh-CN" w:bidi="ar"/>
        </w:rPr>
        <w:t xml:space="preserve">//writing object into file  </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  </w:t>
      </w:r>
      <w:r>
        <w:rPr>
          <w:rFonts w:hint="default" w:asciiTheme="minorAscii" w:hAnsiTheme="minorEastAsia" w:eastAsiaTheme="minorEastAsia" w:cstheme="minorEastAsia"/>
          <w:b/>
          <w:bCs/>
          <w:kern w:val="0"/>
          <w:sz w:val="24"/>
          <w:szCs w:val="24"/>
          <w:lang w:val="en-US" w:eastAsia="zh-CN" w:bidi="ar"/>
        </w:rPr>
        <w:tab/>
      </w:r>
      <w:r>
        <w:rPr>
          <w:rFonts w:hint="default" w:asciiTheme="minorAscii" w:hAnsiTheme="minorEastAsia" w:eastAsiaTheme="minorEastAsia" w:cstheme="minorEastAsia"/>
          <w:b/>
          <w:bCs/>
          <w:kern w:val="0"/>
          <w:sz w:val="24"/>
          <w:szCs w:val="24"/>
          <w:lang w:val="en-US" w:eastAsia="zh-CN" w:bidi="ar"/>
        </w:rPr>
        <w:t xml:space="preserve">FileOutputStream f=new FileOutputStream("f.txt");  </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  </w:t>
      </w:r>
      <w:r>
        <w:rPr>
          <w:rFonts w:hint="default" w:asciiTheme="minorAscii" w:hAnsiTheme="minorEastAsia" w:eastAsiaTheme="minorEastAsia" w:cstheme="minorEastAsia"/>
          <w:b/>
          <w:bCs/>
          <w:kern w:val="0"/>
          <w:sz w:val="24"/>
          <w:szCs w:val="24"/>
          <w:lang w:val="en-US" w:eastAsia="zh-CN" w:bidi="ar"/>
        </w:rPr>
        <w:tab/>
      </w:r>
      <w:r>
        <w:rPr>
          <w:rFonts w:hint="default" w:asciiTheme="minorAscii" w:hAnsiTheme="minorEastAsia" w:eastAsiaTheme="minorEastAsia" w:cstheme="minorEastAsia"/>
          <w:b/>
          <w:bCs/>
          <w:kern w:val="0"/>
          <w:sz w:val="24"/>
          <w:szCs w:val="24"/>
          <w:lang w:val="en-US" w:eastAsia="zh-CN" w:bidi="ar"/>
        </w:rPr>
        <w:t xml:space="preserve">ObjectOutputStream out=new ObjectOutputStream(f);  </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  </w:t>
      </w:r>
      <w:r>
        <w:rPr>
          <w:rFonts w:hint="default" w:asciiTheme="minorAscii" w:hAnsiTheme="minorEastAsia" w:eastAsiaTheme="minorEastAsia" w:cstheme="minorEastAsia"/>
          <w:b/>
          <w:bCs/>
          <w:kern w:val="0"/>
          <w:sz w:val="24"/>
          <w:szCs w:val="24"/>
          <w:lang w:val="en-US" w:eastAsia="zh-CN" w:bidi="ar"/>
        </w:rPr>
        <w:tab/>
      </w:r>
      <w:r>
        <w:rPr>
          <w:rFonts w:hint="default" w:asciiTheme="minorAscii" w:hAnsiTheme="minorEastAsia" w:eastAsiaTheme="minorEastAsia" w:cstheme="minorEastAsia"/>
          <w:b/>
          <w:bCs/>
          <w:kern w:val="0"/>
          <w:sz w:val="24"/>
          <w:szCs w:val="24"/>
          <w:lang w:val="en-US" w:eastAsia="zh-CN" w:bidi="ar"/>
        </w:rPr>
        <w:t xml:space="preserve">out.writeObject(s1);  </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  </w:t>
      </w:r>
      <w:r>
        <w:rPr>
          <w:rFonts w:hint="default" w:asciiTheme="minorAscii" w:hAnsiTheme="minorEastAsia" w:eastAsiaTheme="minorEastAsia" w:cstheme="minorEastAsia"/>
          <w:b/>
          <w:bCs/>
          <w:kern w:val="0"/>
          <w:sz w:val="24"/>
          <w:szCs w:val="24"/>
          <w:lang w:val="en-US" w:eastAsia="zh-CN" w:bidi="ar"/>
        </w:rPr>
        <w:tab/>
      </w:r>
      <w:r>
        <w:rPr>
          <w:rFonts w:hint="default" w:asciiTheme="minorAscii" w:hAnsiTheme="minorEastAsia" w:eastAsiaTheme="minorEastAsia" w:cstheme="minorEastAsia"/>
          <w:b/>
          <w:bCs/>
          <w:kern w:val="0"/>
          <w:sz w:val="24"/>
          <w:szCs w:val="24"/>
          <w:lang w:val="en-US" w:eastAsia="zh-CN" w:bidi="ar"/>
        </w:rPr>
        <w:t xml:space="preserve">out.flush();  </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  </w:t>
      </w:r>
      <w:r>
        <w:rPr>
          <w:rFonts w:hint="default" w:asciiTheme="minorAscii" w:hAnsiTheme="minorEastAsia" w:eastAsiaTheme="minorEastAsia" w:cstheme="minorEastAsia"/>
          <w:b/>
          <w:bCs/>
          <w:kern w:val="0"/>
          <w:sz w:val="24"/>
          <w:szCs w:val="24"/>
          <w:lang w:val="en-US" w:eastAsia="zh-CN" w:bidi="ar"/>
        </w:rPr>
        <w:tab/>
      </w:r>
      <w:r>
        <w:rPr>
          <w:rFonts w:hint="default" w:asciiTheme="minorAscii" w:hAnsiTheme="minorEastAsia" w:eastAsiaTheme="minorEastAsia" w:cstheme="minorEastAsia"/>
          <w:b/>
          <w:bCs/>
          <w:kern w:val="0"/>
          <w:sz w:val="24"/>
          <w:szCs w:val="24"/>
          <w:lang w:val="en-US" w:eastAsia="zh-CN" w:bidi="ar"/>
        </w:rPr>
        <w:t xml:space="preserve">out.close();  </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  </w:t>
      </w:r>
      <w:r>
        <w:rPr>
          <w:rFonts w:hint="default" w:asciiTheme="minorAscii" w:hAnsiTheme="minorEastAsia" w:eastAsiaTheme="minorEastAsia" w:cstheme="minorEastAsia"/>
          <w:b/>
          <w:bCs/>
          <w:kern w:val="0"/>
          <w:sz w:val="24"/>
          <w:szCs w:val="24"/>
          <w:lang w:val="en-US" w:eastAsia="zh-CN" w:bidi="ar"/>
        </w:rPr>
        <w:tab/>
      </w:r>
      <w:r>
        <w:rPr>
          <w:rFonts w:hint="default" w:asciiTheme="minorAscii" w:hAnsiTheme="minorEastAsia" w:eastAsiaTheme="minorEastAsia" w:cstheme="minorEastAsia"/>
          <w:b/>
          <w:bCs/>
          <w:kern w:val="0"/>
          <w:sz w:val="24"/>
          <w:szCs w:val="24"/>
          <w:lang w:val="en-US" w:eastAsia="zh-CN" w:bidi="ar"/>
        </w:rPr>
        <w:t xml:space="preserve">f.close();  </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  </w:t>
      </w:r>
      <w:r>
        <w:rPr>
          <w:rFonts w:hint="default" w:asciiTheme="minorAscii" w:hAnsiTheme="minorEastAsia" w:eastAsiaTheme="minorEastAsia" w:cstheme="minorEastAsia"/>
          <w:b/>
          <w:bCs/>
          <w:kern w:val="0"/>
          <w:sz w:val="24"/>
          <w:szCs w:val="24"/>
          <w:lang w:val="en-US" w:eastAsia="zh-CN" w:bidi="ar"/>
        </w:rPr>
        <w:tab/>
      </w:r>
      <w:r>
        <w:rPr>
          <w:rFonts w:hint="default" w:asciiTheme="minorAscii" w:hAnsiTheme="minorEastAsia" w:eastAsiaTheme="minorEastAsia" w:cstheme="minorEastAsia"/>
          <w:b/>
          <w:bCs/>
          <w:kern w:val="0"/>
          <w:sz w:val="24"/>
          <w:szCs w:val="24"/>
          <w:lang w:val="en-US" w:eastAsia="zh-CN" w:bidi="ar"/>
        </w:rPr>
        <w:t xml:space="preserve">System.out.println("success");  </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 }  </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  </w:t>
      </w:r>
    </w:p>
    <w:p>
      <w:pPr>
        <w:keepNext w:val="0"/>
        <w:keepLines w:val="0"/>
        <w:widowControl/>
        <w:suppressLineNumbers w:val="0"/>
        <w:spacing w:after="240" w:afterAutospacing="0"/>
        <w:jc w:val="left"/>
        <w:rPr>
          <w:rFonts w:hint="default" w:asciiTheme="minorAscii" w:hAnsiTheme="minorEastAsia" w:eastAsiaTheme="minorEastAsia" w:cstheme="minorEastAsia"/>
          <w:b w:val="0"/>
          <w:bCs w:val="0"/>
          <w:kern w:val="0"/>
          <w:sz w:val="24"/>
          <w:szCs w:val="24"/>
          <w:lang w:val="en-US" w:eastAsia="zh-CN" w:bidi="ar"/>
        </w:rPr>
      </w:pPr>
      <w:r>
        <w:rPr>
          <w:rFonts w:hint="default" w:asciiTheme="minorAscii" w:hAnsiTheme="minorEastAsia" w:eastAsiaTheme="minorEastAsia" w:cstheme="minorEastAsia"/>
          <w:b w:val="0"/>
          <w:bCs w:val="0"/>
          <w:kern w:val="0"/>
          <w:sz w:val="24"/>
          <w:szCs w:val="24"/>
          <w:lang w:val="en-US" w:eastAsia="zh-CN" w:bidi="ar"/>
        </w:rPr>
        <w:t xml:space="preserve">Now, A FileOutoutStream is an file output stream, which is associated with f.txt file. Now, we have converted the object s1 to a ByteStream and have written it into a file. </w:t>
      </w:r>
    </w:p>
    <w:p>
      <w:pPr>
        <w:keepNext w:val="0"/>
        <w:keepLines w:val="0"/>
        <w:widowControl/>
        <w:suppressLineNumbers w:val="0"/>
        <w:spacing w:after="240" w:afterAutospacing="0"/>
        <w:jc w:val="left"/>
        <w:rPr>
          <w:rFonts w:hint="default" w:asciiTheme="minorAscii" w:hAnsiTheme="minorEastAsia" w:eastAsiaTheme="minorEastAsia" w:cstheme="minorEastAsia"/>
          <w:b w:val="0"/>
          <w:bCs w:val="0"/>
          <w:kern w:val="0"/>
          <w:sz w:val="24"/>
          <w:szCs w:val="24"/>
          <w:lang w:val="en-US" w:eastAsia="zh-CN" w:bidi="ar"/>
        </w:rPr>
      </w:pPr>
    </w:p>
    <w:p>
      <w:pPr>
        <w:keepNext w:val="0"/>
        <w:keepLines w:val="0"/>
        <w:widowControl/>
        <w:suppressLineNumbers w:val="0"/>
        <w:spacing w:after="240" w:afterAutospacing="0"/>
        <w:jc w:val="left"/>
        <w:rPr>
          <w:rFonts w:hint="default" w:asciiTheme="minorAscii" w:hAnsiTheme="minorEastAsia" w:eastAsiaTheme="minorEastAsia" w:cstheme="minorEastAsia"/>
          <w:b w:val="0"/>
          <w:bCs w:val="0"/>
          <w:kern w:val="0"/>
          <w:sz w:val="24"/>
          <w:szCs w:val="24"/>
          <w:lang w:val="en-US" w:eastAsia="zh-CN" w:bidi="ar"/>
        </w:rPr>
      </w:pPr>
      <w:r>
        <w:rPr>
          <w:rFonts w:hint="default" w:asciiTheme="minorAscii" w:hAnsiTheme="minorEastAsia" w:eastAsiaTheme="minorEastAsia" w:cstheme="minorEastAsia"/>
          <w:b w:val="0"/>
          <w:bCs w:val="0"/>
          <w:kern w:val="0"/>
          <w:sz w:val="24"/>
          <w:szCs w:val="24"/>
          <w:lang w:val="en-US" w:eastAsia="zh-CN" w:bidi="ar"/>
        </w:rPr>
        <w:t>Now write the code for deserialization.</w:t>
      </w:r>
    </w:p>
    <w:p>
      <w:pPr>
        <w:keepNext w:val="0"/>
        <w:keepLines w:val="0"/>
        <w:widowControl/>
        <w:suppressLineNumbers w:val="0"/>
        <w:spacing w:after="240" w:afterAutospacing="0"/>
        <w:jc w:val="left"/>
        <w:rPr>
          <w:rFonts w:hint="default" w:asciiTheme="minorAscii" w:hAnsiTheme="minorEastAsia" w:eastAsiaTheme="minorEastAsia" w:cstheme="minorEastAsia"/>
          <w:b w:val="0"/>
          <w:bCs w:val="0"/>
          <w:kern w:val="0"/>
          <w:sz w:val="24"/>
          <w:szCs w:val="24"/>
          <w:lang w:val="en-US" w:eastAsia="zh-CN" w:bidi="ar"/>
        </w:rPr>
      </w:pP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import java.io.*;  </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class DePersist{  </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 public static void main(String args[])throws Exception{  </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  ObjectInputStream in=new ObjectInputStream(new FileInputStream("f.txt"));  </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  Student s=(Student)in.readObject();  </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  System.out.println(s.id+" "+s.name+" "+s.age);  </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  in.close();  </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 }  </w:t>
      </w:r>
    </w:p>
    <w:p>
      <w:pPr>
        <w:keepNext w:val="0"/>
        <w:keepLines w:val="0"/>
        <w:widowControl/>
        <w:suppressLineNumbers w:val="0"/>
        <w:spacing w:after="240" w:afterAutospacing="0"/>
        <w:jc w:val="left"/>
        <w:rPr>
          <w:rFonts w:hint="default" w:asciiTheme="minorAscii" w:hAnsiTheme="minorEastAsia" w:eastAsiaTheme="minorEastAsia" w:cstheme="minorEastAsia"/>
          <w:b/>
          <w:bCs/>
          <w:kern w:val="0"/>
          <w:sz w:val="24"/>
          <w:szCs w:val="24"/>
          <w:lang w:val="en-US" w:eastAsia="zh-CN" w:bidi="ar"/>
        </w:rPr>
      </w:pPr>
      <w:r>
        <w:rPr>
          <w:rFonts w:hint="default" w:asciiTheme="minorAscii" w:hAnsiTheme="minorEastAsia" w:eastAsiaTheme="minorEastAsia" w:cstheme="minorEastAsia"/>
          <w:b/>
          <w:bCs/>
          <w:kern w:val="0"/>
          <w:sz w:val="24"/>
          <w:szCs w:val="24"/>
          <w:lang w:val="en-US" w:eastAsia="zh-CN" w:bidi="ar"/>
        </w:rPr>
        <w:t xml:space="preserve">}  </w:t>
      </w:r>
    </w:p>
    <w:p>
      <w:pPr>
        <w:keepNext w:val="0"/>
        <w:keepLines w:val="0"/>
        <w:widowControl/>
        <w:suppressLineNumbers w:val="0"/>
        <w:spacing w:after="240" w:afterAutospacing="0"/>
        <w:jc w:val="left"/>
        <w:rPr>
          <w:rFonts w:hint="default" w:asciiTheme="minorAscii" w:hAnsiTheme="minorEastAsia" w:eastAsiaTheme="minorEastAsia" w:cstheme="minorEastAsia"/>
          <w:b w:val="0"/>
          <w:bCs w:val="0"/>
          <w:kern w:val="0"/>
          <w:sz w:val="24"/>
          <w:szCs w:val="24"/>
          <w:lang w:val="en-US" w:eastAsia="zh-CN" w:bidi="ar"/>
        </w:rPr>
      </w:pPr>
      <w:r>
        <w:rPr>
          <w:rFonts w:hint="default" w:asciiTheme="minorAscii" w:hAnsiTheme="minorEastAsia" w:eastAsiaTheme="minorEastAsia" w:cstheme="minorEastAsia"/>
          <w:b w:val="0"/>
          <w:bCs w:val="0"/>
          <w:kern w:val="0"/>
          <w:sz w:val="24"/>
          <w:szCs w:val="24"/>
          <w:lang w:val="en-US" w:eastAsia="zh-CN" w:bidi="ar"/>
        </w:rPr>
        <w:t>The output will be:</w:t>
      </w:r>
    </w:p>
    <w:p>
      <w:pPr>
        <w:keepNext w:val="0"/>
        <w:keepLines w:val="0"/>
        <w:widowControl/>
        <w:suppressLineNumbers w:val="0"/>
        <w:spacing w:after="240" w:afterAutospacing="0"/>
        <w:jc w:val="left"/>
        <w:rPr>
          <w:rFonts w:hint="default" w:asciiTheme="minorAscii" w:hAnsiTheme="minorEastAsia" w:eastAsiaTheme="minorEastAsia" w:cstheme="minorEastAsia"/>
          <w:b w:val="0"/>
          <w:bCs w:val="0"/>
          <w:kern w:val="0"/>
          <w:sz w:val="24"/>
          <w:szCs w:val="24"/>
          <w:lang w:val="en-US" w:eastAsia="zh-CN" w:bidi="ar"/>
        </w:rPr>
      </w:pPr>
      <w:r>
        <w:rPr>
          <w:rFonts w:hint="default" w:asciiTheme="minorAscii" w:hAnsiTheme="minorEastAsia" w:eastAsiaTheme="minorEastAsia" w:cstheme="minorEastAsia"/>
          <w:b w:val="0"/>
          <w:bCs w:val="0"/>
          <w:kern w:val="0"/>
          <w:sz w:val="24"/>
          <w:szCs w:val="24"/>
          <w:lang w:val="en-US" w:eastAsia="zh-CN" w:bidi="ar"/>
        </w:rPr>
        <w:t>211 ravi 0</w:t>
      </w:r>
    </w:p>
    <w:p>
      <w:pPr>
        <w:pStyle w:val="5"/>
        <w:keepNext w:val="0"/>
        <w:keepLines w:val="0"/>
        <w:widowControl/>
        <w:suppressLineNumbers w:val="0"/>
        <w:shd w:val="clear" w:fill="FFFFFF"/>
        <w:ind w:left="0" w:firstLine="0"/>
        <w:jc w:val="both"/>
        <w:rPr>
          <w:rFonts w:hint="default" w:ascii="Verdana" w:hAnsi="Verdana" w:cs="Verdana"/>
          <w:i w:val="0"/>
          <w:caps w:val="0"/>
          <w:color w:val="000000"/>
          <w:spacing w:val="0"/>
          <w:sz w:val="19"/>
          <w:szCs w:val="19"/>
          <w:shd w:val="clear" w:fill="FFFFFF"/>
          <w:lang w:val="en-US"/>
        </w:rPr>
      </w:pPr>
      <w:r>
        <w:rPr>
          <w:rFonts w:hint="default" w:ascii="Verdana" w:hAnsi="Verdana" w:cs="Verdana"/>
          <w:i w:val="0"/>
          <w:caps w:val="0"/>
          <w:color w:val="000000"/>
          <w:spacing w:val="0"/>
          <w:sz w:val="19"/>
          <w:szCs w:val="19"/>
          <w:shd w:val="clear" w:fill="FFFFFF"/>
        </w:rPr>
        <w:t>As you can see, printing age of the student returns 0 because value of age was not serialized.</w:t>
      </w:r>
      <w:r>
        <w:rPr>
          <w:rFonts w:hint="default" w:ascii="Verdana" w:hAnsi="Verdana" w:cs="Verdana"/>
          <w:i w:val="0"/>
          <w:caps w:val="0"/>
          <w:color w:val="000000"/>
          <w:spacing w:val="0"/>
          <w:sz w:val="19"/>
          <w:szCs w:val="19"/>
          <w:shd w:val="clear" w:fill="FFFFFF"/>
          <w:lang w:val="en-US"/>
        </w:rPr>
        <w:t xml:space="preserve"> Because, the variables is not </w:t>
      </w:r>
      <w:r>
        <w:rPr>
          <w:rFonts w:hint="default" w:ascii="Verdana" w:hAnsi="Verdana" w:cs="Verdana"/>
          <w:i w:val="0"/>
          <w:color w:val="000000"/>
          <w:spacing w:val="0"/>
          <w:sz w:val="19"/>
          <w:szCs w:val="19"/>
          <w:shd w:val="clear" w:fill="FFFFFF"/>
          <w:lang w:val="en-US"/>
        </w:rPr>
        <w:t>serialized</w:t>
      </w:r>
      <w:r>
        <w:rPr>
          <w:rFonts w:hint="default" w:ascii="Verdana" w:hAnsi="Verdana" w:cs="Verdana"/>
          <w:i w:val="0"/>
          <w:caps w:val="0"/>
          <w:color w:val="000000"/>
          <w:spacing w:val="0"/>
          <w:sz w:val="19"/>
          <w:szCs w:val="19"/>
          <w:shd w:val="clear" w:fill="FFFFFF"/>
          <w:lang w:val="en-US"/>
        </w:rPr>
        <w:t>.</w:t>
      </w:r>
    </w:p>
    <w:p>
      <w:pPr>
        <w:pStyle w:val="5"/>
        <w:keepNext w:val="0"/>
        <w:keepLines w:val="0"/>
        <w:widowControl/>
        <w:suppressLineNumbers w:val="0"/>
        <w:shd w:val="clear" w:fill="FFFFFF"/>
        <w:ind w:left="0" w:firstLine="0"/>
        <w:jc w:val="both"/>
        <w:rPr>
          <w:rFonts w:hint="default" w:ascii="Verdana" w:hAnsi="Verdana" w:cs="Verdana"/>
          <w:i w:val="0"/>
          <w:caps w:val="0"/>
          <w:color w:val="000000"/>
          <w:spacing w:val="0"/>
          <w:sz w:val="19"/>
          <w:szCs w:val="19"/>
          <w:shd w:val="clear" w:fill="FFFFFF"/>
          <w:lang w:val="en-US"/>
        </w:rPr>
      </w:pPr>
      <w:r>
        <w:rPr>
          <w:rFonts w:hint="default" w:ascii="Verdana" w:hAnsi="Verdana" w:cs="Verdana"/>
          <w:i w:val="0"/>
          <w:caps w:val="0"/>
          <w:color w:val="000000"/>
          <w:spacing w:val="0"/>
          <w:sz w:val="19"/>
          <w:szCs w:val="19"/>
          <w:shd w:val="clear" w:fill="FFFFFF"/>
          <w:lang w:val="en-US"/>
        </w:rPr>
        <w:t>This way, we could prevent unnecessary yet user’s private data to be saved in the file.</w:t>
      </w:r>
    </w:p>
    <w:p>
      <w:pPr>
        <w:pStyle w:val="5"/>
        <w:keepNext w:val="0"/>
        <w:keepLines w:val="0"/>
        <w:widowControl/>
        <w:suppressLineNumbers w:val="0"/>
        <w:shd w:val="clear" w:fill="FFFFFF"/>
        <w:ind w:left="0" w:firstLine="0"/>
        <w:jc w:val="both"/>
        <w:rPr>
          <w:rFonts w:hint="default" w:ascii="Verdana" w:hAnsi="Verdana" w:cs="Verdana"/>
          <w:i w:val="0"/>
          <w:caps w:val="0"/>
          <w:color w:val="000000"/>
          <w:spacing w:val="0"/>
          <w:sz w:val="19"/>
          <w:szCs w:val="19"/>
          <w:shd w:val="clear" w:fill="FFFFFF"/>
          <w:lang w:val="en-US"/>
        </w:rPr>
      </w:pPr>
    </w:p>
    <w:p>
      <w:pPr>
        <w:pStyle w:val="5"/>
        <w:keepNext w:val="0"/>
        <w:keepLines w:val="0"/>
        <w:widowControl/>
        <w:suppressLineNumbers w:val="0"/>
        <w:shd w:val="clear" w:fill="FFFFFF"/>
        <w:ind w:left="0" w:firstLine="0"/>
        <w:jc w:val="both"/>
        <w:rPr>
          <w:rFonts w:hint="default" w:hAnsi="Verdana" w:cs="Verdana" w:asciiTheme="minorAscii"/>
          <w:b w:val="0"/>
          <w:bCs w:val="0"/>
          <w:i w:val="0"/>
          <w:caps w:val="0"/>
          <w:color w:val="000000"/>
          <w:spacing w:val="0"/>
          <w:sz w:val="24"/>
          <w:szCs w:val="24"/>
          <w:shd w:val="clear" w:fill="FFFFFF"/>
          <w:lang w:val="en-US"/>
        </w:rPr>
      </w:pPr>
      <w:r>
        <w:rPr>
          <w:rFonts w:hint="default" w:hAnsi="Verdana" w:cs="Verdana" w:asciiTheme="minorAscii"/>
          <w:b/>
          <w:bCs/>
          <w:i w:val="0"/>
          <w:caps w:val="0"/>
          <w:color w:val="000000"/>
          <w:spacing w:val="0"/>
          <w:sz w:val="28"/>
          <w:szCs w:val="28"/>
          <w:shd w:val="clear" w:fill="FFFFFF"/>
          <w:lang w:val="en-US"/>
        </w:rPr>
        <w:t>Volatile Variable:</w:t>
      </w:r>
      <w:r>
        <w:rPr>
          <w:rFonts w:hint="default" w:hAnsi="Verdana" w:cs="Verdana" w:asciiTheme="minorAscii"/>
          <w:b/>
          <w:bCs/>
          <w:i w:val="0"/>
          <w:caps w:val="0"/>
          <w:color w:val="000000"/>
          <w:spacing w:val="0"/>
          <w:sz w:val="28"/>
          <w:szCs w:val="28"/>
          <w:shd w:val="clear" w:fill="FFFFFF"/>
          <w:lang w:val="en-US"/>
        </w:rPr>
        <w:br w:type="textWrapping"/>
      </w:r>
      <w:r>
        <w:rPr>
          <w:rFonts w:hint="default" w:hAnsi="Verdana" w:cs="Verdana" w:asciiTheme="minorAscii"/>
          <w:b w:val="0"/>
          <w:bCs w:val="0"/>
          <w:i w:val="0"/>
          <w:caps w:val="0"/>
          <w:color w:val="000000"/>
          <w:spacing w:val="0"/>
          <w:sz w:val="24"/>
          <w:szCs w:val="24"/>
          <w:shd w:val="clear" w:fill="FFFFFF"/>
          <w:lang w:val="en-US"/>
        </w:rPr>
        <w:br w:type="textWrapping"/>
      </w:r>
      <w:r>
        <w:rPr>
          <w:rFonts w:hint="default" w:hAnsi="Verdana" w:cs="Verdana" w:asciiTheme="minorAscii"/>
          <w:b w:val="0"/>
          <w:bCs w:val="0"/>
          <w:i w:val="0"/>
          <w:caps w:val="0"/>
          <w:color w:val="000000"/>
          <w:spacing w:val="0"/>
          <w:sz w:val="24"/>
          <w:szCs w:val="24"/>
          <w:shd w:val="clear" w:fill="FFFFFF"/>
          <w:lang w:val="en-US"/>
        </w:rPr>
        <w:t>Using volatile is yet another way (like synchronized, atomic wrapper) of making class thread safe. Thread safe means that a method or class instance can be used by multiple threads at the same time without any problem.</w:t>
      </w:r>
    </w:p>
    <w:p>
      <w:pPr>
        <w:pStyle w:val="5"/>
        <w:keepNext w:val="0"/>
        <w:keepLines w:val="0"/>
        <w:widowControl/>
        <w:suppressLineNumbers w:val="0"/>
        <w:shd w:val="clear" w:fill="FFFFFF"/>
        <w:ind w:left="0" w:firstLine="0"/>
        <w:jc w:val="both"/>
        <w:rPr>
          <w:rFonts w:hint="default" w:hAnsi="Verdana" w:cs="Verdana" w:asciiTheme="minorAscii"/>
          <w:b w:val="0"/>
          <w:bCs w:val="0"/>
          <w:i w:val="0"/>
          <w:caps w:val="0"/>
          <w:color w:val="000000"/>
          <w:spacing w:val="0"/>
          <w:sz w:val="24"/>
          <w:szCs w:val="24"/>
          <w:shd w:val="clear" w:fill="FFFFFF"/>
          <w:lang w:val="en-US"/>
        </w:rPr>
      </w:pPr>
      <w:r>
        <w:rPr>
          <w:rFonts w:hint="default" w:hAnsi="Verdana" w:cs="Verdana" w:asciiTheme="minorAscii"/>
          <w:b w:val="0"/>
          <w:bCs w:val="0"/>
          <w:i w:val="0"/>
          <w:caps w:val="0"/>
          <w:color w:val="000000"/>
          <w:spacing w:val="0"/>
          <w:sz w:val="24"/>
          <w:szCs w:val="24"/>
          <w:shd w:val="clear" w:fill="FFFFFF"/>
          <w:lang w:val="en-US"/>
        </w:rPr>
        <w:t>Suppose that two threads are working on SharedObj. If two threads run on different processors each thread may have its own local copy of sharedVariable. If one thread modifies its value the change might not reflect in the original one in the main memory instantly. This depends on the write policy of cache. Now the other thread is not aware of the modified value which leads to data inconsistency.</w:t>
      </w:r>
    </w:p>
    <w:p>
      <w:pPr>
        <w:pStyle w:val="5"/>
        <w:keepNext w:val="0"/>
        <w:keepLines w:val="0"/>
        <w:widowControl/>
        <w:suppressLineNumbers w:val="0"/>
        <w:shd w:val="clear" w:fill="FFFFFF"/>
        <w:ind w:left="0" w:firstLine="0"/>
        <w:jc w:val="both"/>
        <w:rPr>
          <w:rFonts w:hint="default" w:hAnsi="Verdana" w:cs="Verdana" w:asciiTheme="minorAscii"/>
          <w:b w:val="0"/>
          <w:bCs w:val="0"/>
          <w:i w:val="0"/>
          <w:caps w:val="0"/>
          <w:color w:val="000000"/>
          <w:spacing w:val="0"/>
          <w:sz w:val="24"/>
          <w:szCs w:val="24"/>
          <w:shd w:val="clear" w:fill="FFFFFF"/>
          <w:lang w:val="en-US"/>
        </w:rPr>
      </w:pPr>
    </w:p>
    <w:p>
      <w:pPr>
        <w:pStyle w:val="5"/>
        <w:keepNext w:val="0"/>
        <w:keepLines w:val="0"/>
        <w:widowControl/>
        <w:suppressLineNumbers w:val="0"/>
        <w:shd w:val="clear" w:fill="FFFFFF"/>
        <w:ind w:left="0" w:firstLine="0"/>
        <w:jc w:val="both"/>
        <w:rPr>
          <w:rFonts w:hint="default" w:hAnsi="Verdana" w:cs="Verdana" w:asciiTheme="minorAscii"/>
          <w:b w:val="0"/>
          <w:bCs w:val="0"/>
          <w:i w:val="0"/>
          <w:caps w:val="0"/>
          <w:color w:val="000000"/>
          <w:spacing w:val="0"/>
          <w:sz w:val="24"/>
          <w:szCs w:val="24"/>
          <w:shd w:val="clear" w:fill="FFFFFF"/>
          <w:lang w:val="en-US"/>
        </w:rPr>
      </w:pPr>
      <w:r>
        <w:rPr>
          <w:rFonts w:hint="default" w:hAnsi="Verdana" w:cs="Verdana" w:asciiTheme="minorAscii"/>
          <w:b w:val="0"/>
          <w:bCs w:val="0"/>
          <w:i w:val="0"/>
          <w:caps w:val="0"/>
          <w:color w:val="000000"/>
          <w:spacing w:val="0"/>
          <w:sz w:val="24"/>
          <w:szCs w:val="24"/>
          <w:shd w:val="clear" w:fill="FFFFFF"/>
          <w:lang w:val="en-US"/>
        </w:rPr>
        <w:drawing>
          <wp:inline distT="0" distB="0" distL="114300" distR="114300">
            <wp:extent cx="3820795" cy="2341245"/>
            <wp:effectExtent l="0" t="0" r="8255" b="1905"/>
            <wp:docPr id="1" name="Picture 1" descr="volatile-keyword-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olatile-keyword-in-java"/>
                    <pic:cNvPicPr>
                      <a:picLocks noChangeAspect="1"/>
                    </pic:cNvPicPr>
                  </pic:nvPicPr>
                  <pic:blipFill>
                    <a:blip r:embed="rId5"/>
                    <a:stretch>
                      <a:fillRect/>
                    </a:stretch>
                  </pic:blipFill>
                  <pic:spPr>
                    <a:xfrm>
                      <a:off x="0" y="0"/>
                      <a:ext cx="3820795" cy="2341245"/>
                    </a:xfrm>
                    <a:prstGeom prst="rect">
                      <a:avLst/>
                    </a:prstGeom>
                  </pic:spPr>
                </pic:pic>
              </a:graphicData>
            </a:graphic>
          </wp:inline>
        </w:drawing>
      </w:r>
    </w:p>
    <w:p>
      <w:pPr>
        <w:pStyle w:val="5"/>
        <w:keepNext w:val="0"/>
        <w:keepLines w:val="0"/>
        <w:widowControl/>
        <w:suppressLineNumbers w:val="0"/>
        <w:shd w:val="clear" w:fill="FFFFFF"/>
        <w:ind w:left="0" w:firstLine="0"/>
        <w:jc w:val="both"/>
        <w:rPr>
          <w:rFonts w:hint="default" w:hAnsi="Verdana" w:cs="Verdana" w:asciiTheme="minorAscii"/>
          <w:b w:val="0"/>
          <w:bCs w:val="0"/>
          <w:i w:val="0"/>
          <w:caps w:val="0"/>
          <w:color w:val="000000"/>
          <w:spacing w:val="0"/>
          <w:sz w:val="24"/>
          <w:szCs w:val="24"/>
          <w:shd w:val="clear" w:fill="FFFFFF"/>
          <w:lang w:val="en-US"/>
        </w:rPr>
      </w:pPr>
    </w:p>
    <w:p>
      <w:pPr>
        <w:pStyle w:val="5"/>
        <w:keepNext w:val="0"/>
        <w:keepLines w:val="0"/>
        <w:widowControl/>
        <w:suppressLineNumbers w:val="0"/>
        <w:shd w:val="clear" w:fill="FFFFFF"/>
        <w:ind w:left="0" w:firstLine="0"/>
        <w:jc w:val="both"/>
        <w:rPr>
          <w:rFonts w:hint="default" w:hAnsi="Verdana" w:cs="Verdana" w:asciiTheme="minorAscii"/>
          <w:b w:val="0"/>
          <w:bCs w:val="0"/>
          <w:i w:val="0"/>
          <w:caps w:val="0"/>
          <w:color w:val="000000"/>
          <w:spacing w:val="0"/>
          <w:sz w:val="24"/>
          <w:szCs w:val="24"/>
          <w:shd w:val="clear" w:fill="FFFFFF"/>
          <w:lang w:val="en-US"/>
        </w:rPr>
      </w:pPr>
      <w:r>
        <w:rPr>
          <w:rFonts w:hint="default" w:hAnsi="Verdana" w:cs="Verdana" w:asciiTheme="minorAscii"/>
          <w:b w:val="0"/>
          <w:bCs w:val="0"/>
          <w:i w:val="0"/>
          <w:caps w:val="0"/>
          <w:color w:val="000000"/>
          <w:spacing w:val="0"/>
          <w:sz w:val="24"/>
          <w:szCs w:val="24"/>
          <w:shd w:val="clear" w:fill="FFFFFF"/>
          <w:lang w:val="en-US"/>
        </w:rPr>
        <w:t xml:space="preserve"> Although most modern hardware provide good cache coherence therefore most probably the changes in one cache are reflected in other but it’s not a good practice to rely on hardware for to ‘fix’ a faulty application.</w:t>
      </w:r>
    </w:p>
    <w:p>
      <w:pPr>
        <w:pStyle w:val="5"/>
        <w:keepNext w:val="0"/>
        <w:keepLines w:val="0"/>
        <w:widowControl/>
        <w:suppressLineNumbers w:val="0"/>
        <w:shd w:val="clear" w:fill="FFFFFF"/>
        <w:ind w:left="0" w:firstLine="0"/>
        <w:jc w:val="both"/>
        <w:rPr>
          <w:rFonts w:hint="default" w:hAnsi="Verdana" w:cs="Verdana" w:asciiTheme="minorAscii"/>
          <w:b w:val="0"/>
          <w:bCs w:val="0"/>
          <w:i w:val="0"/>
          <w:caps w:val="0"/>
          <w:color w:val="000000"/>
          <w:spacing w:val="0"/>
          <w:sz w:val="24"/>
          <w:szCs w:val="24"/>
          <w:shd w:val="clear" w:fill="FFFFFF"/>
          <w:lang w:val="en-US"/>
        </w:rPr>
      </w:pPr>
    </w:p>
    <w:p>
      <w:pPr>
        <w:pStyle w:val="5"/>
        <w:keepNext w:val="0"/>
        <w:keepLines w:val="0"/>
        <w:widowControl/>
        <w:suppressLineNumbers w:val="0"/>
        <w:shd w:val="clear" w:fill="FFFFFF"/>
        <w:ind w:left="0" w:firstLine="0"/>
        <w:jc w:val="both"/>
        <w:rPr>
          <w:rFonts w:hAnsi="Open Sans" w:eastAsia="Open Sans" w:cs="Open Sans" w:asciiTheme="minorAscii"/>
          <w:b/>
          <w:bCs/>
          <w:i w:val="0"/>
          <w:caps w:val="0"/>
          <w:color w:val="000000"/>
          <w:spacing w:val="0"/>
          <w:sz w:val="24"/>
          <w:szCs w:val="24"/>
          <w:shd w:val="clear" w:fill="FFFFFF"/>
        </w:rPr>
      </w:pPr>
      <w:r>
        <w:rPr>
          <w:rFonts w:hAnsi="Open Sans" w:eastAsia="Open Sans" w:cs="Open Sans" w:asciiTheme="minorAscii"/>
          <w:i w:val="0"/>
          <w:caps w:val="0"/>
          <w:color w:val="000000"/>
          <w:spacing w:val="0"/>
          <w:sz w:val="24"/>
          <w:szCs w:val="24"/>
          <w:shd w:val="clear" w:fill="FFFFFF"/>
        </w:rPr>
        <w:t xml:space="preserve">Note that volatile should not be confused with static modifier. </w:t>
      </w:r>
      <w:r>
        <w:rPr>
          <w:rFonts w:hAnsi="Open Sans" w:eastAsia="Open Sans" w:cs="Open Sans" w:asciiTheme="minorAscii"/>
          <w:b/>
          <w:bCs/>
          <w:i w:val="0"/>
          <w:caps w:val="0"/>
          <w:color w:val="000000"/>
          <w:spacing w:val="0"/>
          <w:sz w:val="24"/>
          <w:szCs w:val="24"/>
          <w:shd w:val="clear" w:fill="FFFFFF"/>
        </w:rPr>
        <w:t>static variables are class members that are shared among all objects. There is only one copy of them in main memory.</w:t>
      </w:r>
    </w:p>
    <w:p>
      <w:pPr>
        <w:pStyle w:val="5"/>
        <w:keepNext w:val="0"/>
        <w:keepLines w:val="0"/>
        <w:widowControl/>
        <w:suppressLineNumbers w:val="0"/>
        <w:shd w:val="clear" w:fill="FFFFFF"/>
        <w:ind w:left="0" w:firstLine="0"/>
        <w:jc w:val="both"/>
        <w:rPr>
          <w:rFonts w:hint="default" w:hAnsi="Open Sans" w:eastAsia="Open Sans" w:cs="Open Sans" w:asciiTheme="minorAscii"/>
          <w:b/>
          <w:bCs/>
          <w:i w:val="0"/>
          <w:caps w:val="0"/>
          <w:color w:val="000000"/>
          <w:spacing w:val="0"/>
          <w:sz w:val="24"/>
          <w:szCs w:val="24"/>
          <w:shd w:val="clear" w:fill="FFFFFF"/>
          <w:lang w:val="en-US"/>
        </w:rPr>
      </w:pPr>
      <w:r>
        <w:rPr>
          <w:rFonts w:hAnsi="Open Sans" w:eastAsia="Open Sans" w:cs="Open Sans" w:asciiTheme="minorAscii"/>
          <w:b/>
          <w:bCs/>
          <w:i w:val="0"/>
          <w:caps w:val="0"/>
          <w:color w:val="000000"/>
          <w:spacing w:val="0"/>
          <w:sz w:val="24"/>
          <w:szCs w:val="24"/>
          <w:shd w:val="clear" w:fill="FFFFFF"/>
          <w:lang w:val="en-US"/>
        </w:rPr>
        <w:t>Whereas, the for volatile class members, each thread can have it</w:t>
      </w:r>
      <w:r>
        <w:rPr>
          <w:rFonts w:hint="default" w:hAnsi="Open Sans" w:eastAsia="Open Sans" w:cs="Open Sans" w:asciiTheme="minorAscii"/>
          <w:b/>
          <w:bCs/>
          <w:i w:val="0"/>
          <w:caps w:val="0"/>
          <w:color w:val="000000"/>
          <w:spacing w:val="0"/>
          <w:sz w:val="24"/>
          <w:szCs w:val="24"/>
          <w:shd w:val="clear" w:fill="FFFFFF"/>
          <w:lang w:val="en-US"/>
        </w:rPr>
        <w:t>’s own copy of sharable objects (in cache) if they are running on different processors(all modern day computers have multi core processors)</w:t>
      </w:r>
    </w:p>
    <w:p>
      <w:pPr>
        <w:pStyle w:val="5"/>
        <w:keepNext w:val="0"/>
        <w:keepLines w:val="0"/>
        <w:widowControl/>
        <w:suppressLineNumbers w:val="0"/>
        <w:shd w:val="clear" w:fill="FFFFFF"/>
        <w:ind w:left="0" w:firstLine="0"/>
        <w:jc w:val="both"/>
        <w:rPr>
          <w:rFonts w:hint="default" w:hAnsi="Verdana" w:cs="Verdana" w:asciiTheme="minorAscii"/>
          <w:b/>
          <w:bCs/>
          <w:i w:val="0"/>
          <w:caps w:val="0"/>
          <w:color w:val="000000"/>
          <w:spacing w:val="0"/>
          <w:sz w:val="28"/>
          <w:szCs w:val="28"/>
          <w:shd w:val="clear" w:fill="FFFFFF"/>
          <w:lang w:val="en-US"/>
        </w:rPr>
      </w:pPr>
      <w:r>
        <w:rPr>
          <w:rFonts w:hint="default" w:hAnsi="Verdana" w:cs="Verdana" w:asciiTheme="minorAscii"/>
          <w:b/>
          <w:bCs/>
          <w:i w:val="0"/>
          <w:caps w:val="0"/>
          <w:color w:val="000000"/>
          <w:spacing w:val="0"/>
          <w:sz w:val="28"/>
          <w:szCs w:val="28"/>
          <w:shd w:val="clear" w:fill="FFFFFF"/>
          <w:lang w:val="en-US"/>
        </w:rPr>
        <w:t>volatile vs synchronized:</w:t>
      </w:r>
    </w:p>
    <w:p>
      <w:pPr>
        <w:pStyle w:val="5"/>
        <w:keepNext w:val="0"/>
        <w:keepLines w:val="0"/>
        <w:widowControl/>
        <w:suppressLineNumbers w:val="0"/>
        <w:shd w:val="clear" w:fill="FFFFFF"/>
        <w:ind w:left="0" w:firstLine="0"/>
        <w:jc w:val="both"/>
        <w:rPr>
          <w:rFonts w:hint="default" w:hAnsi="Verdana" w:cs="Verdana" w:asciiTheme="minorAscii"/>
          <w:i w:val="0"/>
          <w:caps w:val="0"/>
          <w:color w:val="000000"/>
          <w:spacing w:val="0"/>
          <w:sz w:val="24"/>
          <w:szCs w:val="24"/>
          <w:shd w:val="clear" w:fill="FFFFFF"/>
          <w:lang w:val="en-US"/>
        </w:rPr>
      </w:pPr>
      <w:r>
        <w:rPr>
          <w:rFonts w:hint="default" w:hAnsi="Verdana" w:cs="Verdana" w:asciiTheme="minorAscii"/>
          <w:i w:val="0"/>
          <w:caps w:val="0"/>
          <w:color w:val="000000"/>
          <w:spacing w:val="0"/>
          <w:sz w:val="24"/>
          <w:szCs w:val="24"/>
          <w:shd w:val="clear" w:fill="FFFFFF"/>
          <w:lang w:val="en-US"/>
        </w:rPr>
        <w:t>Before we move on let’s take a look at two important features of locks and synchronization.</w:t>
      </w:r>
    </w:p>
    <w:p>
      <w:pPr>
        <w:pStyle w:val="5"/>
        <w:keepNext w:val="0"/>
        <w:keepLines w:val="0"/>
        <w:widowControl/>
        <w:suppressLineNumbers w:val="0"/>
        <w:shd w:val="clear" w:fill="FFFFFF"/>
        <w:ind w:left="0" w:firstLine="0"/>
        <w:jc w:val="both"/>
        <w:rPr>
          <w:rFonts w:hint="default" w:hAnsi="Verdana" w:cs="Verdana" w:asciiTheme="minorAscii"/>
          <w:i w:val="0"/>
          <w:caps w:val="0"/>
          <w:color w:val="000000"/>
          <w:spacing w:val="0"/>
          <w:sz w:val="24"/>
          <w:szCs w:val="24"/>
          <w:shd w:val="clear" w:fill="FFFFFF"/>
          <w:lang w:val="en-US"/>
        </w:rPr>
      </w:pPr>
    </w:p>
    <w:p>
      <w:pPr>
        <w:pStyle w:val="5"/>
        <w:keepNext w:val="0"/>
        <w:keepLines w:val="0"/>
        <w:widowControl/>
        <w:suppressLineNumbers w:val="0"/>
        <w:shd w:val="clear" w:fill="FFFFFF"/>
        <w:ind w:left="0" w:firstLine="0"/>
        <w:jc w:val="both"/>
        <w:rPr>
          <w:rFonts w:hint="default" w:hAnsi="Verdana" w:cs="Verdana" w:asciiTheme="minorAscii"/>
          <w:i w:val="0"/>
          <w:caps w:val="0"/>
          <w:color w:val="000000"/>
          <w:spacing w:val="0"/>
          <w:sz w:val="24"/>
          <w:szCs w:val="24"/>
          <w:shd w:val="clear" w:fill="FFFFFF"/>
          <w:lang w:val="en-US"/>
        </w:rPr>
      </w:pPr>
      <w:r>
        <w:rPr>
          <w:rFonts w:hint="default" w:hAnsi="Verdana" w:cs="Verdana" w:asciiTheme="minorAscii"/>
          <w:i w:val="0"/>
          <w:caps w:val="0"/>
          <w:color w:val="000000"/>
          <w:spacing w:val="0"/>
          <w:sz w:val="24"/>
          <w:szCs w:val="24"/>
          <w:shd w:val="clear" w:fill="FFFFFF"/>
          <w:lang w:val="en-US"/>
        </w:rPr>
        <w:t>Mutual Exclusion: It means that only one thread or process can execute a block of code (critical section) at a time.</w:t>
      </w:r>
    </w:p>
    <w:p>
      <w:pPr>
        <w:pStyle w:val="5"/>
        <w:keepNext w:val="0"/>
        <w:keepLines w:val="0"/>
        <w:widowControl/>
        <w:suppressLineNumbers w:val="0"/>
        <w:shd w:val="clear" w:fill="FFFFFF"/>
        <w:ind w:left="0" w:firstLine="0"/>
        <w:jc w:val="both"/>
        <w:rPr>
          <w:rFonts w:hint="default" w:hAnsi="Verdana" w:cs="Verdana" w:asciiTheme="minorAscii"/>
          <w:i w:val="0"/>
          <w:caps w:val="0"/>
          <w:color w:val="000000"/>
          <w:spacing w:val="0"/>
          <w:sz w:val="24"/>
          <w:szCs w:val="24"/>
          <w:shd w:val="clear" w:fill="FFFFFF"/>
          <w:lang w:val="en-US"/>
        </w:rPr>
      </w:pPr>
      <w:r>
        <w:rPr>
          <w:rFonts w:hint="default" w:hAnsi="Verdana" w:cs="Verdana" w:asciiTheme="minorAscii"/>
          <w:i w:val="0"/>
          <w:caps w:val="0"/>
          <w:color w:val="000000"/>
          <w:spacing w:val="0"/>
          <w:sz w:val="24"/>
          <w:szCs w:val="24"/>
          <w:shd w:val="clear" w:fill="FFFFFF"/>
          <w:lang w:val="en-US"/>
        </w:rPr>
        <w:t>Visibility: It means that changes made by one thread to shared data are visible to other threads.</w:t>
      </w:r>
    </w:p>
    <w:p>
      <w:pPr>
        <w:pStyle w:val="5"/>
        <w:keepNext w:val="0"/>
        <w:keepLines w:val="0"/>
        <w:widowControl/>
        <w:suppressLineNumbers w:val="0"/>
        <w:shd w:val="clear" w:fill="FFFFFF"/>
        <w:ind w:left="0" w:firstLine="0"/>
        <w:jc w:val="both"/>
        <w:rPr>
          <w:rFonts w:hint="default" w:hAnsi="Verdana" w:cs="Verdana" w:asciiTheme="minorAscii"/>
          <w:i w:val="0"/>
          <w:caps w:val="0"/>
          <w:color w:val="000000"/>
          <w:spacing w:val="0"/>
          <w:sz w:val="24"/>
          <w:szCs w:val="24"/>
          <w:shd w:val="clear" w:fill="FFFFFF"/>
          <w:lang w:val="en-US"/>
        </w:rPr>
      </w:pPr>
      <w:r>
        <w:rPr>
          <w:rFonts w:hint="default" w:hAnsi="Verdana" w:cs="Verdana" w:asciiTheme="minorAscii"/>
          <w:i w:val="0"/>
          <w:caps w:val="0"/>
          <w:color w:val="000000"/>
          <w:spacing w:val="0"/>
          <w:sz w:val="24"/>
          <w:szCs w:val="24"/>
          <w:shd w:val="clear" w:fill="FFFFFF"/>
          <w:lang w:val="en-US"/>
        </w:rPr>
        <w:t>Java’s synchronized keyword guarantees both mutual exclusion and visibility. If we make the blocks of threads that modifies the value of shared variable synchronized only one thread can enter the block and changes made by it will be reflected in the main memory. All other thread trying to enter the block at the same time will be blocked and put to sleep.</w:t>
      </w:r>
    </w:p>
    <w:p>
      <w:pPr>
        <w:pStyle w:val="5"/>
        <w:keepNext w:val="0"/>
        <w:keepLines w:val="0"/>
        <w:widowControl/>
        <w:suppressLineNumbers w:val="0"/>
        <w:shd w:val="clear" w:fill="FFFFFF"/>
        <w:ind w:left="0" w:firstLine="0"/>
        <w:jc w:val="both"/>
        <w:rPr>
          <w:rFonts w:hint="default" w:hAnsi="Verdana" w:cs="Verdana" w:asciiTheme="minorAscii"/>
          <w:i w:val="0"/>
          <w:caps w:val="0"/>
          <w:color w:val="000000"/>
          <w:spacing w:val="0"/>
          <w:sz w:val="24"/>
          <w:szCs w:val="24"/>
          <w:shd w:val="clear" w:fill="FFFFFF"/>
          <w:lang w:val="en-US"/>
        </w:rPr>
      </w:pPr>
    </w:p>
    <w:p>
      <w:pPr>
        <w:pStyle w:val="5"/>
        <w:keepNext w:val="0"/>
        <w:keepLines w:val="0"/>
        <w:widowControl/>
        <w:suppressLineNumbers w:val="0"/>
        <w:shd w:val="clear" w:fill="FFFFFF"/>
        <w:ind w:left="0" w:firstLine="0"/>
        <w:jc w:val="both"/>
        <w:rPr>
          <w:rFonts w:hint="default" w:hAnsi="Verdana" w:cs="Verdana" w:asciiTheme="minorAscii"/>
          <w:i w:val="0"/>
          <w:caps w:val="0"/>
          <w:color w:val="000000"/>
          <w:spacing w:val="0"/>
          <w:sz w:val="24"/>
          <w:szCs w:val="24"/>
          <w:shd w:val="clear" w:fill="FFFFFF"/>
          <w:lang w:val="en-US"/>
        </w:rPr>
      </w:pPr>
      <w:r>
        <w:rPr>
          <w:rFonts w:hint="default" w:hAnsi="Verdana" w:cs="Verdana" w:asciiTheme="minorAscii"/>
          <w:i w:val="0"/>
          <w:caps w:val="0"/>
          <w:color w:val="000000"/>
          <w:spacing w:val="0"/>
          <w:sz w:val="24"/>
          <w:szCs w:val="24"/>
          <w:shd w:val="clear" w:fill="FFFFFF"/>
          <w:lang w:val="en-US"/>
        </w:rPr>
        <w:t>In some cases we may only desire the visibility and not atomicity. Use of synchronized in such situation is an overkill and may cause scalability problems. Here volatile comes to the rescue. Volatile variables have the visibility features of synchronized but not the atomicity features. The values of volatile variable will never be cached and all writes and reads will be done to and from the main memory. However, use of volatile is limited to very restricted set of cases as most of the times atomicity is desired. For example a simple increment statement such as x = x + 1; or x++ seems to be a single operation but is s really a compound read-modify-write sequence of operations that must execute atomically.</w:t>
      </w:r>
    </w:p>
    <w:p>
      <w:pPr>
        <w:pStyle w:val="5"/>
        <w:keepNext w:val="0"/>
        <w:keepLines w:val="0"/>
        <w:widowControl/>
        <w:suppressLineNumbers w:val="0"/>
        <w:shd w:val="clear" w:fill="FFFFFF"/>
        <w:ind w:left="0" w:firstLine="0"/>
        <w:jc w:val="both"/>
        <w:rPr>
          <w:rFonts w:hint="default" w:hAnsi="Verdana" w:cs="Verdana" w:asciiTheme="minorAscii"/>
          <w:b/>
          <w:bCs/>
          <w:i w:val="0"/>
          <w:caps w:val="0"/>
          <w:color w:val="000000"/>
          <w:spacing w:val="0"/>
          <w:sz w:val="24"/>
          <w:szCs w:val="24"/>
          <w:shd w:val="clear" w:fill="FFFFFF"/>
          <w:lang w:val="en-US"/>
        </w:rPr>
      </w:pPr>
      <w:r>
        <w:rPr>
          <w:rFonts w:hint="default" w:hAnsi="Verdana" w:cs="Verdana" w:asciiTheme="minorAscii"/>
          <w:b/>
          <w:bCs/>
          <w:i w:val="0"/>
          <w:caps w:val="0"/>
          <w:color w:val="000000"/>
          <w:spacing w:val="0"/>
          <w:sz w:val="24"/>
          <w:szCs w:val="24"/>
          <w:shd w:val="clear" w:fill="FFFFFF"/>
          <w:lang w:val="en-US"/>
        </w:rPr>
        <w:t>The Java volatile Happens-Before Guarantee</w:t>
      </w:r>
    </w:p>
    <w:p>
      <w:pPr>
        <w:pStyle w:val="5"/>
        <w:keepNext w:val="0"/>
        <w:keepLines w:val="0"/>
        <w:widowControl/>
        <w:suppressLineNumbers w:val="0"/>
        <w:shd w:val="clear" w:fill="FFFFFF"/>
        <w:ind w:left="0" w:firstLine="0"/>
        <w:jc w:val="both"/>
        <w:rPr>
          <w:rFonts w:hint="default" w:hAnsi="Verdana" w:cs="Verdana" w:asciiTheme="minorAscii"/>
          <w:i w:val="0"/>
          <w:caps w:val="0"/>
          <w:color w:val="000000"/>
          <w:spacing w:val="0"/>
          <w:sz w:val="24"/>
          <w:szCs w:val="24"/>
          <w:shd w:val="clear" w:fill="FFFFFF"/>
          <w:lang w:val="en-US"/>
        </w:rPr>
      </w:pPr>
      <w:r>
        <w:rPr>
          <w:rFonts w:hint="default" w:hAnsi="Verdana" w:cs="Verdana" w:asciiTheme="minorAscii"/>
          <w:i w:val="0"/>
          <w:caps w:val="0"/>
          <w:color w:val="000000"/>
          <w:spacing w:val="0"/>
          <w:sz w:val="24"/>
          <w:szCs w:val="24"/>
          <w:shd w:val="clear" w:fill="FFFFFF"/>
          <w:lang w:val="en-US"/>
        </w:rPr>
        <w:t>To address the instruction reordering challenge, the Java volatile keyword gives a "happens-before" guarantee, in addition to the visibility guarantee. The happens-before guarantee guarantees that:</w:t>
      </w:r>
    </w:p>
    <w:p>
      <w:pPr>
        <w:pStyle w:val="5"/>
        <w:keepNext w:val="0"/>
        <w:keepLines w:val="0"/>
        <w:widowControl/>
        <w:suppressLineNumbers w:val="0"/>
        <w:shd w:val="clear" w:fill="FFFFFF"/>
        <w:ind w:left="0" w:firstLine="0"/>
        <w:jc w:val="both"/>
        <w:rPr>
          <w:rFonts w:hint="default" w:hAnsi="Verdana" w:cs="Verdana" w:asciiTheme="minorAscii"/>
          <w:i w:val="0"/>
          <w:caps w:val="0"/>
          <w:color w:val="000000"/>
          <w:spacing w:val="0"/>
          <w:sz w:val="24"/>
          <w:szCs w:val="24"/>
          <w:shd w:val="clear" w:fill="FFFFFF"/>
          <w:lang w:val="en-US"/>
        </w:rPr>
      </w:pPr>
      <w:r>
        <w:rPr>
          <w:rFonts w:hint="default" w:hAnsi="Verdana" w:cs="Verdana" w:asciiTheme="minorAscii"/>
          <w:i w:val="0"/>
          <w:caps w:val="0"/>
          <w:color w:val="000000"/>
          <w:spacing w:val="0"/>
          <w:sz w:val="24"/>
          <w:szCs w:val="24"/>
          <w:shd w:val="clear" w:fill="FFFFFF"/>
          <w:lang w:val="en-US"/>
        </w:rPr>
        <w:t xml:space="preserve">Reads from and writes to other variables cannot be reordered to occur after a write to a volatile variable, if the reads / writes originally occurred before the write to the volatile variable. </w:t>
      </w:r>
    </w:p>
    <w:p>
      <w:pPr>
        <w:pStyle w:val="5"/>
        <w:keepNext w:val="0"/>
        <w:keepLines w:val="0"/>
        <w:widowControl/>
        <w:suppressLineNumbers w:val="0"/>
        <w:shd w:val="clear" w:fill="FFFFFF"/>
        <w:ind w:left="0" w:firstLine="0"/>
        <w:jc w:val="both"/>
        <w:rPr>
          <w:rFonts w:hint="default" w:hAnsi="Verdana" w:cs="Verdana" w:asciiTheme="minorAscii"/>
          <w:i w:val="0"/>
          <w:caps w:val="0"/>
          <w:color w:val="000000"/>
          <w:spacing w:val="0"/>
          <w:sz w:val="24"/>
          <w:szCs w:val="24"/>
          <w:shd w:val="clear" w:fill="FFFFFF"/>
          <w:lang w:val="en-US"/>
        </w:rPr>
      </w:pPr>
      <w:r>
        <w:rPr>
          <w:rFonts w:hint="default" w:hAnsi="Verdana" w:cs="Verdana" w:asciiTheme="minorAscii"/>
          <w:i w:val="0"/>
          <w:caps w:val="0"/>
          <w:color w:val="000000"/>
          <w:spacing w:val="0"/>
          <w:sz w:val="24"/>
          <w:szCs w:val="24"/>
          <w:shd w:val="clear" w:fill="FFFFFF"/>
          <w:lang w:val="en-US"/>
        </w:rPr>
        <w:t>The reads / writes before a write to a volatile variable are guaranteed to "happen before" the write to the volatile variable. Notice that it is still possible for e.g. reads / writes of other variables located after a write to a volatile to be reordered to occur before that write to the volatile. Just not the other way around. From after to before is allowed, but from before to after is not allowed.</w:t>
      </w:r>
    </w:p>
    <w:p>
      <w:pPr>
        <w:pStyle w:val="5"/>
        <w:keepNext w:val="0"/>
        <w:keepLines w:val="0"/>
        <w:widowControl/>
        <w:suppressLineNumbers w:val="0"/>
        <w:shd w:val="clear" w:fill="FFFFFF"/>
        <w:ind w:left="0" w:firstLine="0"/>
        <w:jc w:val="both"/>
        <w:rPr>
          <w:rFonts w:hint="default" w:hAnsi="Verdana" w:cs="Verdana" w:asciiTheme="minorAscii"/>
          <w:i w:val="0"/>
          <w:caps w:val="0"/>
          <w:color w:val="000000"/>
          <w:spacing w:val="0"/>
          <w:sz w:val="24"/>
          <w:szCs w:val="24"/>
          <w:shd w:val="clear" w:fill="FFFFFF"/>
          <w:lang w:val="en-US"/>
        </w:rPr>
      </w:pPr>
      <w:r>
        <w:rPr>
          <w:rFonts w:hint="default" w:hAnsi="Verdana" w:cs="Verdana" w:asciiTheme="minorAscii"/>
          <w:i w:val="0"/>
          <w:caps w:val="0"/>
          <w:color w:val="000000"/>
          <w:spacing w:val="0"/>
          <w:sz w:val="24"/>
          <w:szCs w:val="24"/>
          <w:shd w:val="clear" w:fill="FFFFFF"/>
          <w:lang w:val="en-US"/>
        </w:rPr>
        <w:t>Reads from and writes to other variables cannot be reordered to occur before a read of a volatile variable, if the reads / writes originally occurred after the read of the volatile variable. Notice that it is possible for reads of other variables that occur before the read of a volatile variable can be reordered to occur after the read of the volatile. Just not the other way around. From before to after is allowed, but from after to before is not allowed.</w:t>
      </w:r>
    </w:p>
    <w:p>
      <w:pPr>
        <w:pStyle w:val="5"/>
        <w:keepNext w:val="0"/>
        <w:keepLines w:val="0"/>
        <w:widowControl/>
        <w:suppressLineNumbers w:val="0"/>
        <w:shd w:val="clear" w:fill="FFFFFF"/>
        <w:ind w:left="0" w:firstLine="0"/>
        <w:jc w:val="both"/>
        <w:rPr>
          <w:rFonts w:hint="default" w:hAnsi="Verdana" w:cs="Verdana" w:asciiTheme="minorAscii"/>
          <w:i w:val="0"/>
          <w:caps w:val="0"/>
          <w:color w:val="000000"/>
          <w:spacing w:val="0"/>
          <w:sz w:val="24"/>
          <w:szCs w:val="24"/>
          <w:shd w:val="clear" w:fill="FFFFFF"/>
          <w:lang w:val="en-US"/>
        </w:rPr>
      </w:pPr>
      <w:r>
        <w:rPr>
          <w:rFonts w:hint="default" w:hAnsi="Verdana" w:cs="Verdana" w:asciiTheme="minorAscii"/>
          <w:i w:val="0"/>
          <w:caps w:val="0"/>
          <w:color w:val="000000"/>
          <w:spacing w:val="0"/>
          <w:sz w:val="24"/>
          <w:szCs w:val="24"/>
          <w:shd w:val="clear" w:fill="FFFFFF"/>
          <w:lang w:val="en-US"/>
        </w:rPr>
        <w:t>The above happens-before guarantee assures that the visibility guarantee of the volatile keyword are being enforced.</w:t>
      </w:r>
    </w:p>
    <w:p>
      <w:pPr>
        <w:pStyle w:val="5"/>
        <w:keepNext w:val="0"/>
        <w:keepLines w:val="0"/>
        <w:widowControl/>
        <w:suppressLineNumbers w:val="0"/>
        <w:shd w:val="clear" w:fill="FFFFFF"/>
        <w:ind w:left="0" w:firstLine="0"/>
        <w:jc w:val="both"/>
        <w:rPr>
          <w:rFonts w:hint="default" w:hAnsi="Verdana" w:cs="Verdana" w:asciiTheme="minorAscii"/>
          <w:b/>
          <w:bCs/>
          <w:i w:val="0"/>
          <w:caps w:val="0"/>
          <w:color w:val="000000"/>
          <w:spacing w:val="0"/>
          <w:sz w:val="28"/>
          <w:szCs w:val="28"/>
          <w:shd w:val="clear" w:fill="FFFFFF"/>
          <w:lang w:val="en-US"/>
        </w:rPr>
      </w:pPr>
      <w:r>
        <w:rPr>
          <w:rFonts w:hint="default" w:hAnsi="Verdana" w:cs="Verdana" w:asciiTheme="minorAscii"/>
          <w:i w:val="0"/>
          <w:caps w:val="0"/>
          <w:color w:val="000000"/>
          <w:spacing w:val="0"/>
          <w:sz w:val="24"/>
          <w:szCs w:val="24"/>
          <w:shd w:val="clear" w:fill="FFFFFF"/>
          <w:lang w:val="en-US"/>
        </w:rPr>
        <w:t xml:space="preserve">So, what does that mean? </w:t>
      </w:r>
      <w:r>
        <w:rPr>
          <w:rFonts w:hint="default" w:hAnsi="Verdana" w:cs="Verdana" w:asciiTheme="minorAscii"/>
          <w:b/>
          <w:bCs/>
          <w:i w:val="0"/>
          <w:caps w:val="0"/>
          <w:color w:val="000000"/>
          <w:spacing w:val="0"/>
          <w:sz w:val="28"/>
          <w:szCs w:val="28"/>
          <w:shd w:val="clear" w:fill="FFFFFF"/>
          <w:lang w:val="en-US"/>
        </w:rPr>
        <w:t>That means compiler cannot optimize the code when volatile variable is there.</w:t>
      </w:r>
      <w:r>
        <w:rPr>
          <w:rFonts w:hint="default" w:hAnsi="Verdana" w:cs="Verdana" w:asciiTheme="minorAscii"/>
          <w:b/>
          <w:bCs/>
          <w:i w:val="0"/>
          <w:caps w:val="0"/>
          <w:color w:val="000000"/>
          <w:spacing w:val="0"/>
          <w:sz w:val="28"/>
          <w:szCs w:val="28"/>
          <w:shd w:val="clear" w:fill="FFFFFF"/>
          <w:lang w:val="en-US"/>
        </w:rPr>
        <w:br w:type="textWrapping"/>
      </w:r>
    </w:p>
    <w:p>
      <w:pPr>
        <w:pStyle w:val="5"/>
        <w:keepNext w:val="0"/>
        <w:keepLines w:val="0"/>
        <w:widowControl/>
        <w:suppressLineNumbers w:val="0"/>
        <w:shd w:val="clear" w:fill="FFFFFF"/>
        <w:ind w:left="0" w:firstLine="0"/>
        <w:jc w:val="both"/>
        <w:rPr>
          <w:rFonts w:hint="default" w:hAnsi="Verdana" w:cs="Verdana" w:asciiTheme="minorAscii"/>
          <w:b/>
          <w:bCs/>
          <w:i w:val="0"/>
          <w:caps w:val="0"/>
          <w:color w:val="000000"/>
          <w:spacing w:val="0"/>
          <w:sz w:val="24"/>
          <w:szCs w:val="24"/>
          <w:shd w:val="clear" w:fill="FFFFFF"/>
          <w:lang w:val="en-US"/>
        </w:rPr>
      </w:pPr>
    </w:p>
    <w:p>
      <w:pPr>
        <w:pStyle w:val="5"/>
        <w:keepNext w:val="0"/>
        <w:keepLines w:val="0"/>
        <w:widowControl/>
        <w:suppressLineNumbers w:val="0"/>
        <w:shd w:val="clear" w:fill="FFFFFF"/>
        <w:ind w:left="0" w:firstLine="0"/>
        <w:jc w:val="both"/>
        <w:rPr>
          <w:rFonts w:hint="default" w:hAnsi="Verdana" w:cs="Verdana" w:asciiTheme="minorAscii"/>
          <w:b/>
          <w:bCs/>
          <w:i w:val="0"/>
          <w:caps w:val="0"/>
          <w:color w:val="000000"/>
          <w:spacing w:val="0"/>
          <w:sz w:val="32"/>
          <w:szCs w:val="32"/>
          <w:shd w:val="clear" w:fill="FFFFFF"/>
          <w:lang w:val="en-US"/>
        </w:rPr>
      </w:pPr>
      <w:r>
        <w:rPr>
          <w:rFonts w:hint="default" w:hAnsi="Verdana" w:cs="Verdana" w:asciiTheme="minorAscii"/>
          <w:b/>
          <w:bCs/>
          <w:i w:val="0"/>
          <w:caps w:val="0"/>
          <w:color w:val="000000"/>
          <w:spacing w:val="0"/>
          <w:sz w:val="32"/>
          <w:szCs w:val="32"/>
          <w:shd w:val="clear" w:fill="FFFFFF"/>
          <w:lang w:val="en-US"/>
        </w:rPr>
        <w:t>Enum:</w:t>
      </w:r>
    </w:p>
    <w:p>
      <w:pPr>
        <w:pStyle w:val="5"/>
        <w:keepNext w:val="0"/>
        <w:keepLines w:val="0"/>
        <w:widowControl/>
        <w:suppressLineNumbers w:val="0"/>
        <w:shd w:val="clear" w:fill="FFFFFF"/>
        <w:ind w:left="0" w:firstLine="0"/>
        <w:jc w:val="both"/>
        <w:rPr>
          <w:rFonts w:hint="default" w:hAnsi="Verdana" w:cs="Verdana" w:asciiTheme="minorAscii"/>
          <w:b w:val="0"/>
          <w:bCs w:val="0"/>
          <w:i w:val="0"/>
          <w:caps w:val="0"/>
          <w:color w:val="000000"/>
          <w:spacing w:val="0"/>
          <w:sz w:val="24"/>
          <w:szCs w:val="24"/>
          <w:shd w:val="clear" w:fill="FFFFFF"/>
          <w:lang w:val="en-US"/>
        </w:rPr>
      </w:pPr>
      <w:r>
        <w:rPr>
          <w:rFonts w:hint="default" w:hAnsi="Verdana" w:cs="Verdana" w:asciiTheme="minorAscii"/>
          <w:b w:val="0"/>
          <w:bCs w:val="0"/>
          <w:i w:val="0"/>
          <w:caps w:val="0"/>
          <w:color w:val="000000"/>
          <w:spacing w:val="0"/>
          <w:sz w:val="24"/>
          <w:szCs w:val="24"/>
          <w:shd w:val="clear" w:fill="FFFFFF"/>
          <w:lang w:val="en-US"/>
        </w:rPr>
        <w:t>As of java 5, java lets you restrict a variable to have one of the predefined values. In other words, one value from an enumerated list.</w:t>
      </w:r>
    </w:p>
    <w:p>
      <w:pPr>
        <w:pStyle w:val="5"/>
        <w:keepNext w:val="0"/>
        <w:keepLines w:val="0"/>
        <w:widowControl/>
        <w:suppressLineNumbers w:val="0"/>
        <w:shd w:val="clear" w:fill="FFFFFF"/>
        <w:ind w:left="0" w:firstLine="0"/>
        <w:jc w:val="both"/>
        <w:rPr>
          <w:rFonts w:hint="default" w:hAnsi="Verdana" w:cs="Verdana" w:asciiTheme="minorAscii"/>
          <w:b w:val="0"/>
          <w:bCs w:val="0"/>
          <w:i w:val="0"/>
          <w:caps w:val="0"/>
          <w:color w:val="000000"/>
          <w:spacing w:val="0"/>
          <w:sz w:val="24"/>
          <w:szCs w:val="24"/>
          <w:shd w:val="clear" w:fill="FFFFFF"/>
          <w:lang w:val="en-US"/>
        </w:rPr>
      </w:pPr>
      <w:r>
        <w:rPr>
          <w:rFonts w:hint="default" w:hAnsi="Verdana" w:cs="Verdana" w:asciiTheme="minorAscii"/>
          <w:b w:val="0"/>
          <w:bCs w:val="0"/>
          <w:i w:val="0"/>
          <w:caps w:val="0"/>
          <w:color w:val="000000"/>
          <w:spacing w:val="0"/>
          <w:sz w:val="24"/>
          <w:szCs w:val="24"/>
          <w:shd w:val="clear" w:fill="FFFFFF"/>
          <w:lang w:val="en-US"/>
        </w:rPr>
        <w:t xml:space="preserve">Using enum can help in reducing the bugs in your code. </w:t>
      </w:r>
    </w:p>
    <w:p>
      <w:pPr>
        <w:pStyle w:val="5"/>
        <w:keepNext w:val="0"/>
        <w:keepLines w:val="0"/>
        <w:widowControl/>
        <w:suppressLineNumbers w:val="0"/>
        <w:shd w:val="clear" w:fill="FFFFFF"/>
        <w:ind w:left="0" w:firstLine="0"/>
        <w:jc w:val="both"/>
        <w:rPr>
          <w:rFonts w:hint="default" w:hAnsi="Verdana" w:cs="Verdana" w:asciiTheme="minorAscii"/>
          <w:b w:val="0"/>
          <w:bCs w:val="0"/>
          <w:i w:val="0"/>
          <w:caps w:val="0"/>
          <w:color w:val="000000"/>
          <w:spacing w:val="0"/>
          <w:sz w:val="24"/>
          <w:szCs w:val="24"/>
          <w:shd w:val="clear" w:fill="FFFFFF"/>
          <w:lang w:val="en-US"/>
        </w:rPr>
      </w:pPr>
      <w:r>
        <w:rPr>
          <w:rFonts w:hint="default" w:hAnsi="Verdana" w:cs="Verdana" w:asciiTheme="minorAscii"/>
          <w:b w:val="0"/>
          <w:bCs w:val="0"/>
          <w:i w:val="0"/>
          <w:caps w:val="0"/>
          <w:color w:val="000000"/>
          <w:spacing w:val="0"/>
          <w:sz w:val="24"/>
          <w:szCs w:val="24"/>
          <w:shd w:val="clear" w:fill="FFFFFF"/>
          <w:lang w:val="en-US"/>
        </w:rPr>
        <w:t xml:space="preserve">For instance, in your coffee shop application, you might want to restrict your coffee size size selections to BIG, HUGE, and OVERWHELMING. If you let and order for a </w:t>
      </w:r>
      <w:r>
        <w:rPr>
          <w:rFonts w:hint="default" w:hAnsi="Verdana" w:cs="Verdana" w:asciiTheme="minorAscii"/>
          <w:b/>
          <w:bCs/>
          <w:i w:val="0"/>
          <w:caps w:val="0"/>
          <w:color w:val="000000"/>
          <w:spacing w:val="0"/>
          <w:sz w:val="24"/>
          <w:szCs w:val="24"/>
          <w:shd w:val="clear" w:fill="FFFFFF"/>
          <w:lang w:val="en-US"/>
        </w:rPr>
        <w:t>LARGE</w:t>
      </w:r>
      <w:r>
        <w:rPr>
          <w:rFonts w:hint="default" w:hAnsi="Verdana" w:cs="Verdana" w:asciiTheme="minorAscii"/>
          <w:b w:val="0"/>
          <w:bCs w:val="0"/>
          <w:i w:val="0"/>
          <w:caps w:val="0"/>
          <w:color w:val="000000"/>
          <w:spacing w:val="0"/>
          <w:sz w:val="24"/>
          <w:szCs w:val="24"/>
          <w:shd w:val="clear" w:fill="FFFFFF"/>
          <w:lang w:val="en-US"/>
        </w:rPr>
        <w:t xml:space="preserve"> or </w:t>
      </w:r>
      <w:r>
        <w:rPr>
          <w:rFonts w:hint="default" w:hAnsi="Verdana" w:cs="Verdana" w:asciiTheme="minorAscii"/>
          <w:b/>
          <w:bCs/>
          <w:i w:val="0"/>
          <w:caps w:val="0"/>
          <w:color w:val="000000"/>
          <w:spacing w:val="0"/>
          <w:sz w:val="24"/>
          <w:szCs w:val="24"/>
          <w:shd w:val="clear" w:fill="FFFFFF"/>
          <w:lang w:val="en-US"/>
        </w:rPr>
        <w:t>GRANDE slip in</w:t>
      </w:r>
      <w:r>
        <w:rPr>
          <w:rFonts w:hint="default" w:hAnsi="Verdana" w:cs="Verdana" w:asciiTheme="minorAscii"/>
          <w:b w:val="0"/>
          <w:bCs w:val="0"/>
          <w:i w:val="0"/>
          <w:caps w:val="0"/>
          <w:color w:val="000000"/>
          <w:spacing w:val="0"/>
          <w:sz w:val="24"/>
          <w:szCs w:val="24"/>
          <w:shd w:val="clear" w:fill="FFFFFF"/>
          <w:lang w:val="en-US"/>
        </w:rPr>
        <w:t xml:space="preserve">, it might cause an error. </w:t>
      </w:r>
      <w:r>
        <w:rPr>
          <w:rFonts w:hint="default" w:hAnsi="Verdana" w:cs="Verdana" w:asciiTheme="minorAscii"/>
          <w:b w:val="0"/>
          <w:bCs w:val="0"/>
          <w:i w:val="0"/>
          <w:caps w:val="0"/>
          <w:color w:val="000000"/>
          <w:spacing w:val="0"/>
          <w:sz w:val="24"/>
          <w:szCs w:val="24"/>
          <w:shd w:val="clear" w:fill="FFFFFF"/>
          <w:lang w:val="en-US"/>
        </w:rPr>
        <w:br w:type="textWrapping"/>
      </w:r>
      <w:r>
        <w:rPr>
          <w:rFonts w:hint="default" w:hAnsi="Verdana" w:cs="Verdana" w:asciiTheme="minorAscii"/>
          <w:b w:val="0"/>
          <w:bCs w:val="0"/>
          <w:i w:val="0"/>
          <w:caps w:val="0"/>
          <w:color w:val="000000"/>
          <w:spacing w:val="0"/>
          <w:sz w:val="24"/>
          <w:szCs w:val="24"/>
          <w:shd w:val="clear" w:fill="FFFFFF"/>
          <w:lang w:val="en-US"/>
        </w:rPr>
        <w:br w:type="textWrapping"/>
      </w:r>
      <w:r>
        <w:rPr>
          <w:rFonts w:hint="default" w:hAnsi="Verdana" w:cs="Verdana" w:asciiTheme="minorAscii"/>
          <w:b w:val="0"/>
          <w:bCs w:val="0"/>
          <w:i w:val="0"/>
          <w:caps w:val="0"/>
          <w:color w:val="000000"/>
          <w:spacing w:val="0"/>
          <w:sz w:val="24"/>
          <w:szCs w:val="24"/>
          <w:shd w:val="clear" w:fill="FFFFFF"/>
          <w:lang w:val="en-US"/>
        </w:rPr>
        <w:t>An enum can be defined as the following:</w:t>
      </w:r>
    </w:p>
    <w:p>
      <w:pPr>
        <w:pStyle w:val="5"/>
        <w:keepNext w:val="0"/>
        <w:keepLines w:val="0"/>
        <w:widowControl/>
        <w:suppressLineNumbers w:val="0"/>
        <w:shd w:val="clear" w:fill="FFFFFF"/>
        <w:ind w:left="0" w:firstLine="0"/>
        <w:jc w:val="both"/>
        <w:rPr>
          <w:rFonts w:hint="default" w:hAnsi="Verdana" w:cs="Verdana" w:asciiTheme="minorAscii"/>
          <w:b w:val="0"/>
          <w:bCs w:val="0"/>
          <w:i w:val="0"/>
          <w:caps w:val="0"/>
          <w:color w:val="000000"/>
          <w:spacing w:val="0"/>
          <w:sz w:val="24"/>
          <w:szCs w:val="24"/>
          <w:shd w:val="clear" w:fill="FFFFFF"/>
          <w:lang w:val="en-US"/>
        </w:rPr>
      </w:pPr>
      <w:r>
        <w:rPr>
          <w:rFonts w:hint="default" w:hAnsi="Verdana" w:cs="Verdana" w:asciiTheme="minorAscii"/>
          <w:b w:val="0"/>
          <w:bCs w:val="0"/>
          <w:i w:val="0"/>
          <w:caps w:val="0"/>
          <w:color w:val="000000"/>
          <w:spacing w:val="0"/>
          <w:sz w:val="24"/>
          <w:szCs w:val="24"/>
          <w:shd w:val="clear" w:fill="FFFFFF"/>
          <w:lang w:val="en-US"/>
        </w:rPr>
        <w:t>enum coffeesize={BIG, HUGE, OVERWHEELMING};</w:t>
      </w:r>
    </w:p>
    <w:p>
      <w:pPr>
        <w:pStyle w:val="5"/>
        <w:keepNext w:val="0"/>
        <w:keepLines w:val="0"/>
        <w:widowControl/>
        <w:suppressLineNumbers w:val="0"/>
        <w:shd w:val="clear" w:fill="FFFFFF"/>
        <w:ind w:left="0" w:firstLine="0"/>
        <w:jc w:val="both"/>
        <w:rPr>
          <w:rFonts w:hint="default" w:hAnsi="Verdana" w:cs="Verdana" w:asciiTheme="minorAscii"/>
          <w:b w:val="0"/>
          <w:bCs w:val="0"/>
          <w:i w:val="0"/>
          <w:caps w:val="0"/>
          <w:color w:val="000000"/>
          <w:spacing w:val="0"/>
          <w:sz w:val="24"/>
          <w:szCs w:val="24"/>
          <w:shd w:val="clear" w:fill="FFFFFF"/>
          <w:lang w:val="en-US" w:eastAsia="zh-CN"/>
        </w:rPr>
      </w:pPr>
      <w:r>
        <w:rPr>
          <w:rFonts w:hint="default" w:hAnsi="Verdana" w:cs="Verdana" w:asciiTheme="minorAscii"/>
          <w:b w:val="0"/>
          <w:bCs w:val="0"/>
          <w:i w:val="0"/>
          <w:caps w:val="0"/>
          <w:color w:val="000000"/>
          <w:spacing w:val="0"/>
          <w:sz w:val="24"/>
          <w:szCs w:val="24"/>
          <w:shd w:val="clear" w:fill="FFFFFF"/>
          <w:lang w:val="en-US" w:eastAsia="zh-CN"/>
        </w:rPr>
        <w:t>It’s not required that enum constants be all in caps, but borrowing from the Oracle code conventions, that constants are named in caps, it’s a good idea.</w:t>
      </w:r>
    </w:p>
    <w:p>
      <w:pPr>
        <w:pStyle w:val="5"/>
        <w:keepNext w:val="0"/>
        <w:keepLines w:val="0"/>
        <w:widowControl/>
        <w:suppressLineNumbers w:val="0"/>
        <w:shd w:val="clear" w:fill="FFFFFF"/>
        <w:ind w:left="0" w:firstLine="0"/>
        <w:jc w:val="both"/>
        <w:rPr>
          <w:rFonts w:hint="default" w:hAnsi="Verdana" w:cs="Verdana" w:asciiTheme="minorAscii"/>
          <w:b/>
          <w:bCs/>
          <w:i w:val="0"/>
          <w:caps w:val="0"/>
          <w:color w:val="000000"/>
          <w:spacing w:val="0"/>
          <w:sz w:val="28"/>
          <w:szCs w:val="28"/>
          <w:shd w:val="clear" w:fill="FFFFFF"/>
          <w:lang w:val="en-US" w:eastAsia="zh-CN"/>
        </w:rPr>
      </w:pPr>
      <w:r>
        <w:rPr>
          <w:rFonts w:hint="default" w:hAnsi="Verdana" w:cs="Verdana" w:asciiTheme="minorAscii"/>
          <w:b/>
          <w:bCs/>
          <w:i w:val="0"/>
          <w:caps w:val="0"/>
          <w:color w:val="000000"/>
          <w:spacing w:val="0"/>
          <w:sz w:val="28"/>
          <w:szCs w:val="28"/>
          <w:shd w:val="clear" w:fill="FFFFFF"/>
          <w:lang w:val="en-US" w:eastAsia="zh-CN"/>
        </w:rPr>
        <w:t>Now, enum could be declared out side of a class, it could be declared within a class as a class member, or enum can be declared as their own separate class.</w:t>
      </w:r>
    </w:p>
    <w:p>
      <w:pPr>
        <w:pStyle w:val="5"/>
        <w:keepNext w:val="0"/>
        <w:keepLines w:val="0"/>
        <w:widowControl/>
        <w:suppressLineNumbers w:val="0"/>
        <w:shd w:val="clear" w:fill="FFFFFF"/>
        <w:ind w:left="0" w:firstLine="0"/>
        <w:jc w:val="both"/>
        <w:rPr>
          <w:rFonts w:hint="default" w:hAnsi="Verdana" w:cs="Verdana" w:asciiTheme="minorAscii"/>
          <w:b/>
          <w:bCs/>
          <w:i w:val="0"/>
          <w:caps w:val="0"/>
          <w:color w:val="000000"/>
          <w:spacing w:val="0"/>
          <w:sz w:val="24"/>
          <w:szCs w:val="24"/>
          <w:shd w:val="clear" w:fill="FFFFFF"/>
          <w:lang w:val="en-US" w:eastAsia="zh-CN"/>
        </w:rPr>
      </w:pPr>
      <w:r>
        <w:rPr>
          <w:rFonts w:hint="default" w:hAnsi="Verdana" w:cs="Verdana" w:asciiTheme="minorAscii"/>
          <w:b/>
          <w:bCs/>
          <w:i w:val="0"/>
          <w:caps w:val="0"/>
          <w:color w:val="000000"/>
          <w:spacing w:val="0"/>
          <w:sz w:val="24"/>
          <w:szCs w:val="24"/>
          <w:shd w:val="clear" w:fill="FFFFFF"/>
          <w:lang w:val="en-US" w:eastAsia="zh-CN"/>
        </w:rPr>
        <w:t>enum CoffeeSize{BIG, HUGE, OVERWHELMING}</w:t>
      </w:r>
    </w:p>
    <w:p>
      <w:pPr>
        <w:pStyle w:val="5"/>
        <w:keepNext w:val="0"/>
        <w:keepLines w:val="0"/>
        <w:widowControl/>
        <w:suppressLineNumbers w:val="0"/>
        <w:shd w:val="clear" w:fill="FFFFFF"/>
        <w:ind w:left="0" w:firstLine="0"/>
        <w:jc w:val="both"/>
        <w:rPr>
          <w:rFonts w:hint="default" w:hAnsi="Verdana" w:cs="Verdana" w:asciiTheme="minorAscii"/>
          <w:b/>
          <w:bCs/>
          <w:i w:val="0"/>
          <w:caps w:val="0"/>
          <w:color w:val="000000"/>
          <w:spacing w:val="0"/>
          <w:sz w:val="24"/>
          <w:szCs w:val="24"/>
          <w:shd w:val="clear" w:fill="FFFFFF"/>
          <w:lang w:val="en-US" w:eastAsia="zh-CN"/>
        </w:rPr>
      </w:pPr>
      <w:r>
        <w:rPr>
          <w:rFonts w:hint="default" w:hAnsi="Verdana" w:cs="Verdana" w:asciiTheme="minorAscii"/>
          <w:b/>
          <w:bCs/>
          <w:i w:val="0"/>
          <w:caps w:val="0"/>
          <w:color w:val="000000"/>
          <w:spacing w:val="0"/>
          <w:sz w:val="24"/>
          <w:szCs w:val="24"/>
          <w:shd w:val="clear" w:fill="FFFFFF"/>
          <w:lang w:val="en-US" w:eastAsia="zh-CN"/>
        </w:rPr>
        <w:t>//no semicolon at the end</w:t>
      </w:r>
    </w:p>
    <w:p>
      <w:pPr>
        <w:pStyle w:val="5"/>
        <w:keepNext w:val="0"/>
        <w:keepLines w:val="0"/>
        <w:widowControl/>
        <w:suppressLineNumbers w:val="0"/>
        <w:shd w:val="clear" w:fill="FFFFFF"/>
        <w:ind w:left="0" w:firstLine="0"/>
        <w:jc w:val="both"/>
        <w:rPr>
          <w:rFonts w:hint="default" w:hAnsi="Verdana" w:cs="Verdana" w:asciiTheme="minorAscii"/>
          <w:b/>
          <w:bCs/>
          <w:i w:val="0"/>
          <w:caps w:val="0"/>
          <w:color w:val="000000"/>
          <w:spacing w:val="0"/>
          <w:sz w:val="24"/>
          <w:szCs w:val="24"/>
          <w:shd w:val="clear" w:fill="FFFFFF"/>
          <w:lang w:val="en-US" w:eastAsia="zh-CN"/>
        </w:rPr>
      </w:pPr>
      <w:r>
        <w:rPr>
          <w:rFonts w:hint="default" w:hAnsi="Verdana" w:cs="Verdana" w:asciiTheme="minorAscii"/>
          <w:b/>
          <w:bCs/>
          <w:i w:val="0"/>
          <w:caps w:val="0"/>
          <w:color w:val="000000"/>
          <w:spacing w:val="0"/>
          <w:sz w:val="24"/>
          <w:szCs w:val="24"/>
          <w:shd w:val="clear" w:fill="FFFFFF"/>
          <w:lang w:val="en-US" w:eastAsia="zh-CN"/>
        </w:rPr>
        <w:t>//this cannot be private or protected</w:t>
      </w:r>
    </w:p>
    <w:p>
      <w:pPr>
        <w:pStyle w:val="5"/>
        <w:keepNext w:val="0"/>
        <w:keepLines w:val="0"/>
        <w:widowControl/>
        <w:suppressLineNumbers w:val="0"/>
        <w:shd w:val="clear" w:fill="FFFFFF"/>
        <w:ind w:left="0" w:firstLine="0"/>
        <w:jc w:val="both"/>
        <w:rPr>
          <w:rFonts w:hint="default" w:hAnsi="Verdana" w:cs="Verdana" w:asciiTheme="minorAscii"/>
          <w:b/>
          <w:bCs/>
          <w:i w:val="0"/>
          <w:caps w:val="0"/>
          <w:color w:val="000000"/>
          <w:spacing w:val="0"/>
          <w:sz w:val="24"/>
          <w:szCs w:val="24"/>
          <w:shd w:val="clear" w:fill="FFFFFF"/>
          <w:lang w:val="en-US" w:eastAsia="zh-CN"/>
        </w:rPr>
      </w:pPr>
      <w:r>
        <w:rPr>
          <w:rFonts w:hint="default" w:hAnsi="Verdana" w:cs="Verdana" w:asciiTheme="minorAscii"/>
          <w:b/>
          <w:bCs/>
          <w:i w:val="0"/>
          <w:caps w:val="0"/>
          <w:color w:val="000000"/>
          <w:spacing w:val="0"/>
          <w:sz w:val="24"/>
          <w:szCs w:val="24"/>
          <w:shd w:val="clear" w:fill="FFFFFF"/>
          <w:lang w:val="en-US" w:eastAsia="zh-CN"/>
        </w:rPr>
        <w:t>class Coffee</w:t>
      </w:r>
    </w:p>
    <w:p>
      <w:pPr>
        <w:pStyle w:val="5"/>
        <w:keepNext w:val="0"/>
        <w:keepLines w:val="0"/>
        <w:widowControl/>
        <w:suppressLineNumbers w:val="0"/>
        <w:shd w:val="clear" w:fill="FFFFFF"/>
        <w:ind w:left="0" w:firstLine="0"/>
        <w:jc w:val="both"/>
        <w:rPr>
          <w:rFonts w:hint="default" w:hAnsi="Verdana" w:cs="Verdana" w:asciiTheme="minorAscii"/>
          <w:b/>
          <w:bCs/>
          <w:i w:val="0"/>
          <w:caps w:val="0"/>
          <w:color w:val="000000"/>
          <w:spacing w:val="0"/>
          <w:sz w:val="24"/>
          <w:szCs w:val="24"/>
          <w:shd w:val="clear" w:fill="FFFFFF"/>
          <w:lang w:val="en-US" w:eastAsia="zh-CN"/>
        </w:rPr>
      </w:pPr>
      <w:r>
        <w:rPr>
          <w:rFonts w:hint="default" w:hAnsi="Verdana" w:cs="Verdana" w:asciiTheme="minorAscii"/>
          <w:b/>
          <w:bCs/>
          <w:i w:val="0"/>
          <w:caps w:val="0"/>
          <w:color w:val="000000"/>
          <w:spacing w:val="0"/>
          <w:sz w:val="24"/>
          <w:szCs w:val="24"/>
          <w:shd w:val="clear" w:fill="FFFFFF"/>
          <w:lang w:val="en-US" w:eastAsia="zh-CN"/>
        </w:rPr>
        <w:t>{</w:t>
      </w:r>
    </w:p>
    <w:p>
      <w:pPr>
        <w:pStyle w:val="5"/>
        <w:keepNext w:val="0"/>
        <w:keepLines w:val="0"/>
        <w:widowControl/>
        <w:suppressLineNumbers w:val="0"/>
        <w:shd w:val="clear" w:fill="FFFFFF"/>
        <w:ind w:left="0" w:firstLine="0"/>
        <w:jc w:val="both"/>
        <w:rPr>
          <w:rFonts w:hint="default" w:hAnsi="Verdana" w:cs="Verdana" w:asciiTheme="minorAscii"/>
          <w:b/>
          <w:bCs/>
          <w:i w:val="0"/>
          <w:caps w:val="0"/>
          <w:color w:val="000000"/>
          <w:spacing w:val="0"/>
          <w:sz w:val="24"/>
          <w:szCs w:val="24"/>
          <w:shd w:val="clear" w:fill="FFFFFF"/>
          <w:lang w:val="en-US" w:eastAsia="zh-CN"/>
        </w:rPr>
      </w:pPr>
      <w:r>
        <w:rPr>
          <w:rFonts w:hint="default" w:hAnsi="Verdana" w:cs="Verdana" w:asciiTheme="minorAscii"/>
          <w:b/>
          <w:bCs/>
          <w:i w:val="0"/>
          <w:caps w:val="0"/>
          <w:color w:val="000000"/>
          <w:spacing w:val="0"/>
          <w:sz w:val="24"/>
          <w:szCs w:val="24"/>
          <w:shd w:val="clear" w:fill="FFFFFF"/>
          <w:lang w:val="en-US" w:eastAsia="zh-CN"/>
        </w:rPr>
        <w:t xml:space="preserve">        CoffeeSize size;</w:t>
      </w:r>
    </w:p>
    <w:p>
      <w:pPr>
        <w:pStyle w:val="5"/>
        <w:keepNext w:val="0"/>
        <w:keepLines w:val="0"/>
        <w:widowControl/>
        <w:suppressLineNumbers w:val="0"/>
        <w:shd w:val="clear" w:fill="FFFFFF"/>
        <w:ind w:left="0" w:firstLine="0"/>
        <w:jc w:val="both"/>
        <w:rPr>
          <w:rFonts w:hint="default" w:hAnsi="Verdana" w:cs="Verdana" w:asciiTheme="minorAscii"/>
          <w:b/>
          <w:bCs/>
          <w:i w:val="0"/>
          <w:caps w:val="0"/>
          <w:color w:val="000000"/>
          <w:spacing w:val="0"/>
          <w:sz w:val="24"/>
          <w:szCs w:val="24"/>
          <w:shd w:val="clear" w:fill="FFFFFF"/>
          <w:lang w:val="en-US" w:eastAsia="zh-CN"/>
        </w:rPr>
      </w:pPr>
      <w:r>
        <w:rPr>
          <w:rFonts w:hint="default" w:hAnsi="Verdana" w:cs="Verdana" w:asciiTheme="minorAscii"/>
          <w:b/>
          <w:bCs/>
          <w:i w:val="0"/>
          <w:caps w:val="0"/>
          <w:color w:val="000000"/>
          <w:spacing w:val="0"/>
          <w:sz w:val="24"/>
          <w:szCs w:val="24"/>
          <w:shd w:val="clear" w:fill="FFFFFF"/>
          <w:lang w:val="en-US" w:eastAsia="zh-CN"/>
        </w:rPr>
        <w:t>}</w:t>
      </w:r>
    </w:p>
    <w:p>
      <w:pPr>
        <w:pStyle w:val="5"/>
        <w:keepNext w:val="0"/>
        <w:keepLines w:val="0"/>
        <w:widowControl/>
        <w:suppressLineNumbers w:val="0"/>
        <w:shd w:val="clear" w:fill="FFFFFF"/>
        <w:ind w:left="0" w:firstLine="0"/>
        <w:jc w:val="both"/>
        <w:rPr>
          <w:rFonts w:hint="default" w:hAnsi="Verdana" w:cs="Verdana" w:asciiTheme="minorAscii"/>
          <w:b/>
          <w:bCs/>
          <w:i w:val="0"/>
          <w:caps w:val="0"/>
          <w:color w:val="000000"/>
          <w:spacing w:val="0"/>
          <w:sz w:val="24"/>
          <w:szCs w:val="24"/>
          <w:shd w:val="clear" w:fill="FFFFFF"/>
          <w:lang w:val="en-US" w:eastAsia="zh-CN"/>
        </w:rPr>
      </w:pPr>
      <w:r>
        <w:rPr>
          <w:rFonts w:hint="default" w:hAnsi="Verdana" w:cs="Verdana" w:asciiTheme="minorAscii"/>
          <w:b/>
          <w:bCs/>
          <w:i w:val="0"/>
          <w:caps w:val="0"/>
          <w:color w:val="000000"/>
          <w:spacing w:val="0"/>
          <w:sz w:val="24"/>
          <w:szCs w:val="24"/>
          <w:shd w:val="clear" w:fill="FFFFFF"/>
          <w:lang w:val="en-US" w:eastAsia="zh-CN"/>
        </w:rPr>
        <w:t>public class CoffeeTest1</w:t>
      </w:r>
    </w:p>
    <w:p>
      <w:pPr>
        <w:pStyle w:val="5"/>
        <w:keepNext w:val="0"/>
        <w:keepLines w:val="0"/>
        <w:widowControl/>
        <w:suppressLineNumbers w:val="0"/>
        <w:shd w:val="clear" w:fill="FFFFFF"/>
        <w:ind w:left="0" w:firstLine="0"/>
        <w:jc w:val="both"/>
        <w:rPr>
          <w:rFonts w:hint="default" w:hAnsi="Verdana" w:cs="Verdana" w:asciiTheme="minorAscii"/>
          <w:b/>
          <w:bCs/>
          <w:i w:val="0"/>
          <w:caps w:val="0"/>
          <w:color w:val="000000"/>
          <w:spacing w:val="0"/>
          <w:sz w:val="24"/>
          <w:szCs w:val="24"/>
          <w:shd w:val="clear" w:fill="FFFFFF"/>
          <w:lang w:val="en-US" w:eastAsia="zh-CN"/>
        </w:rPr>
      </w:pPr>
      <w:r>
        <w:rPr>
          <w:rFonts w:hint="default" w:hAnsi="Verdana" w:cs="Verdana" w:asciiTheme="minorAscii"/>
          <w:b/>
          <w:bCs/>
          <w:i w:val="0"/>
          <w:caps w:val="0"/>
          <w:color w:val="000000"/>
          <w:spacing w:val="0"/>
          <w:sz w:val="24"/>
          <w:szCs w:val="24"/>
          <w:shd w:val="clear" w:fill="FFFFFF"/>
          <w:lang w:val="en-US" w:eastAsia="zh-CN"/>
        </w:rPr>
        <w:t>{</w:t>
      </w:r>
    </w:p>
    <w:p>
      <w:pPr>
        <w:pStyle w:val="5"/>
        <w:keepNext w:val="0"/>
        <w:keepLines w:val="0"/>
        <w:widowControl/>
        <w:suppressLineNumbers w:val="0"/>
        <w:shd w:val="clear" w:fill="FFFFFF"/>
        <w:ind w:left="0" w:firstLine="0"/>
        <w:jc w:val="both"/>
        <w:rPr>
          <w:rFonts w:hint="default" w:hAnsi="Verdana" w:cs="Verdana" w:asciiTheme="minorAscii"/>
          <w:b/>
          <w:bCs/>
          <w:i w:val="0"/>
          <w:caps w:val="0"/>
          <w:color w:val="000000"/>
          <w:spacing w:val="0"/>
          <w:sz w:val="24"/>
          <w:szCs w:val="24"/>
          <w:shd w:val="clear" w:fill="FFFFFF"/>
          <w:lang w:val="en-US" w:eastAsia="zh-CN"/>
        </w:rPr>
      </w:pPr>
      <w:r>
        <w:rPr>
          <w:rFonts w:hint="default" w:hAnsi="Verdana" w:cs="Verdana" w:asciiTheme="minorAscii"/>
          <w:b/>
          <w:bCs/>
          <w:i w:val="0"/>
          <w:caps w:val="0"/>
          <w:color w:val="000000"/>
          <w:spacing w:val="0"/>
          <w:sz w:val="24"/>
          <w:szCs w:val="24"/>
          <w:shd w:val="clear" w:fill="FFFFFF"/>
          <w:lang w:val="en-US" w:eastAsia="zh-CN"/>
        </w:rPr>
        <w:t xml:space="preserve">    public static void main(String args[])</w:t>
      </w:r>
    </w:p>
    <w:p>
      <w:pPr>
        <w:pStyle w:val="5"/>
        <w:keepNext w:val="0"/>
        <w:keepLines w:val="0"/>
        <w:widowControl/>
        <w:suppressLineNumbers w:val="0"/>
        <w:shd w:val="clear" w:fill="FFFFFF"/>
        <w:ind w:left="0" w:firstLine="0"/>
        <w:jc w:val="both"/>
        <w:rPr>
          <w:rFonts w:hint="default" w:hAnsi="Verdana" w:cs="Verdana" w:asciiTheme="minorAscii"/>
          <w:b/>
          <w:bCs/>
          <w:i w:val="0"/>
          <w:caps w:val="0"/>
          <w:color w:val="000000"/>
          <w:spacing w:val="0"/>
          <w:sz w:val="24"/>
          <w:szCs w:val="24"/>
          <w:shd w:val="clear" w:fill="FFFFFF"/>
          <w:lang w:val="en-US" w:eastAsia="zh-CN"/>
        </w:rPr>
      </w:pPr>
      <w:r>
        <w:rPr>
          <w:rFonts w:hint="default" w:hAnsi="Verdana" w:cs="Verdana" w:asciiTheme="minorAscii"/>
          <w:b/>
          <w:bCs/>
          <w:i w:val="0"/>
          <w:caps w:val="0"/>
          <w:color w:val="000000"/>
          <w:spacing w:val="0"/>
          <w:sz w:val="24"/>
          <w:szCs w:val="24"/>
          <w:shd w:val="clear" w:fill="FFFFFF"/>
          <w:lang w:val="en-US" w:eastAsia="zh-CN"/>
        </w:rPr>
        <w:t xml:space="preserve">    {</w:t>
      </w:r>
    </w:p>
    <w:p>
      <w:pPr>
        <w:pStyle w:val="5"/>
        <w:keepNext w:val="0"/>
        <w:keepLines w:val="0"/>
        <w:widowControl/>
        <w:suppressLineNumbers w:val="0"/>
        <w:shd w:val="clear" w:fill="FFFFFF"/>
        <w:ind w:left="0" w:firstLine="0"/>
        <w:jc w:val="both"/>
        <w:rPr>
          <w:rFonts w:hint="default" w:hAnsi="Verdana" w:cs="Verdana" w:asciiTheme="minorAscii"/>
          <w:b/>
          <w:bCs/>
          <w:i w:val="0"/>
          <w:caps w:val="0"/>
          <w:color w:val="000000"/>
          <w:spacing w:val="0"/>
          <w:sz w:val="24"/>
          <w:szCs w:val="24"/>
          <w:shd w:val="clear" w:fill="FFFFFF"/>
          <w:lang w:val="en-US" w:eastAsia="zh-CN"/>
        </w:rPr>
      </w:pPr>
      <w:r>
        <w:rPr>
          <w:rFonts w:hint="default" w:hAnsi="Verdana" w:cs="Verdana" w:asciiTheme="minorAscii"/>
          <w:b/>
          <w:bCs/>
          <w:i w:val="0"/>
          <w:caps w:val="0"/>
          <w:color w:val="000000"/>
          <w:spacing w:val="0"/>
          <w:sz w:val="24"/>
          <w:szCs w:val="24"/>
          <w:shd w:val="clear" w:fill="FFFFFF"/>
          <w:lang w:val="en-US" w:eastAsia="zh-CN"/>
        </w:rPr>
        <w:t xml:space="preserve">        Coffee drink=new Coffee();</w:t>
      </w:r>
    </w:p>
    <w:p>
      <w:pPr>
        <w:pStyle w:val="5"/>
        <w:keepNext w:val="0"/>
        <w:keepLines w:val="0"/>
        <w:widowControl/>
        <w:suppressLineNumbers w:val="0"/>
        <w:shd w:val="clear" w:fill="FFFFFF"/>
        <w:ind w:left="0" w:firstLine="0"/>
        <w:jc w:val="both"/>
        <w:rPr>
          <w:rFonts w:hint="default" w:hAnsi="Verdana" w:cs="Verdana" w:asciiTheme="minorAscii"/>
          <w:b/>
          <w:bCs/>
          <w:i w:val="0"/>
          <w:caps w:val="0"/>
          <w:color w:val="000000"/>
          <w:spacing w:val="0"/>
          <w:sz w:val="24"/>
          <w:szCs w:val="24"/>
          <w:shd w:val="clear" w:fill="FFFFFF"/>
          <w:lang w:val="en-US" w:eastAsia="zh-CN"/>
        </w:rPr>
      </w:pPr>
      <w:r>
        <w:rPr>
          <w:rFonts w:hint="default" w:hAnsi="Verdana" w:cs="Verdana" w:asciiTheme="minorAscii"/>
          <w:b/>
          <w:bCs/>
          <w:i w:val="0"/>
          <w:caps w:val="0"/>
          <w:color w:val="000000"/>
          <w:spacing w:val="0"/>
          <w:sz w:val="24"/>
          <w:szCs w:val="24"/>
          <w:shd w:val="clear" w:fill="FFFFFF"/>
          <w:lang w:val="en-US" w:eastAsia="zh-CN"/>
        </w:rPr>
        <w:t xml:space="preserve">        drink.size=CoffeeSize.BIG;</w:t>
      </w:r>
    </w:p>
    <w:p>
      <w:pPr>
        <w:pStyle w:val="5"/>
        <w:keepNext w:val="0"/>
        <w:keepLines w:val="0"/>
        <w:widowControl/>
        <w:suppressLineNumbers w:val="0"/>
        <w:shd w:val="clear" w:fill="FFFFFF"/>
        <w:ind w:left="0" w:firstLine="0"/>
        <w:jc w:val="both"/>
        <w:rPr>
          <w:rFonts w:hint="default" w:hAnsi="Verdana" w:cs="Verdana" w:asciiTheme="minorAscii"/>
          <w:b/>
          <w:bCs/>
          <w:i w:val="0"/>
          <w:caps w:val="0"/>
          <w:color w:val="000000"/>
          <w:spacing w:val="0"/>
          <w:sz w:val="24"/>
          <w:szCs w:val="24"/>
          <w:shd w:val="clear" w:fill="FFFFFF"/>
          <w:lang w:val="en-US" w:eastAsia="zh-CN"/>
        </w:rPr>
      </w:pPr>
      <w:r>
        <w:rPr>
          <w:rFonts w:hint="default" w:hAnsi="Verdana" w:cs="Verdana" w:asciiTheme="minorAscii"/>
          <w:b/>
          <w:bCs/>
          <w:i w:val="0"/>
          <w:caps w:val="0"/>
          <w:color w:val="000000"/>
          <w:spacing w:val="0"/>
          <w:sz w:val="24"/>
          <w:szCs w:val="24"/>
          <w:shd w:val="clear" w:fill="FFFFFF"/>
          <w:lang w:val="en-US" w:eastAsia="zh-CN"/>
        </w:rPr>
        <w:t xml:space="preserve">        System.out.println("The drink size is: "+drink.size);</w:t>
      </w:r>
    </w:p>
    <w:p>
      <w:pPr>
        <w:pStyle w:val="5"/>
        <w:keepNext w:val="0"/>
        <w:keepLines w:val="0"/>
        <w:widowControl/>
        <w:suppressLineNumbers w:val="0"/>
        <w:shd w:val="clear" w:fill="FFFFFF"/>
        <w:ind w:left="0" w:firstLine="0"/>
        <w:jc w:val="both"/>
        <w:rPr>
          <w:rFonts w:hint="default" w:hAnsi="Verdana" w:cs="Verdana" w:asciiTheme="minorAscii"/>
          <w:b/>
          <w:bCs/>
          <w:i w:val="0"/>
          <w:caps w:val="0"/>
          <w:color w:val="000000"/>
          <w:spacing w:val="0"/>
          <w:sz w:val="24"/>
          <w:szCs w:val="24"/>
          <w:shd w:val="clear" w:fill="FFFFFF"/>
          <w:lang w:val="en-US" w:eastAsia="zh-CN"/>
        </w:rPr>
      </w:pPr>
      <w:r>
        <w:rPr>
          <w:rFonts w:hint="default" w:hAnsi="Verdana" w:cs="Verdana" w:asciiTheme="minorAscii"/>
          <w:b/>
          <w:bCs/>
          <w:i w:val="0"/>
          <w:caps w:val="0"/>
          <w:color w:val="000000"/>
          <w:spacing w:val="0"/>
          <w:sz w:val="24"/>
          <w:szCs w:val="24"/>
          <w:shd w:val="clear" w:fill="FFFFFF"/>
          <w:lang w:val="en-US" w:eastAsia="zh-CN"/>
        </w:rPr>
        <w:t xml:space="preserve">    }</w:t>
      </w:r>
    </w:p>
    <w:p>
      <w:pPr>
        <w:pStyle w:val="5"/>
        <w:keepNext w:val="0"/>
        <w:keepLines w:val="0"/>
        <w:widowControl/>
        <w:suppressLineNumbers w:val="0"/>
        <w:shd w:val="clear" w:fill="FFFFFF"/>
        <w:ind w:left="0" w:firstLine="0"/>
        <w:jc w:val="both"/>
        <w:rPr>
          <w:rFonts w:hint="default" w:hAnsi="Verdana" w:cs="Verdana" w:asciiTheme="minorAscii"/>
          <w:b/>
          <w:bCs/>
          <w:i w:val="0"/>
          <w:caps w:val="0"/>
          <w:color w:val="000000"/>
          <w:spacing w:val="0"/>
          <w:sz w:val="24"/>
          <w:szCs w:val="24"/>
          <w:shd w:val="clear" w:fill="FFFFFF"/>
          <w:lang w:val="en-US" w:eastAsia="zh-CN"/>
        </w:rPr>
      </w:pPr>
      <w:r>
        <w:rPr>
          <w:rFonts w:hint="default" w:hAnsi="Verdana" w:cs="Verdana" w:asciiTheme="minorAscii"/>
          <w:b/>
          <w:bCs/>
          <w:i w:val="0"/>
          <w:caps w:val="0"/>
          <w:color w:val="000000"/>
          <w:spacing w:val="0"/>
          <w:sz w:val="24"/>
          <w:szCs w:val="24"/>
          <w:shd w:val="clear" w:fill="FFFFFF"/>
          <w:lang w:val="en-US" w:eastAsia="zh-CN"/>
        </w:rPr>
        <w:t>}</w:t>
      </w:r>
    </w:p>
    <w:p>
      <w:pPr>
        <w:pStyle w:val="5"/>
        <w:keepNext w:val="0"/>
        <w:keepLines w:val="0"/>
        <w:widowControl/>
        <w:suppressLineNumbers w:val="0"/>
        <w:shd w:val="clear" w:fill="FFFFFF"/>
        <w:ind w:left="0" w:firstLine="0"/>
        <w:jc w:val="both"/>
        <w:rPr>
          <w:rFonts w:hint="default" w:hAnsi="Verdana" w:cs="Verdana" w:asciiTheme="minorAscii"/>
          <w:b w:val="0"/>
          <w:bCs w:val="0"/>
          <w:i w:val="0"/>
          <w:caps w:val="0"/>
          <w:color w:val="000000"/>
          <w:spacing w:val="0"/>
          <w:sz w:val="22"/>
          <w:szCs w:val="22"/>
          <w:shd w:val="clear" w:fill="FFFFFF"/>
          <w:lang w:val="en-US" w:eastAsia="zh-CN"/>
        </w:rPr>
      </w:pPr>
    </w:p>
    <w:p>
      <w:pPr>
        <w:pStyle w:val="5"/>
        <w:keepNext w:val="0"/>
        <w:keepLines w:val="0"/>
        <w:widowControl/>
        <w:suppressLineNumbers w:val="0"/>
        <w:shd w:val="clear" w:fill="FFFFFF"/>
        <w:ind w:left="0" w:firstLine="0"/>
        <w:jc w:val="both"/>
        <w:rPr>
          <w:rFonts w:hint="default" w:hAnsi="Verdana" w:cs="Verdana" w:asciiTheme="minorAscii"/>
          <w:b w:val="0"/>
          <w:bCs w:val="0"/>
          <w:i w:val="0"/>
          <w:caps w:val="0"/>
          <w:color w:val="000000"/>
          <w:spacing w:val="0"/>
          <w:sz w:val="24"/>
          <w:szCs w:val="24"/>
          <w:shd w:val="clear" w:fill="FFFFFF"/>
          <w:lang w:val="en-US" w:eastAsia="zh-CN"/>
        </w:rPr>
      </w:pPr>
      <w:r>
        <w:rPr>
          <w:rFonts w:hint="default" w:hAnsi="Verdana" w:cs="Verdana" w:asciiTheme="minorAscii"/>
          <w:b w:val="0"/>
          <w:bCs w:val="0"/>
          <w:i w:val="0"/>
          <w:caps w:val="0"/>
          <w:color w:val="000000"/>
          <w:spacing w:val="0"/>
          <w:sz w:val="24"/>
          <w:szCs w:val="24"/>
          <w:shd w:val="clear" w:fill="FFFFFF"/>
          <w:lang w:val="en-US" w:eastAsia="zh-CN"/>
        </w:rPr>
        <w:t>Now, it is ok. Now, note that, both classes are in same package, that’s why we are able to initialize it like that, drink.size=CoffeeSize.BIG; (because, it is default access modifier)</w:t>
      </w:r>
    </w:p>
    <w:p>
      <w:pPr>
        <w:pStyle w:val="5"/>
        <w:keepNext w:val="0"/>
        <w:keepLines w:val="0"/>
        <w:widowControl/>
        <w:suppressLineNumbers w:val="0"/>
        <w:shd w:val="clear" w:fill="FFFFFF"/>
        <w:ind w:left="0" w:firstLine="0"/>
        <w:jc w:val="both"/>
        <w:rPr>
          <w:rFonts w:hint="default" w:hAnsi="Verdana" w:cs="Verdana" w:asciiTheme="minorAscii"/>
          <w:b w:val="0"/>
          <w:bCs w:val="0"/>
          <w:i w:val="0"/>
          <w:caps w:val="0"/>
          <w:color w:val="000000"/>
          <w:spacing w:val="0"/>
          <w:sz w:val="24"/>
          <w:szCs w:val="24"/>
          <w:shd w:val="clear" w:fill="FFFFFF"/>
          <w:lang w:val="en-US" w:eastAsia="zh-CN"/>
        </w:rPr>
      </w:pPr>
    </w:p>
    <w:p>
      <w:pPr>
        <w:pStyle w:val="5"/>
        <w:keepNext w:val="0"/>
        <w:keepLines w:val="0"/>
        <w:widowControl/>
        <w:suppressLineNumbers w:val="0"/>
        <w:shd w:val="clear" w:fill="FFFFFF"/>
        <w:ind w:left="0" w:firstLine="0"/>
        <w:jc w:val="both"/>
        <w:rPr>
          <w:rFonts w:hint="default" w:hAnsi="Verdana" w:cs="Verdana" w:asciiTheme="minorAscii"/>
          <w:b w:val="0"/>
          <w:bCs w:val="0"/>
          <w:i w:val="0"/>
          <w:caps w:val="0"/>
          <w:color w:val="000000"/>
          <w:spacing w:val="0"/>
          <w:sz w:val="24"/>
          <w:szCs w:val="24"/>
          <w:shd w:val="clear" w:fill="FFFFFF"/>
          <w:lang w:val="en-US" w:eastAsia="zh-CN"/>
        </w:rPr>
      </w:pPr>
      <w:r>
        <w:rPr>
          <w:rFonts w:hint="default" w:hAnsi="Verdana" w:cs="Verdana" w:asciiTheme="minorAscii"/>
          <w:b w:val="0"/>
          <w:bCs w:val="0"/>
          <w:i w:val="0"/>
          <w:caps w:val="0"/>
          <w:color w:val="000000"/>
          <w:spacing w:val="0"/>
          <w:sz w:val="24"/>
          <w:szCs w:val="24"/>
          <w:shd w:val="clear" w:fill="FFFFFF"/>
          <w:lang w:val="en-US" w:eastAsia="zh-CN"/>
        </w:rPr>
        <w:t>Now, as we mentioned previously, an enum can be declared within the class.</w:t>
      </w:r>
    </w:p>
    <w:p>
      <w:pPr>
        <w:pStyle w:val="5"/>
        <w:keepNext w:val="0"/>
        <w:keepLines w:val="0"/>
        <w:widowControl/>
        <w:suppressLineNumbers w:val="0"/>
        <w:shd w:val="clear" w:fill="FFFFFF"/>
        <w:ind w:left="0" w:firstLine="0"/>
        <w:jc w:val="both"/>
        <w:rPr>
          <w:rFonts w:hint="default" w:hAnsi="Verdana" w:cs="Verdana" w:asciiTheme="minorAscii"/>
          <w:b w:val="0"/>
          <w:bCs w:val="0"/>
          <w:i w:val="0"/>
          <w:caps w:val="0"/>
          <w:color w:val="000000"/>
          <w:spacing w:val="0"/>
          <w:sz w:val="24"/>
          <w:szCs w:val="24"/>
          <w:shd w:val="clear" w:fill="FFFFFF"/>
          <w:lang w:val="en-US" w:eastAsia="zh-CN"/>
        </w:rPr>
      </w:pPr>
    </w:p>
    <w:p>
      <w:pPr>
        <w:keepNext w:val="0"/>
        <w:keepLines w:val="0"/>
        <w:widowControl/>
        <w:suppressLineNumbers w:val="0"/>
        <w:spacing w:after="240" w:afterAutospacing="0"/>
        <w:jc w:val="left"/>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Coffee</w:t>
      </w:r>
    </w:p>
    <w:p>
      <w:pPr>
        <w:keepNext w:val="0"/>
        <w:keepLines w:val="0"/>
        <w:widowControl/>
        <w:suppressLineNumbers w:val="0"/>
        <w:spacing w:after="240" w:afterAutospacing="0"/>
        <w:jc w:val="left"/>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keepNext w:val="0"/>
        <w:keepLines w:val="0"/>
        <w:widowControl/>
        <w:suppressLineNumbers w:val="0"/>
        <w:spacing w:after="240" w:afterAutospacing="0"/>
        <w:jc w:val="left"/>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enum CoffeeSize{BIG, HUGE, OVERWHELMING}</w:t>
      </w:r>
    </w:p>
    <w:p>
      <w:pPr>
        <w:keepNext w:val="0"/>
        <w:keepLines w:val="0"/>
        <w:widowControl/>
        <w:suppressLineNumbers w:val="0"/>
        <w:spacing w:after="240" w:afterAutospacing="0"/>
        <w:jc w:val="left"/>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CoffeeSize size;</w:t>
      </w:r>
    </w:p>
    <w:p>
      <w:pPr>
        <w:keepNext w:val="0"/>
        <w:keepLines w:val="0"/>
        <w:widowControl/>
        <w:suppressLineNumbers w:val="0"/>
        <w:spacing w:after="240" w:afterAutospacing="0"/>
        <w:jc w:val="left"/>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keepNext w:val="0"/>
        <w:keepLines w:val="0"/>
        <w:widowControl/>
        <w:suppressLineNumbers w:val="0"/>
        <w:spacing w:after="240" w:afterAutospacing="0"/>
        <w:jc w:val="left"/>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class CoffeeTest1</w:t>
      </w:r>
    </w:p>
    <w:p>
      <w:pPr>
        <w:keepNext w:val="0"/>
        <w:keepLines w:val="0"/>
        <w:widowControl/>
        <w:suppressLineNumbers w:val="0"/>
        <w:spacing w:after="240" w:afterAutospacing="0"/>
        <w:jc w:val="left"/>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keepNext w:val="0"/>
        <w:keepLines w:val="0"/>
        <w:widowControl/>
        <w:suppressLineNumbers w:val="0"/>
        <w:spacing w:after="240" w:afterAutospacing="0"/>
        <w:jc w:val="left"/>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void main(String args[])</w:t>
      </w:r>
    </w:p>
    <w:p>
      <w:pPr>
        <w:keepNext w:val="0"/>
        <w:keepLines w:val="0"/>
        <w:widowControl/>
        <w:suppressLineNumbers w:val="0"/>
        <w:spacing w:after="240" w:afterAutospacing="0"/>
        <w:jc w:val="left"/>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keepNext w:val="0"/>
        <w:keepLines w:val="0"/>
        <w:widowControl/>
        <w:suppressLineNumbers w:val="0"/>
        <w:spacing w:after="240" w:afterAutospacing="0"/>
        <w:jc w:val="left"/>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Coffee drink=new Coffee();</w:t>
      </w:r>
    </w:p>
    <w:p>
      <w:pPr>
        <w:keepNext w:val="0"/>
        <w:keepLines w:val="0"/>
        <w:widowControl/>
        <w:suppressLineNumbers w:val="0"/>
        <w:spacing w:after="240" w:afterAutospacing="0"/>
        <w:jc w:val="left"/>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drink.size=Coffee.CoffeeSize.BIG;</w:t>
      </w:r>
    </w:p>
    <w:p>
      <w:pPr>
        <w:keepNext w:val="0"/>
        <w:keepLines w:val="0"/>
        <w:widowControl/>
        <w:suppressLineNumbers w:val="0"/>
        <w:spacing w:after="240" w:afterAutospacing="0"/>
        <w:jc w:val="left"/>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System.out.println("The drink size is: "+drink.size);</w:t>
      </w:r>
    </w:p>
    <w:p>
      <w:pPr>
        <w:keepNext w:val="0"/>
        <w:keepLines w:val="0"/>
        <w:widowControl/>
        <w:suppressLineNumbers w:val="0"/>
        <w:spacing w:after="240" w:afterAutospacing="0"/>
        <w:jc w:val="left"/>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keepNext w:val="0"/>
        <w:keepLines w:val="0"/>
        <w:widowControl/>
        <w:suppressLineNumbers w:val="0"/>
        <w:spacing w:after="240" w:afterAutospacing="0"/>
        <w:jc w:val="left"/>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keepNext w:val="0"/>
        <w:keepLines w:val="0"/>
        <w:widowControl/>
        <w:suppressLineNumbers w:val="0"/>
        <w:spacing w:after="240" w:afterAutospacing="0"/>
        <w:jc w:val="left"/>
        <w:rPr>
          <w:rFonts w:hint="default" w:hAnsi="SimSun" w:eastAsia="SimSun" w:cs="SimSun" w:asciiTheme="minorAscii"/>
          <w:b/>
          <w:bCs/>
          <w:kern w:val="0"/>
          <w:sz w:val="24"/>
          <w:szCs w:val="24"/>
          <w:lang w:val="en-US" w:eastAsia="zh-CN" w:bidi="ar"/>
        </w:rPr>
      </w:pPr>
      <w:r>
        <w:rPr>
          <w:rFonts w:hint="default" w:hAnsi="SimSun" w:eastAsia="SimSun" w:cs="SimSun" w:asciiTheme="minorAscii"/>
          <w:b w:val="0"/>
          <w:bCs w:val="0"/>
          <w:kern w:val="0"/>
          <w:sz w:val="24"/>
          <w:szCs w:val="24"/>
          <w:lang w:val="en-US" w:eastAsia="zh-CN" w:bidi="ar"/>
        </w:rPr>
        <w:t>But, note that, an enum cannot be declared within the method.</w:t>
      </w:r>
    </w:p>
    <w:p>
      <w:pPr>
        <w:keepNext w:val="0"/>
        <w:keepLines w:val="0"/>
        <w:widowControl/>
        <w:suppressLineNumbers w:val="0"/>
        <w:spacing w:after="240" w:afterAutospacing="0"/>
        <w:jc w:val="left"/>
        <w:rPr>
          <w:rFonts w:ascii="SimSun" w:hAnsi="SimSun" w:eastAsia="SimSun" w:cs="SimSun"/>
          <w:b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note that thing. Java language designers make it optional to put a semicolon at the end of the enum declaration.</w:t>
      </w:r>
    </w:p>
    <w:p>
      <w:pPr>
        <w:keepNext w:val="0"/>
        <w:keepLines w:val="0"/>
        <w:widowControl/>
        <w:suppressLineNumbers w:val="0"/>
        <w:spacing w:after="240" w:afterAutospacing="0"/>
        <w:jc w:val="left"/>
        <w:rPr>
          <w:rFonts w:hAnsi="SimSun" w:eastAsia="SimSun" w:cs="SimSun" w:asciiTheme="minorAscii"/>
          <w:b/>
          <w:bCs/>
          <w:kern w:val="0"/>
          <w:sz w:val="24"/>
          <w:szCs w:val="24"/>
          <w:lang w:val="en-US" w:eastAsia="zh-CN" w:bidi="ar"/>
        </w:rPr>
      </w:pPr>
      <w:r>
        <w:rPr>
          <w:rFonts w:hAnsi="SimSun" w:eastAsia="SimSun" w:cs="SimSun" w:asciiTheme="minorAscii"/>
          <w:b w:val="0"/>
          <w:kern w:val="0"/>
          <w:sz w:val="24"/>
          <w:szCs w:val="24"/>
          <w:lang w:val="en-US" w:eastAsia="zh-CN" w:bidi="ar"/>
        </w:rPr>
        <w:t>So, what gets created when you make an enum? The most important thing to remember that an enum is not string or int. Each of the enumerated CoffeeSize types</w:t>
      </w:r>
      <w:r>
        <w:rPr>
          <w:rFonts w:hAnsi="SimSun" w:eastAsia="SimSun" w:cs="SimSun" w:asciiTheme="minorAscii"/>
          <w:b/>
          <w:bCs/>
          <w:kern w:val="0"/>
          <w:sz w:val="24"/>
          <w:szCs w:val="24"/>
          <w:lang w:val="en-US" w:eastAsia="zh-CN" w:bidi="ar"/>
        </w:rPr>
        <w:t xml:space="preserve"> are actually an instance of CoffeeSize. Think of an enum as a kind of class that looks something like this (not exactly though)</w:t>
      </w:r>
    </w:p>
    <w:p>
      <w:pPr>
        <w:keepNext w:val="0"/>
        <w:keepLines w:val="0"/>
        <w:widowControl/>
        <w:suppressLineNumbers w:val="0"/>
        <w:spacing w:after="240" w:afterAutospacing="0"/>
        <w:jc w:val="left"/>
        <w:rPr>
          <w:rFonts w:hAnsi="SimSun" w:eastAsia="SimSun" w:cs="SimSun" w:asciiTheme="minorAscii"/>
          <w:b w:val="0"/>
          <w:bCs w:val="0"/>
          <w:kern w:val="0"/>
          <w:sz w:val="24"/>
          <w:szCs w:val="24"/>
          <w:lang w:val="en-US" w:eastAsia="zh-CN" w:bidi="ar"/>
        </w:rPr>
      </w:pPr>
    </w:p>
    <w:p>
      <w:pPr>
        <w:keepNext w:val="0"/>
        <w:keepLines w:val="0"/>
        <w:widowControl/>
        <w:suppressLineNumbers w:val="0"/>
        <w:spacing w:after="240" w:afterAutospacing="0"/>
        <w:jc w:val="left"/>
        <w:rPr>
          <w:rFonts w:hAnsi="SimSun" w:eastAsia="SimSun" w:cs="SimSun" w:asciiTheme="minorAscii"/>
          <w:b/>
          <w:bCs/>
          <w:kern w:val="0"/>
          <w:sz w:val="24"/>
          <w:szCs w:val="24"/>
          <w:lang w:val="en-US" w:eastAsia="zh-CN" w:bidi="ar"/>
        </w:rPr>
      </w:pPr>
      <w:r>
        <w:rPr>
          <w:rFonts w:hAnsi="SimSun" w:eastAsia="SimSun" w:cs="SimSun" w:asciiTheme="minorAscii"/>
          <w:b/>
          <w:bCs/>
          <w:kern w:val="0"/>
          <w:sz w:val="24"/>
          <w:szCs w:val="24"/>
          <w:lang w:val="en-US" w:eastAsia="zh-CN" w:bidi="ar"/>
        </w:rPr>
        <w:t>class CoffeeSize</w:t>
      </w:r>
    </w:p>
    <w:p>
      <w:pPr>
        <w:keepNext w:val="0"/>
        <w:keepLines w:val="0"/>
        <w:widowControl/>
        <w:suppressLineNumbers w:val="0"/>
        <w:spacing w:after="240" w:afterAutospacing="0"/>
        <w:jc w:val="left"/>
        <w:rPr>
          <w:rFonts w:hAnsi="SimSun" w:eastAsia="SimSun" w:cs="SimSun" w:asciiTheme="minorAscii"/>
          <w:b/>
          <w:bCs/>
          <w:kern w:val="0"/>
          <w:sz w:val="24"/>
          <w:szCs w:val="24"/>
          <w:lang w:val="en-US" w:eastAsia="zh-CN" w:bidi="ar"/>
        </w:rPr>
      </w:pPr>
      <w:r>
        <w:rPr>
          <w:rFonts w:hAnsi="SimSun" w:eastAsia="SimSun" w:cs="SimSun" w:asciiTheme="minorAscii"/>
          <w:b/>
          <w:bCs/>
          <w:kern w:val="0"/>
          <w:sz w:val="24"/>
          <w:szCs w:val="24"/>
          <w:lang w:val="en-US" w:eastAsia="zh-CN" w:bidi="ar"/>
        </w:rPr>
        <w:t>{</w:t>
      </w:r>
    </w:p>
    <w:p>
      <w:pPr>
        <w:keepNext w:val="0"/>
        <w:keepLines w:val="0"/>
        <w:widowControl/>
        <w:suppressLineNumbers w:val="0"/>
        <w:spacing w:after="240" w:afterAutospacing="0"/>
        <w:ind w:firstLine="420" w:firstLineChars="0"/>
        <w:jc w:val="left"/>
        <w:rPr>
          <w:rFonts w:hAnsi="SimSun" w:eastAsia="SimSun" w:cs="SimSun" w:asciiTheme="minorAscii"/>
          <w:b/>
          <w:bCs/>
          <w:kern w:val="0"/>
          <w:sz w:val="24"/>
          <w:szCs w:val="24"/>
          <w:lang w:val="en-US" w:eastAsia="zh-CN" w:bidi="ar"/>
        </w:rPr>
      </w:pPr>
      <w:r>
        <w:rPr>
          <w:rFonts w:hAnsi="SimSun" w:eastAsia="SimSun" w:cs="SimSun" w:asciiTheme="minorAscii"/>
          <w:b/>
          <w:bCs/>
          <w:kern w:val="0"/>
          <w:sz w:val="24"/>
          <w:szCs w:val="24"/>
          <w:lang w:val="en-US" w:eastAsia="zh-CN" w:bidi="ar"/>
        </w:rPr>
        <w:t>public static final CoffeeSize BIG=new CoffeeSize(</w:t>
      </w:r>
      <w:r>
        <w:rPr>
          <w:rFonts w:hint="default" w:hAnsi="SimSun" w:eastAsia="SimSun" w:cs="SimSun" w:asciiTheme="minorAscii"/>
          <w:b/>
          <w:bCs/>
          <w:kern w:val="0"/>
          <w:sz w:val="24"/>
          <w:szCs w:val="24"/>
          <w:lang w:val="en-US" w:eastAsia="zh-CN" w:bidi="ar"/>
        </w:rPr>
        <w:t>“BIG”,0);</w:t>
      </w:r>
      <w:r>
        <w:rPr>
          <w:rFonts w:hAnsi="SimSun" w:eastAsia="SimSun" w:cs="SimSun" w:asciiTheme="minorAscii"/>
          <w:b/>
          <w:bCs/>
          <w:kern w:val="0"/>
          <w:sz w:val="24"/>
          <w:szCs w:val="24"/>
          <w:lang w:val="en-US" w:eastAsia="zh-CN" w:bidi="ar"/>
        </w:rPr>
        <w:t xml:space="preserve"> </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Ansi="SimSun" w:eastAsia="SimSun" w:cs="SimSun" w:asciiTheme="minorAscii"/>
          <w:b/>
          <w:bCs/>
          <w:kern w:val="0"/>
          <w:sz w:val="24"/>
          <w:szCs w:val="24"/>
          <w:lang w:val="en-US" w:eastAsia="zh-CN" w:bidi="ar"/>
        </w:rPr>
        <w:t>public static final CoffeeSize HUGE=new CoffeeSize(</w:t>
      </w:r>
      <w:r>
        <w:rPr>
          <w:rFonts w:hint="default" w:hAnsi="SimSun" w:eastAsia="SimSun" w:cs="SimSun" w:asciiTheme="minorAscii"/>
          <w:b/>
          <w:bCs/>
          <w:kern w:val="0"/>
          <w:sz w:val="24"/>
          <w:szCs w:val="24"/>
          <w:lang w:val="en-US" w:eastAsia="zh-CN" w:bidi="ar"/>
        </w:rPr>
        <w:t>“HUGE”,1);</w:t>
      </w:r>
    </w:p>
    <w:p>
      <w:pPr>
        <w:numPr>
          <w:ilvl w:val="0"/>
          <w:numId w:val="0"/>
        </w:numPr>
        <w:ind w:firstLine="420" w:firstLineChars="0"/>
        <w:rPr>
          <w:rFonts w:hint="default" w:hAnsi="SimSun" w:eastAsia="SimSun" w:cs="SimSun" w:asciiTheme="minorAscii"/>
          <w:b/>
          <w:bCs/>
          <w:kern w:val="0"/>
          <w:sz w:val="24"/>
          <w:szCs w:val="24"/>
          <w:lang w:val="en-US" w:eastAsia="zh-CN" w:bidi="ar"/>
        </w:rPr>
      </w:pP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static final CoffeeSize OVERWHELMING=new CoffeeSize(“OVERWHELMING”,”2”);</w:t>
      </w:r>
    </w:p>
    <w:p>
      <w:pPr>
        <w:numPr>
          <w:ilvl w:val="0"/>
          <w:numId w:val="0"/>
        </w:numPr>
        <w:ind w:firstLine="420" w:firstLineChars="0"/>
        <w:rPr>
          <w:rFonts w:hint="default" w:hAnsi="SimSun" w:eastAsia="SimSun" w:cs="SimSun" w:asciiTheme="minorAscii"/>
          <w:b/>
          <w:bCs/>
          <w:kern w:val="0"/>
          <w:sz w:val="24"/>
          <w:szCs w:val="24"/>
          <w:lang w:val="en-US" w:eastAsia="zh-CN" w:bidi="ar"/>
        </w:rPr>
      </w:pPr>
    </w:p>
    <w:p>
      <w:pPr>
        <w:numPr>
          <w:ilvl w:val="0"/>
          <w:numId w:val="0"/>
        </w:numPr>
        <w:ind w:firstLine="48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CoffeeSize(String enumName, int index)</w:t>
      </w:r>
    </w:p>
    <w:p>
      <w:pPr>
        <w:numPr>
          <w:ilvl w:val="0"/>
          <w:numId w:val="0"/>
        </w:numPr>
        <w:ind w:firstLine="48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899"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//stuff here</w:t>
      </w:r>
    </w:p>
    <w:p>
      <w:pPr>
        <w:numPr>
          <w:ilvl w:val="0"/>
          <w:numId w:val="0"/>
        </w:numPr>
        <w:ind w:firstLine="48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java valueOf() method: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val="0"/>
          <w:bCs w:val="0"/>
          <w:kern w:val="0"/>
          <w:sz w:val="24"/>
          <w:szCs w:val="24"/>
          <w:lang w:val="en-US" w:eastAsia="zh-CN" w:bidi="ar"/>
        </w:rPr>
        <w:t>The valueOf method returns the relevant Number Object holding the value of the argument passed. The argument can be a primitive data type, String, etc.</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Following are all the variants of this method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static Integer valueOf(int i)</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static Integer valueOf(String 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static Integer valueOf(String s, int radix)</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Parameters</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Here is the detail of parameters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i − </w:t>
      </w:r>
      <w:r>
        <w:rPr>
          <w:rFonts w:hint="default" w:hAnsi="SimSun" w:eastAsia="SimSun" w:cs="SimSun" w:asciiTheme="minorAscii"/>
          <w:b w:val="0"/>
          <w:bCs w:val="0"/>
          <w:kern w:val="0"/>
          <w:sz w:val="24"/>
          <w:szCs w:val="24"/>
          <w:lang w:val="en-US" w:eastAsia="zh-CN" w:bidi="ar"/>
        </w:rPr>
        <w:t>An int for which Integer representation would be returned.</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s − </w:t>
      </w:r>
      <w:r>
        <w:rPr>
          <w:rFonts w:hint="default" w:hAnsi="SimSun" w:eastAsia="SimSun" w:cs="SimSun" w:asciiTheme="minorAscii"/>
          <w:b w:val="0"/>
          <w:bCs w:val="0"/>
          <w:kern w:val="0"/>
          <w:sz w:val="24"/>
          <w:szCs w:val="24"/>
          <w:lang w:val="en-US" w:eastAsia="zh-CN" w:bidi="ar"/>
        </w:rPr>
        <w:t>A String for which Integer representation would be returned.</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radix −</w:t>
      </w:r>
      <w:r>
        <w:rPr>
          <w:rFonts w:hint="default" w:hAnsi="SimSun" w:eastAsia="SimSun" w:cs="SimSun" w:asciiTheme="minorAscii"/>
          <w:b w:val="0"/>
          <w:bCs w:val="0"/>
          <w:kern w:val="0"/>
          <w:sz w:val="24"/>
          <w:szCs w:val="24"/>
          <w:lang w:val="en-US" w:eastAsia="zh-CN" w:bidi="ar"/>
        </w:rPr>
        <w:t xml:space="preserve"> This would be used to decide the value of returned Integer based on the passed String.</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Return Value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 xml:space="preserve">valueOf(int i) − </w:t>
      </w:r>
      <w:r>
        <w:rPr>
          <w:rFonts w:hint="default" w:hAnsi="SimSun" w:eastAsia="SimSun" w:cs="SimSun" w:asciiTheme="minorAscii"/>
          <w:b w:val="0"/>
          <w:bCs w:val="0"/>
          <w:kern w:val="0"/>
          <w:sz w:val="24"/>
          <w:szCs w:val="24"/>
          <w:lang w:val="en-US" w:eastAsia="zh-CN" w:bidi="ar"/>
        </w:rPr>
        <w:t>This returns an Integer object holding the value of the specified primitive.</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valueOf(String s) − </w:t>
      </w:r>
      <w:r>
        <w:rPr>
          <w:rFonts w:hint="default" w:hAnsi="SimSun" w:eastAsia="SimSun" w:cs="SimSun" w:asciiTheme="minorAscii"/>
          <w:b w:val="0"/>
          <w:bCs w:val="0"/>
          <w:kern w:val="0"/>
          <w:sz w:val="24"/>
          <w:szCs w:val="24"/>
          <w:lang w:val="en-US" w:eastAsia="zh-CN" w:bidi="ar"/>
        </w:rPr>
        <w:t>This returns an Integer object holding the value of the specified string representation.</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valueOf(String s, int radix) − </w:t>
      </w:r>
      <w:r>
        <w:rPr>
          <w:rFonts w:hint="default" w:hAnsi="SimSun" w:eastAsia="SimSun" w:cs="SimSun" w:asciiTheme="minorAscii"/>
          <w:b w:val="0"/>
          <w:bCs w:val="0"/>
          <w:kern w:val="0"/>
          <w:sz w:val="24"/>
          <w:szCs w:val="24"/>
          <w:lang w:val="en-US" w:eastAsia="zh-CN" w:bidi="ar"/>
        </w:rPr>
        <w:t>This returns an Integer object holding the integer value of the specified string representation, parsed with the value of radix. (this radix value is actually the base in which the value will be printed. Like, base of 2, base of 10, base of 8, base of 16)</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Example</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public class Test {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void main(String args[])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Integer x =Integer.valueOf(9);</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Double c = Double.valueOf(5);</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Float a = Float.valueOf("80");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Integer b = Integer.valueOf("444",16);</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System.out.println(x);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System.out.println(c);</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System.out.println(a);</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System.out.println(b);</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This will produce the following result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Output: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9</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5.0</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80.0</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1092</w:t>
      </w:r>
      <w:r>
        <w:rPr>
          <w:rFonts w:hint="default" w:hAnsi="SimSun" w:eastAsia="SimSun" w:cs="SimSun" w:asciiTheme="minorAscii"/>
          <w:b w:val="0"/>
          <w:bCs w:val="0"/>
          <w:kern w:val="0"/>
          <w:sz w:val="24"/>
          <w:szCs w:val="24"/>
          <w:lang w:val="en-US" w:eastAsia="zh-CN" w:bidi="ar"/>
        </w:rPr>
        <w:br w:type="textWrapping"/>
      </w:r>
    </w:p>
    <w:p>
      <w:pPr>
        <w:numPr>
          <w:ilvl w:val="0"/>
          <w:numId w:val="0"/>
        </w:numPr>
        <w:rPr>
          <w:rFonts w:hint="default" w:hAnsi="SimSun" w:eastAsia="SimSun" w:cs="SimSun" w:asciiTheme="minorAscii"/>
          <w:b w:val="0"/>
          <w:bCs w:val="0"/>
          <w:kern w:val="0"/>
          <w:sz w:val="32"/>
          <w:szCs w:val="32"/>
          <w:lang w:val="en-US" w:eastAsia="zh-CN" w:bidi="ar"/>
        </w:rPr>
      </w:pPr>
      <w:r>
        <w:rPr>
          <w:rFonts w:hint="default" w:hAnsi="SimSun" w:eastAsia="SimSun" w:cs="SimSun" w:asciiTheme="minorAscii"/>
          <w:b w:val="0"/>
          <w:bCs w:val="0"/>
          <w:kern w:val="0"/>
          <w:sz w:val="32"/>
          <w:szCs w:val="32"/>
          <w:lang w:val="en-US" w:eastAsia="zh-CN" w:bidi="ar"/>
        </w:rPr>
        <w:t>)</w:t>
      </w:r>
    </w:p>
    <w:p>
      <w:pPr>
        <w:numPr>
          <w:ilvl w:val="0"/>
          <w:numId w:val="0"/>
        </w:numPr>
        <w:rPr>
          <w:rFonts w:hint="default" w:hAnsi="SimSun" w:eastAsia="SimSun" w:cs="SimSun" w:asciiTheme="minorAscii"/>
          <w:b w:val="0"/>
          <w:bCs w:val="0"/>
          <w:kern w:val="0"/>
          <w:sz w:val="32"/>
          <w:szCs w:val="32"/>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Java programming language enum types are much more powerful than their counterparts in other languages. The enum declaration defines a class (called an enum type). The enum class body can include methods and other fields.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In order to see the actual size of each enum, let's make an actual enum and examine the contents of the class file it creates.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Let's say we have the following Constants enum class: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enum Constants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ONE,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TWO,</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THREE;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Compiling the above enum and disassembling resulting class file with javap gives the following: (Now, javap disasssmbles the machine code generatedd, as disassembling </w:t>
      </w:r>
      <w:r>
        <w:rPr>
          <w:rFonts w:hint="default" w:hAnsi="SimSun" w:eastAsia="SimSun" w:cs="SimSun" w:asciiTheme="minorAscii"/>
          <w:b/>
          <w:bCs/>
          <w:kern w:val="0"/>
          <w:sz w:val="24"/>
          <w:szCs w:val="24"/>
          <w:lang w:val="en-US" w:eastAsia="zh-CN" w:bidi="ar"/>
        </w:rPr>
        <w:t>(Compiling the above enum and disassembling resulting class file with javap gives the following)</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Compiled from "Constants.java"</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public final class Constants extends java.lang.Enum{</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public static final Constants ONE;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public static final Constants TWO;</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public static final Constants THREE;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public static Constants[] values();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public static Constants valueOf(java.lang.String);</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static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disassembly shows that that each field of an enum is an instance of the Constants enum class. (Further analysis with javap will reveal that each field is initialized by creating a new object by calling the new Constants(String) constructor in the static initialization block.)</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Therefore, we can tell that each enum field that we create will be at least as much as the overhead of creating an object in the JVM.</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Declaring Constructors, Methods, Variables In An Enum:</w:t>
      </w:r>
      <w:r>
        <w:rPr>
          <w:rFonts w:hint="default" w:hAnsi="SimSun" w:eastAsia="SimSun" w:cs="SimSun" w:asciiTheme="minorAscii"/>
          <w:b/>
          <w:bCs/>
          <w:kern w:val="0"/>
          <w:sz w:val="32"/>
          <w:szCs w:val="32"/>
          <w:lang w:val="en-US" w:eastAsia="zh-CN" w:bidi="ar"/>
        </w:rPr>
        <w:br w:type="textWrapping"/>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val="0"/>
          <w:bCs w:val="0"/>
          <w:kern w:val="0"/>
          <w:sz w:val="24"/>
          <w:szCs w:val="24"/>
          <w:lang w:val="en-US" w:eastAsia="zh-CN" w:bidi="ar"/>
        </w:rPr>
        <w:t>Because, enum is a special kind of class, you can do more than just list the enumerated constant values. You can add constructors, instance variables, methods and something really strange known as a constant specific class body. To understand, why you might need more in your enum, think about the particular scenario:</w:t>
      </w:r>
      <w:r>
        <w:rPr>
          <w:rFonts w:hint="default" w:hAnsi="SimSun" w:eastAsia="SimSun" w:cs="SimSun" w:asciiTheme="minorAscii"/>
          <w:b/>
          <w:bCs/>
          <w:kern w:val="0"/>
          <w:sz w:val="24"/>
          <w:szCs w:val="24"/>
          <w:lang w:val="en-US" w:eastAsia="zh-CN" w:bidi="ar"/>
        </w:rPr>
        <w:t xml:space="preserve"> imagine you want to know the actual size, in ounces, that map to the three CoffeeSize constants. Now, you could make some kind of lookup table using some other data structures. But that will be a poor design and hard to maintain. The simplest way to treat your enum values as objects, each of which can have its own instance variables and own values.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ind w:firstLine="420" w:firstLineChars="0"/>
        <w:rPr>
          <w:rFonts w:hint="default" w:hAnsi="SimSun" w:eastAsia="SimSun" w:cs="SimSun" w:asciiTheme="minorAscii"/>
          <w:b/>
          <w:bCs/>
          <w:kern w:val="0"/>
          <w:sz w:val="24"/>
          <w:szCs w:val="24"/>
          <w:lang w:val="en-US" w:eastAsia="zh-CN" w:bidi="ar"/>
        </w:rPr>
      </w:pP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enum CoffeeSize</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BIG(8), HUGE(10), OVERWHELMING(16);</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private int ounces;</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CoffeeSize(int ounces)</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this.ounces=ounces;</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int getOunces()</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ounces;</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class Coffee</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CoffeeSize size;</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void main(String[] args)</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Coffee drink1=new Coffee();</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drink1.size=CoffeeSize.BIG;</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System.out.println("In "+drink1.size+" we get "+drink1.size.getOunces());</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Which produces: </w:t>
      </w:r>
      <w:r>
        <w:rPr>
          <w:rFonts w:hint="default" w:hAnsi="SimSun" w:eastAsia="SimSun" w:cs="SimSun" w:asciiTheme="minorAscii"/>
          <w:b/>
          <w:bCs/>
          <w:kern w:val="0"/>
          <w:sz w:val="24"/>
          <w:szCs w:val="24"/>
          <w:lang w:val="en-US" w:eastAsia="zh-CN" w:bidi="ar"/>
        </w:rPr>
        <w:t>In BIG we get 8</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8"/>
          <w:szCs w:val="28"/>
          <w:lang w:val="en-US" w:eastAsia="zh-CN" w:bidi="ar"/>
        </w:rPr>
        <w:t>There are some points to know:</w:t>
      </w:r>
      <w:r>
        <w:rPr>
          <w:rFonts w:hint="default" w:hAnsi="SimSun" w:eastAsia="SimSun" w:cs="SimSun" w:asciiTheme="minorAscii"/>
          <w:b/>
          <w:bCs/>
          <w:kern w:val="0"/>
          <w:sz w:val="28"/>
          <w:szCs w:val="28"/>
          <w:lang w:val="en-US" w:eastAsia="zh-CN" w:bidi="ar"/>
        </w:rPr>
        <w:br w:type="textWrapping"/>
      </w:r>
    </w:p>
    <w:p>
      <w:pPr>
        <w:numPr>
          <w:ilvl w:val="0"/>
          <w:numId w:val="0"/>
        </w:numPr>
        <w:rPr>
          <w:rFonts w:hint="default" w:hAnsi="SimSun" w:eastAsia="SimSun" w:cs="SimSun" w:asciiTheme="minorAscii"/>
          <w:b/>
          <w:bCs/>
          <w:kern w:val="0"/>
          <w:sz w:val="24"/>
          <w:szCs w:val="24"/>
          <w:lang w:val="en-US" w:eastAsia="zh-CN" w:bidi="ar"/>
        </w:rPr>
      </w:pPr>
    </w:p>
    <w:p>
      <w:pPr>
        <w:numPr>
          <w:ilvl w:val="0"/>
          <w:numId w:val="4"/>
        </w:numPr>
        <w:ind w:left="420" w:leftChars="0" w:hanging="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val="0"/>
          <w:bCs w:val="0"/>
          <w:kern w:val="0"/>
          <w:sz w:val="24"/>
          <w:szCs w:val="24"/>
          <w:lang w:val="en-US" w:eastAsia="zh-CN" w:bidi="ar"/>
        </w:rPr>
        <w:t>You can never invoke an enum constructor directly. The enum constructor is invoked automatically, with the arguments you defined after the constant value.</w:t>
      </w:r>
    </w:p>
    <w:p>
      <w:pPr>
        <w:numPr>
          <w:ilvl w:val="0"/>
          <w:numId w:val="4"/>
        </w:numPr>
        <w:ind w:left="420" w:leftChars="0" w:hanging="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val="0"/>
          <w:bCs w:val="0"/>
          <w:kern w:val="0"/>
          <w:sz w:val="24"/>
          <w:szCs w:val="24"/>
          <w:lang w:val="en-US" w:eastAsia="zh-CN" w:bidi="ar"/>
        </w:rPr>
        <w:t>You can define more than one argument to the constructor, and you can overload the enum constructors. Just as you overload a normal class constructor.</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Programming Paradigm, OOP:</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What is Programming Paradigm?</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Answer) Programming paradigm is a fundamental style of computer programming. It is a way of building the structures and functions around the program.</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Object Oriented Programming Paradigm:</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Answer)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OOP treats data as a critical element and does not allow data to flow freely around the system.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OOP ties data close to the function which operates on it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OOP allows decomposition of a function into a set of entities called objects(runtime instance of class) and builds data data around them</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data of an object can be accessed only by the function associated with the objects.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One object can communicate with other objects using function of that object.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Describe four key concepts of object oriented programming.</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Answer) The four key concepts of object oriented programming is 1) Encapsulation 2) Abstraction 3) Inheritance 4) Polymorphism</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1) Encapsulation:</w:t>
      </w:r>
      <w:r>
        <w:rPr>
          <w:rFonts w:hint="default" w:hAnsi="SimSun" w:eastAsia="SimSun" w:cs="SimSun" w:asciiTheme="minorAscii"/>
          <w:b w:val="0"/>
          <w:bCs w:val="0"/>
          <w:kern w:val="0"/>
          <w:sz w:val="24"/>
          <w:szCs w:val="24"/>
          <w:lang w:val="en-US" w:eastAsia="zh-CN" w:bidi="ar"/>
        </w:rPr>
        <w:t xml:space="preserve"> The wrapping up of data and methods into a single unit (called class) is known as encapsulation. Data encapsulation is the most striking feature of a class. The data is not accessible to the outside world. Only those methods, which are wrapped in the class, can access it.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So, these methods (which are wrapped in the class) provides the object's data and the program. This insulation of the data from direct access by the program is called 'data hiding'. (Private data members are example of data encapsulation)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2) Abstraction:</w:t>
      </w:r>
      <w:r>
        <w:rPr>
          <w:rFonts w:hint="default" w:hAnsi="SimSun" w:eastAsia="SimSun" w:cs="SimSun" w:asciiTheme="minorAscii"/>
          <w:b w:val="0"/>
          <w:bCs w:val="0"/>
          <w:kern w:val="0"/>
          <w:sz w:val="24"/>
          <w:szCs w:val="24"/>
          <w:lang w:val="en-US" w:eastAsia="zh-CN" w:bidi="ar"/>
        </w:rPr>
        <w:t xml:space="preserve"> Abstraction refers to the act of representing essential features of a class and omit the unnecessary details about it. For instance, when we think about a car, we don't consider all the irrelevant details like how the break actually works or how the Bluetooth device is installed in the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car, how it provides all the cool features. We think it as a transport medium which could take us from one place to another place. That is abstraction.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the difference between abstraction and encapsulation: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One is mechanism hiding and another is data hiding.</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3) Inheritance:</w:t>
      </w:r>
      <w:r>
        <w:rPr>
          <w:rFonts w:hint="default" w:hAnsi="SimSun" w:eastAsia="SimSun" w:cs="SimSun" w:asciiTheme="minorAscii"/>
          <w:b w:val="0"/>
          <w:bCs w:val="0"/>
          <w:kern w:val="0"/>
          <w:sz w:val="24"/>
          <w:szCs w:val="24"/>
          <w:lang w:val="en-US" w:eastAsia="zh-CN" w:bidi="ar"/>
        </w:rPr>
        <w:t xml:space="preserve"> Inheritance is a way by which a newly defined class inherits attributes and behaviour of an existing class along with its own properties.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Using inheritance the hierarchical relationships are established.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Inheritance allows the re usability of an existing operations and extending the basic unit of the a class without creating it from the scratch.</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Some more points about Inheritance: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Inheritance is a “is a” relationship (not a “has a” relationship)</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Like: we can say “A four-wheeler is a car” (It's a real “is a” relationship)</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But, we cannot say, “A steering wheel is a car” (It's a “has a” relationship)</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 has a relationship is used in composition. An example of composition: A structure with in a</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structure as a member)</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Inheritance promotes both. Polymorphism and code re usability.</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 xml:space="preserve">4) Polymorphism: </w:t>
      </w:r>
      <w:r>
        <w:rPr>
          <w:rFonts w:hint="default" w:hAnsi="SimSun" w:eastAsia="SimSun" w:cs="SimSun" w:asciiTheme="minorAscii"/>
          <w:b w:val="0"/>
          <w:bCs w:val="0"/>
          <w:kern w:val="0"/>
          <w:sz w:val="24"/>
          <w:szCs w:val="24"/>
          <w:lang w:val="en-US" w:eastAsia="zh-CN" w:bidi="ar"/>
        </w:rPr>
        <w:t>Polymorphism is sharing a common interface for multiple types but having different implementation for different types.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In OOP, polymorphism is a technique where objects of classes belonging to</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same hierarchical tree may posses interface bearing the same name but each having different behaviors.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It is the way of inheriting when useful, overriding when not useful.</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It allows automatically do the current behaviour even if we are working with</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many different forms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Define class.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Answer) Class is a static definition of new type as a collection of data and associated operations from which runtime instances called objects can be created.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8"/>
          <w:szCs w:val="28"/>
          <w:lang w:val="en-US" w:eastAsia="zh-CN" w:bidi="ar"/>
        </w:rPr>
        <w:t>Define object.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Answer) Object is runtime instance of a conceptual framework encapsulating typed data and typed operations that correspond to a real world entity or thing for the purpose of computer modeling.</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2"/>
          <w:szCs w:val="22"/>
          <w:lang w:val="en-US" w:eastAsia="zh-CN" w:bidi="ar"/>
        </w:rPr>
      </w:pPr>
      <w:r>
        <w:rPr>
          <w:rFonts w:hint="default" w:hAnsi="SimSun" w:eastAsia="SimSun" w:cs="SimSun" w:asciiTheme="minorAscii"/>
          <w:b/>
          <w:bCs/>
          <w:kern w:val="0"/>
          <w:sz w:val="28"/>
          <w:szCs w:val="28"/>
          <w:lang w:val="en-US" w:eastAsia="zh-CN" w:bidi="ar"/>
        </w:rPr>
        <w:t xml:space="preserve">Note: </w:t>
      </w:r>
      <w:r>
        <w:rPr>
          <w:rFonts w:hint="default" w:hAnsi="SimSun" w:eastAsia="SimSun" w:cs="SimSun" w:asciiTheme="minorAscii"/>
          <w:b w:val="0"/>
          <w:bCs w:val="0"/>
          <w:kern w:val="0"/>
          <w:sz w:val="22"/>
          <w:szCs w:val="22"/>
          <w:lang w:val="en-US" w:eastAsia="zh-CN" w:bidi="ar"/>
        </w:rPr>
        <w:t>A class cannot extend more than one class that means more than one parent per class. So, unlike, c++, java does not support multiple inheritance</w:t>
      </w:r>
    </w:p>
    <w:p>
      <w:pPr>
        <w:numPr>
          <w:ilvl w:val="0"/>
          <w:numId w:val="0"/>
        </w:numPr>
        <w:rPr>
          <w:rFonts w:hint="default" w:hAnsi="SimSun" w:eastAsia="SimSun" w:cs="SimSun" w:asciiTheme="minorAscii"/>
          <w:b w:val="0"/>
          <w:bCs w:val="0"/>
          <w:kern w:val="0"/>
          <w:sz w:val="22"/>
          <w:szCs w:val="22"/>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32"/>
          <w:szCs w:val="32"/>
          <w:lang w:val="en-US" w:eastAsia="zh-CN" w:bidi="ar"/>
        </w:rPr>
        <w:t>Overriding/Overloading:</w:t>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bCs/>
          <w:kern w:val="0"/>
          <w:sz w:val="28"/>
          <w:szCs w:val="28"/>
          <w:lang w:val="en-US" w:eastAsia="zh-CN" w:bidi="ar"/>
        </w:rPr>
        <w:t>Overriding:</w:t>
      </w:r>
    </w:p>
    <w:p>
      <w:pPr>
        <w:numPr>
          <w:ilvl w:val="0"/>
          <w:numId w:val="0"/>
        </w:numPr>
        <w:rPr>
          <w:rFonts w:hint="default" w:hAnsi="SimSun" w:eastAsia="SimSun" w:cs="SimSun" w:asciiTheme="minorAscii"/>
          <w:b/>
          <w:bCs/>
          <w:kern w:val="0"/>
          <w:sz w:val="28"/>
          <w:szCs w:val="28"/>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val="0"/>
          <w:bCs w:val="0"/>
          <w:kern w:val="0"/>
          <w:sz w:val="24"/>
          <w:szCs w:val="24"/>
          <w:lang w:val="en-US" w:eastAsia="zh-CN" w:bidi="ar"/>
        </w:rPr>
        <w:t>Any time a class inherits a method form a super class, you have the opportunity to override the method</w:t>
      </w:r>
      <w:r>
        <w:rPr>
          <w:rFonts w:hint="default" w:hAnsi="SimSun" w:eastAsia="SimSun" w:cs="SimSun" w:asciiTheme="minorAscii"/>
          <w:b/>
          <w:bCs/>
          <w:kern w:val="0"/>
          <w:sz w:val="24"/>
          <w:szCs w:val="24"/>
          <w:lang w:val="en-US" w:eastAsia="zh-CN" w:bidi="ar"/>
        </w:rPr>
        <w:t>(unless, as you learned earlier, the method is final)</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key benefit of overriding is to define the ability to define behaviour that’s specific to a particular subclass type.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val="0"/>
          <w:bCs w:val="0"/>
          <w:kern w:val="0"/>
          <w:sz w:val="24"/>
          <w:szCs w:val="24"/>
          <w:lang w:val="en-US" w:eastAsia="zh-CN" w:bidi="ar"/>
        </w:rPr>
        <w:t>For abstract methods you inherit from a superclass, you have no choice: but to implement the method in the subclass unless the subclass is also abstract.</w:t>
      </w:r>
      <w:r>
        <w:rPr>
          <w:rFonts w:hint="default" w:hAnsi="SimSun" w:eastAsia="SimSun" w:cs="SimSun" w:asciiTheme="minorAscii"/>
          <w:b/>
          <w:bCs/>
          <w:kern w:val="0"/>
          <w:sz w:val="24"/>
          <w:szCs w:val="24"/>
          <w:lang w:val="en-US" w:eastAsia="zh-CN" w:bidi="ar"/>
        </w:rPr>
        <w:t xml:space="preserve"> (unlike c++, here in case of abstract class, abstract keyword is to be mentioned explicitly)</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However, polymorphism, in which a base class object holds the reference of subclass (it can be done based on the reference rule) is a tricky one.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In that case, the base class object, cannot call the functions which are only specific to the subclass , whose reference it is currently holding.</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Animal</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void eat()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System.out.println("Generic animal eating generically");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Horse extends Animal</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void eat()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System.out.println("Horse eating hay, oats and horse treats");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void buck()</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class PolymorphismTrial</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void main(String args[])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Animal c=new Horse();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c.buck();</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This will generate a compilation error.</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 xml:space="preserve">Another important point </w:t>
      </w:r>
      <w:r>
        <w:rPr>
          <w:rFonts w:hint="default" w:hAnsi="SimSun" w:eastAsia="SimSun" w:cs="SimSun" w:asciiTheme="minorAscii"/>
          <w:b w:val="0"/>
          <w:bCs w:val="0"/>
          <w:kern w:val="0"/>
          <w:sz w:val="24"/>
          <w:szCs w:val="24"/>
          <w:lang w:val="en-US" w:eastAsia="zh-CN" w:bidi="ar"/>
        </w:rPr>
        <w:t>is overriding method cannot have a more restrictive access modifier than the method being overridden.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For instance, the following code will throw compilation error:</w:t>
      </w:r>
      <w:r>
        <w:rPr>
          <w:rFonts w:hint="default" w:hAnsi="SimSun" w:eastAsia="SimSun" w:cs="SimSun" w:asciiTheme="minorAscii"/>
          <w:b w:val="0"/>
          <w:bCs w:val="0"/>
          <w:kern w:val="0"/>
          <w:sz w:val="24"/>
          <w:szCs w:val="24"/>
          <w:lang w:val="en-US" w:eastAsia="zh-CN" w:bidi="ar"/>
        </w:rPr>
        <w:br w:type="textWrapping"/>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Animal</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void eat()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System.out.println("Generic animal eating generically");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Horse extends Animal</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private void eat()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System.out.println("Horse eating hay, oats and horse treats");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class TestAnimals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void main(String args[])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Animal a=new Animal();</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Animal b=new Horse();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a.eat();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b.eat();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TestAnimals.java:10: error: eat() in Horse cannot override eat() in Animal</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private void eat()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attempting to assign weaker access privileges; was public</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1 error</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The basic overriding rules are the following:</w:t>
      </w:r>
    </w:p>
    <w:p>
      <w:pPr>
        <w:numPr>
          <w:ilvl w:val="0"/>
          <w:numId w:val="0"/>
        </w:numPr>
        <w:rPr>
          <w:rFonts w:hint="default" w:hAnsi="SimSun" w:eastAsia="SimSun" w:cs="SimSun" w:asciiTheme="minorAscii"/>
          <w:b/>
          <w:bCs/>
          <w:kern w:val="0"/>
          <w:sz w:val="28"/>
          <w:szCs w:val="28"/>
          <w:lang w:val="en-US" w:eastAsia="zh-CN" w:bidi="ar"/>
        </w:rPr>
      </w:pPr>
    </w:p>
    <w:p>
      <w:pPr>
        <w:numPr>
          <w:ilvl w:val="0"/>
          <w:numId w:val="4"/>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argument list must exactly match that of the overridden method, If they don’t match, you can end up with an overloaded method you did not intend.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4"/>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return type must be same as, or a subtype of, the return type declared in in the original method in the superclass</w:t>
      </w:r>
      <w:r>
        <w:rPr>
          <w:rFonts w:hint="default" w:hAnsi="SimSun" w:eastAsia="SimSun" w:cs="SimSun" w:asciiTheme="minorAscii"/>
          <w:b w:val="0"/>
          <w:bCs w:val="0"/>
          <w:kern w:val="0"/>
          <w:sz w:val="24"/>
          <w:szCs w:val="24"/>
          <w:lang w:val="en-US" w:eastAsia="zh-CN" w:bidi="ar"/>
        </w:rPr>
        <w:br w:type="textWrapping"/>
      </w:r>
    </w:p>
    <w:p>
      <w:pPr>
        <w:numPr>
          <w:ilvl w:val="0"/>
          <w:numId w:val="4"/>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access level of a overridden function cannot be more restricted than the original method.</w:t>
      </w:r>
      <w:r>
        <w:rPr>
          <w:rFonts w:hint="default" w:hAnsi="SimSun" w:eastAsia="SimSun" w:cs="SimSun" w:asciiTheme="minorAscii"/>
          <w:b w:val="0"/>
          <w:bCs w:val="0"/>
          <w:kern w:val="0"/>
          <w:sz w:val="24"/>
          <w:szCs w:val="24"/>
          <w:lang w:val="en-US" w:eastAsia="zh-CN" w:bidi="ar"/>
        </w:rPr>
        <w:br w:type="textWrapping"/>
      </w:r>
    </w:p>
    <w:p>
      <w:pPr>
        <w:numPr>
          <w:ilvl w:val="0"/>
          <w:numId w:val="4"/>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Instance methods can only be overridden only if they are inherited by the subclass.</w:t>
      </w:r>
      <w:r>
        <w:rPr>
          <w:rFonts w:hint="default" w:hAnsi="SimSun" w:eastAsia="SimSun" w:cs="SimSun" w:asciiTheme="minorAscii"/>
          <w:b w:val="0"/>
          <w:bCs w:val="0"/>
          <w:kern w:val="0"/>
          <w:sz w:val="24"/>
          <w:szCs w:val="24"/>
          <w:lang w:val="en-US" w:eastAsia="zh-CN" w:bidi="ar"/>
        </w:rPr>
        <w:br w:type="textWrapping"/>
      </w:r>
    </w:p>
    <w:p>
      <w:pPr>
        <w:numPr>
          <w:ilvl w:val="0"/>
          <w:numId w:val="4"/>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overriding method can throw any unchecked exception, regardless of whether the original method declares the exception</w:t>
      </w:r>
      <w:r>
        <w:rPr>
          <w:rFonts w:hint="default" w:hAnsi="SimSun" w:eastAsia="SimSun" w:cs="SimSun" w:asciiTheme="minorAscii"/>
          <w:b w:val="0"/>
          <w:bCs w:val="0"/>
          <w:kern w:val="0"/>
          <w:sz w:val="24"/>
          <w:szCs w:val="24"/>
          <w:lang w:val="en-US" w:eastAsia="zh-CN" w:bidi="ar"/>
        </w:rPr>
        <w:br w:type="textWrapping"/>
      </w:r>
    </w:p>
    <w:p>
      <w:pPr>
        <w:numPr>
          <w:ilvl w:val="0"/>
          <w:numId w:val="4"/>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The overriding method must not throw any checked exception that are new or broader than those declared by the original method. For example, a method which declares a FileNotFoundException, cannot be overridden by a method which throws SQLException, Exception or any other runtime exception unless it is subclass of </w:t>
      </w:r>
      <w:r>
        <w:rPr>
          <w:rFonts w:hint="default" w:hAnsi="SimSun" w:eastAsia="SimSun" w:cs="SimSun" w:asciiTheme="minorAscii"/>
          <w:b/>
          <w:bCs/>
          <w:kern w:val="0"/>
          <w:sz w:val="24"/>
          <w:szCs w:val="24"/>
          <w:lang w:val="en-US" w:eastAsia="zh-CN" w:bidi="ar"/>
        </w:rPr>
        <w:t>FileNotFoundException</w:t>
      </w:r>
      <w:r>
        <w:rPr>
          <w:rFonts w:hint="default" w:hAnsi="SimSun" w:eastAsia="SimSun" w:cs="SimSun" w:asciiTheme="minorAscii"/>
          <w:b w:val="0"/>
          <w:bCs w:val="0"/>
          <w:kern w:val="0"/>
          <w:sz w:val="24"/>
          <w:szCs w:val="24"/>
          <w:lang w:val="en-US" w:eastAsia="zh-CN" w:bidi="ar"/>
        </w:rPr>
        <w:br w:type="textWrapping"/>
      </w:r>
    </w:p>
    <w:p>
      <w:pPr>
        <w:numPr>
          <w:ilvl w:val="0"/>
          <w:numId w:val="4"/>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overriding method can throw narrower and/or fewer exceptions.</w:t>
      </w:r>
      <w:r>
        <w:rPr>
          <w:rFonts w:hint="default" w:hAnsi="SimSun" w:eastAsia="SimSun" w:cs="SimSun" w:asciiTheme="minorAscii"/>
          <w:b w:val="0"/>
          <w:bCs w:val="0"/>
          <w:kern w:val="0"/>
          <w:sz w:val="24"/>
          <w:szCs w:val="24"/>
          <w:lang w:val="en-US" w:eastAsia="zh-CN" w:bidi="ar"/>
        </w:rPr>
        <w:br w:type="textWrapping"/>
      </w:r>
    </w:p>
    <w:p>
      <w:pPr>
        <w:numPr>
          <w:ilvl w:val="0"/>
          <w:numId w:val="4"/>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You cannot override a method marked as final.</w:t>
      </w:r>
      <w:r>
        <w:rPr>
          <w:rFonts w:hint="default" w:hAnsi="SimSun" w:eastAsia="SimSun" w:cs="SimSun" w:asciiTheme="minorAscii"/>
          <w:b w:val="0"/>
          <w:bCs w:val="0"/>
          <w:kern w:val="0"/>
          <w:sz w:val="24"/>
          <w:szCs w:val="24"/>
          <w:lang w:val="en-US" w:eastAsia="zh-CN" w:bidi="ar"/>
        </w:rPr>
        <w:br w:type="textWrapping"/>
      </w:r>
    </w:p>
    <w:p>
      <w:pPr>
        <w:numPr>
          <w:ilvl w:val="0"/>
          <w:numId w:val="4"/>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You cannot override a method that is a static. (because, static methods are class specific, not instance specific)</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Invoking A SuperClass Version of the Overridden Method:</w:t>
      </w:r>
    </w:p>
    <w:p>
      <w:pPr>
        <w:numPr>
          <w:ilvl w:val="0"/>
          <w:numId w:val="0"/>
        </w:numPr>
        <w:rPr>
          <w:rFonts w:hint="default" w:hAnsi="SimSun" w:eastAsia="SimSun" w:cs="SimSun" w:asciiTheme="minorAscii"/>
          <w:b/>
          <w:bCs/>
          <w:kern w:val="0"/>
          <w:sz w:val="28"/>
          <w:szCs w:val="28"/>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That can be done using super keyword. Suppose, a subclass overrides the method eat() of a superclass, it can invoked the super class’s method by using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super</w:t>
      </w:r>
      <w:r>
        <w:rPr>
          <w:rFonts w:hint="default" w:hAnsi="SimSun" w:eastAsia="SimSun" w:cs="SimSun" w:asciiTheme="minorAscii"/>
          <w:b w:val="0"/>
          <w:bCs w:val="0"/>
          <w:kern w:val="0"/>
          <w:sz w:val="24"/>
          <w:szCs w:val="24"/>
          <w:lang w:val="en-US" w:eastAsia="zh-CN" w:bidi="ar"/>
        </w:rPr>
        <w:t xml:space="preserve"> keyword. </w:t>
      </w:r>
      <w:r>
        <w:rPr>
          <w:rFonts w:hint="default" w:hAnsi="SimSun" w:eastAsia="SimSun" w:cs="SimSun" w:asciiTheme="minorAscii"/>
          <w:b w:val="0"/>
          <w:bCs w:val="0"/>
          <w:kern w:val="0"/>
          <w:sz w:val="24"/>
          <w:szCs w:val="24"/>
          <w:lang w:val="en-US" w:eastAsia="zh-CN" w:bidi="ar"/>
        </w:rPr>
        <w:br w:type="textWrapping"/>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super.eat()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Now, the standard rules are obviously followed of </w:t>
      </w:r>
      <w:r>
        <w:rPr>
          <w:rFonts w:hint="default" w:hAnsi="SimSun" w:eastAsia="SimSun" w:cs="SimSun" w:asciiTheme="minorAscii"/>
          <w:b/>
          <w:bCs/>
          <w:kern w:val="0"/>
          <w:sz w:val="24"/>
          <w:szCs w:val="24"/>
          <w:lang w:val="en-US" w:eastAsia="zh-CN" w:bidi="ar"/>
        </w:rPr>
        <w:t>method overriding.</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However, there is an additional thing.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You can use super only to access a method in a class’s superclass, not the superclass of the superclass. That is you cannot say </w:t>
      </w:r>
      <w:r>
        <w:rPr>
          <w:rFonts w:hint="default" w:hAnsi="SimSun" w:eastAsia="SimSun" w:cs="SimSun" w:asciiTheme="minorAscii"/>
          <w:b/>
          <w:bCs/>
          <w:kern w:val="0"/>
          <w:sz w:val="24"/>
          <w:szCs w:val="24"/>
          <w:lang w:val="en-US" w:eastAsia="zh-CN" w:bidi="ar"/>
        </w:rPr>
        <w:t>super.super.doStuff()</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If a method is overridden, but you use a polymorphic(supertype) reference to refer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To the subtype object with the overriding method, the </w:t>
      </w:r>
      <w:r>
        <w:rPr>
          <w:rFonts w:hint="default" w:hAnsi="SimSun" w:eastAsia="SimSun" w:cs="SimSun" w:asciiTheme="minorAscii"/>
          <w:b/>
          <w:bCs/>
          <w:kern w:val="0"/>
          <w:sz w:val="24"/>
          <w:szCs w:val="24"/>
          <w:lang w:val="en-US" w:eastAsia="zh-CN" w:bidi="ar"/>
        </w:rPr>
        <w:t xml:space="preserve">compiler (compile time) </w:t>
      </w:r>
      <w:r>
        <w:rPr>
          <w:rFonts w:hint="default" w:hAnsi="SimSun" w:eastAsia="SimSun" w:cs="SimSun" w:asciiTheme="minorAscii"/>
          <w:b w:val="0"/>
          <w:bCs w:val="0"/>
          <w:kern w:val="0"/>
          <w:sz w:val="24"/>
          <w:szCs w:val="24"/>
          <w:lang w:val="en-US" w:eastAsia="zh-CN" w:bidi="ar"/>
        </w:rPr>
        <w:t xml:space="preserve"> assumes you are calling the supertype version of the method. If the supertype version declares a checked exception, but the overriding subtype method does not, the </w:t>
      </w:r>
      <w:r>
        <w:rPr>
          <w:rFonts w:hint="default" w:hAnsi="SimSun" w:eastAsia="SimSun" w:cs="SimSun" w:asciiTheme="minorAscii"/>
          <w:b/>
          <w:bCs/>
          <w:kern w:val="0"/>
          <w:sz w:val="24"/>
          <w:szCs w:val="24"/>
          <w:lang w:val="en-US" w:eastAsia="zh-CN" w:bidi="ar"/>
        </w:rPr>
        <w:t>compiler</w:t>
      </w:r>
      <w:r>
        <w:rPr>
          <w:rFonts w:hint="default" w:hAnsi="SimSun" w:eastAsia="SimSun" w:cs="SimSun" w:asciiTheme="minorAscii"/>
          <w:b w:val="0"/>
          <w:bCs w:val="0"/>
          <w:kern w:val="0"/>
          <w:sz w:val="24"/>
          <w:szCs w:val="24"/>
          <w:lang w:val="en-US" w:eastAsia="zh-CN" w:bidi="ar"/>
        </w:rPr>
        <w:t xml:space="preserve"> still thinks you are calling a method that declares an exception. </w:t>
      </w:r>
    </w:p>
    <w:p>
      <w:pPr>
        <w:numPr>
          <w:ilvl w:val="0"/>
          <w:numId w:val="0"/>
        </w:numPr>
        <w:rPr>
          <w:rFonts w:hint="default" w:hAnsi="SimSun" w:eastAsia="SimSun" w:cs="SimSun" w:asciiTheme="minorAscii"/>
          <w:b/>
          <w:bCs/>
          <w:kern w:val="0"/>
          <w:sz w:val="28"/>
          <w:szCs w:val="28"/>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Overloaded Methods:</w:t>
      </w:r>
      <w:r>
        <w:rPr>
          <w:rFonts w:hint="default" w:hAnsi="SimSun" w:eastAsia="SimSun" w:cs="SimSun" w:asciiTheme="minorAscii"/>
          <w:b/>
          <w:bCs/>
          <w:kern w:val="0"/>
          <w:sz w:val="32"/>
          <w:szCs w:val="32"/>
          <w:lang w:val="en-US" w:eastAsia="zh-CN" w:bidi="ar"/>
        </w:rPr>
        <w:br w:type="textWrapping"/>
      </w:r>
    </w:p>
    <w:p>
      <w:pPr>
        <w:numPr>
          <w:ilvl w:val="0"/>
          <w:numId w:val="4"/>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overloaded method must change the argument list.</w:t>
      </w:r>
    </w:p>
    <w:p>
      <w:pPr>
        <w:numPr>
          <w:ilvl w:val="0"/>
          <w:numId w:val="4"/>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Overloaded method can change the return type.</w:t>
      </w:r>
    </w:p>
    <w:p>
      <w:pPr>
        <w:numPr>
          <w:ilvl w:val="0"/>
          <w:numId w:val="4"/>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Overloaded method can change the access modifier.</w:t>
      </w:r>
    </w:p>
    <w:p>
      <w:pPr>
        <w:numPr>
          <w:ilvl w:val="0"/>
          <w:numId w:val="4"/>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Overloaded methods can declare new or broader checked exception.</w:t>
      </w:r>
    </w:p>
    <w:p>
      <w:pPr>
        <w:numPr>
          <w:ilvl w:val="0"/>
          <w:numId w:val="4"/>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 method can be overloaded in the same class or subclass. (however,the first rule is to be followed. Overloaded method must change the argument list)</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Invoking overloaded methods that take object references rather than primitive type is a little more interesting. Say you have the overloaded method such that one version takes an animal and another version takes a horse (horse extends animal). If you pass a Horse object in the method invocation, you will invoke the overloaded version that takes Horse.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Animal</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Horse extends Animal</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UseAnimals</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void doStuff(Animal s)</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System.out.println("In the animal version");</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void doStuff(Horse h)</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System.out.println("In the horse version");</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void main(String args[])</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UseAnimals ua=new UseAnimals();</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Animal animalObj=new Animal();</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Horse horseObj=new Horse();</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ua.doStuff(animalObj);</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ua.doStuff(horseObj);</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here, the output is what you expect</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In the animal version</w:t>
      </w: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In the horse version</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But, what if you use an Animal reference to a horse object?</w:t>
      </w:r>
    </w:p>
    <w:p>
      <w:pPr>
        <w:numPr>
          <w:ilvl w:val="0"/>
          <w:numId w:val="0"/>
        </w:numPr>
        <w:ind w:leftChars="0"/>
        <w:rPr>
          <w:rFonts w:hint="default" w:hAnsi="SimSun" w:eastAsia="SimSun" w:cs="SimSun" w:asciiTheme="minorAscii"/>
          <w:b/>
          <w:bCs/>
          <w:kern w:val="0"/>
          <w:sz w:val="24"/>
          <w:szCs w:val="24"/>
          <w:lang w:val="en-US" w:eastAsia="zh-CN" w:bidi="ar"/>
        </w:rPr>
      </w:pP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Animal animalRefToHorse=new Horse();</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ua.doStuff(animalRefToHorse);</w:t>
      </w:r>
    </w:p>
    <w:p>
      <w:pPr>
        <w:numPr>
          <w:ilvl w:val="0"/>
          <w:numId w:val="0"/>
        </w:numPr>
        <w:ind w:leftChars="0"/>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Which of the overloaded versions is invoked? You might want to answer, “The want that takes a Horse, since, ultimately, the Animal class object animalRefToHorse is holding reference of a Horse class, and that is the one which is passed to the method. But that’s not how it works. The preceding code will actually print: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In the animal version.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Even though the actual object at runtime is a Horse and not an Animal. The choice of which overloaded method to call (in other words, the signature of the method) is not dynamically decided at runtime.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(in case of overloading)</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Which overridden version of the method to call is decided at runtime based on the object type.</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Animal animalRefToHorse=new Horse();</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Here, Animal is the reference type.</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 xml:space="preserve">new Horse(), </w:t>
      </w:r>
      <w:r>
        <w:rPr>
          <w:rFonts w:hint="default" w:hAnsi="SimSun" w:eastAsia="SimSun" w:cs="SimSun" w:asciiTheme="minorAscii"/>
          <w:b w:val="0"/>
          <w:bCs w:val="0"/>
          <w:kern w:val="0"/>
          <w:sz w:val="24"/>
          <w:szCs w:val="24"/>
          <w:lang w:val="en-US" w:eastAsia="zh-CN" w:bidi="ar"/>
        </w:rPr>
        <w:t xml:space="preserve">this Horse is the object type.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Animal</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void eat()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System.out.println("Generic animal eating generically"):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class Horse extends Animal</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void eat()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System.out.println("Horse eating hay");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void eat(String 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System.out.println("Horse eating "+s);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Notice that, the Horse class has both overloaded and overridden the eat() method.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default" w:hAnsi="SimSun" w:eastAsia="SimSun" w:cs="SimSun" w:asciiTheme="minorAscii"/>
                <w:b/>
                <w:bCs/>
                <w:kern w:val="0"/>
                <w:sz w:val="24"/>
                <w:szCs w:val="24"/>
                <w:vertAlign w:val="baseline"/>
                <w:lang w:val="en-US" w:eastAsia="zh-CN" w:bidi="ar"/>
              </w:rPr>
            </w:pPr>
            <w:r>
              <w:rPr>
                <w:rFonts w:hint="default" w:hAnsi="SimSun" w:eastAsia="SimSun" w:cs="SimSun" w:asciiTheme="minorAscii"/>
                <w:b/>
                <w:bCs/>
                <w:kern w:val="0"/>
                <w:sz w:val="24"/>
                <w:szCs w:val="24"/>
                <w:vertAlign w:val="baseline"/>
                <w:lang w:val="en-US" w:eastAsia="zh-CN" w:bidi="ar"/>
              </w:rPr>
              <w:t>Method Invocation Code</w:t>
            </w:r>
          </w:p>
        </w:tc>
        <w:tc>
          <w:tcPr>
            <w:tcW w:w="4261" w:type="dxa"/>
          </w:tcPr>
          <w:p>
            <w:pPr>
              <w:widowControl w:val="0"/>
              <w:numPr>
                <w:ilvl w:val="0"/>
                <w:numId w:val="0"/>
              </w:numPr>
              <w:jc w:val="both"/>
              <w:rPr>
                <w:rFonts w:hint="default" w:hAnsi="SimSun" w:eastAsia="SimSun" w:cs="SimSun" w:asciiTheme="minorAscii"/>
                <w:b/>
                <w:bCs/>
                <w:kern w:val="0"/>
                <w:sz w:val="24"/>
                <w:szCs w:val="24"/>
                <w:vertAlign w:val="baseline"/>
                <w:lang w:val="en-US" w:eastAsia="zh-CN" w:bidi="ar"/>
              </w:rPr>
            </w:pPr>
            <w:r>
              <w:rPr>
                <w:rFonts w:hint="default" w:hAnsi="SimSun" w:eastAsia="SimSun" w:cs="SimSun" w:asciiTheme="minorAscii"/>
                <w:b/>
                <w:bCs/>
                <w:kern w:val="0"/>
                <w:sz w:val="24"/>
                <w:szCs w:val="24"/>
                <w:vertAlign w:val="baseline"/>
                <w:lang w:val="en-US" w:eastAsia="zh-CN" w:bidi="ar"/>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Animal a=new Animal();</w:t>
            </w:r>
          </w:p>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a.eat();</w:t>
            </w:r>
          </w:p>
        </w:tc>
        <w:tc>
          <w:tcPr>
            <w:tcW w:w="426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lang w:val="en-US" w:eastAsia="zh-CN" w:bidi="ar"/>
              </w:rPr>
              <w:t>Generic animal eating generically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Horse h=new Horse();</w:t>
            </w:r>
            <w:r>
              <w:rPr>
                <w:rFonts w:hint="default" w:hAnsi="SimSun" w:eastAsia="SimSun" w:cs="SimSun" w:asciiTheme="minorAscii"/>
                <w:b w:val="0"/>
                <w:bCs w:val="0"/>
                <w:kern w:val="0"/>
                <w:sz w:val="24"/>
                <w:szCs w:val="24"/>
                <w:vertAlign w:val="baseline"/>
                <w:lang w:val="en-US" w:eastAsia="zh-CN" w:bidi="ar"/>
              </w:rPr>
              <w:br w:type="textWrapping"/>
            </w:r>
            <w:r>
              <w:rPr>
                <w:rFonts w:hint="default" w:hAnsi="SimSun" w:eastAsia="SimSun" w:cs="SimSun" w:asciiTheme="minorAscii"/>
                <w:b w:val="0"/>
                <w:bCs w:val="0"/>
                <w:kern w:val="0"/>
                <w:sz w:val="24"/>
                <w:szCs w:val="24"/>
                <w:vertAlign w:val="baseline"/>
                <w:lang w:val="en-US" w:eastAsia="zh-CN" w:bidi="ar"/>
              </w:rPr>
              <w:t>h.eat();</w:t>
            </w:r>
          </w:p>
        </w:tc>
        <w:tc>
          <w:tcPr>
            <w:tcW w:w="426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Horse eating hay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Animal ah=new Horse();</w:t>
            </w:r>
            <w:r>
              <w:rPr>
                <w:rFonts w:hint="default" w:hAnsi="SimSun" w:eastAsia="SimSun" w:cs="SimSun" w:asciiTheme="minorAscii"/>
                <w:b w:val="0"/>
                <w:bCs w:val="0"/>
                <w:kern w:val="0"/>
                <w:sz w:val="24"/>
                <w:szCs w:val="24"/>
                <w:vertAlign w:val="baseline"/>
                <w:lang w:val="en-US" w:eastAsia="zh-CN" w:bidi="ar"/>
              </w:rPr>
              <w:br w:type="textWrapping"/>
            </w:r>
            <w:r>
              <w:rPr>
                <w:rFonts w:hint="default" w:hAnsi="SimSun" w:eastAsia="SimSun" w:cs="SimSun" w:asciiTheme="minorAscii"/>
                <w:b w:val="0"/>
                <w:bCs w:val="0"/>
                <w:kern w:val="0"/>
                <w:sz w:val="24"/>
                <w:szCs w:val="24"/>
                <w:vertAlign w:val="baseline"/>
                <w:lang w:val="en-US" w:eastAsia="zh-CN" w:bidi="ar"/>
              </w:rPr>
              <w:t>ah.eat();</w:t>
            </w:r>
          </w:p>
        </w:tc>
        <w:tc>
          <w:tcPr>
            <w:tcW w:w="426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Horse eating Hay.</w:t>
            </w:r>
            <w:r>
              <w:rPr>
                <w:rFonts w:hint="default" w:hAnsi="SimSun" w:eastAsia="SimSun" w:cs="SimSun" w:asciiTheme="minorAscii"/>
                <w:b w:val="0"/>
                <w:bCs w:val="0"/>
                <w:kern w:val="0"/>
                <w:sz w:val="24"/>
                <w:szCs w:val="24"/>
                <w:vertAlign w:val="baseline"/>
                <w:lang w:val="en-US" w:eastAsia="zh-CN" w:bidi="ar"/>
              </w:rPr>
              <w:br w:type="textWrapping"/>
            </w:r>
            <w:r>
              <w:rPr>
                <w:rFonts w:hint="default" w:hAnsi="SimSun" w:eastAsia="SimSun" w:cs="SimSun" w:asciiTheme="minorAscii"/>
                <w:b w:val="0"/>
                <w:bCs w:val="0"/>
                <w:kern w:val="0"/>
                <w:sz w:val="24"/>
                <w:szCs w:val="24"/>
                <w:vertAlign w:val="baseline"/>
                <w:lang w:val="en-US" w:eastAsia="zh-CN" w:bidi="ar"/>
              </w:rPr>
              <w:t>Polymorphism works: The actual object type (Horse), not the reference type (Animal), is used to determine which eat() is called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Horse he=new Horse();</w:t>
            </w:r>
          </w:p>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He.eat(“Apples”);</w:t>
            </w:r>
          </w:p>
        </w:tc>
        <w:tc>
          <w:tcPr>
            <w:tcW w:w="426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Horse eating Apples</w:t>
            </w:r>
          </w:p>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The overloaded eat(String s) method is invoked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Animal a2=new Animal();</w:t>
            </w:r>
          </w:p>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A2.eat(“treats”)</w:t>
            </w:r>
          </w:p>
        </w:tc>
        <w:tc>
          <w:tcPr>
            <w:tcW w:w="426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Compiler error!. Compiler does not see that the animal class does not have an eat() method that takes a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Animal ah2=new Horse();</w:t>
            </w:r>
          </w:p>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ah2.eat(“Carrots”);</w:t>
            </w:r>
          </w:p>
        </w:tc>
        <w:tc>
          <w:tcPr>
            <w:tcW w:w="426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Compiler error. Compiler will look only at the reference (compile time) and sees that Animal does not have an eat() method that takes a string. Compiler does not care the type of actual object.</w:t>
            </w:r>
          </w:p>
        </w:tc>
      </w:tr>
    </w:tbl>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8"/>
          <w:szCs w:val="28"/>
          <w:lang w:val="en-US" w:eastAsia="zh-CN" w:bidi="ar"/>
        </w:rPr>
        <w:t>Difference Between Overridden and Overloaded Methods:</w:t>
      </w:r>
    </w:p>
    <w:p>
      <w:pPr>
        <w:numPr>
          <w:ilvl w:val="0"/>
          <w:numId w:val="0"/>
        </w:numPr>
        <w:rPr>
          <w:rFonts w:hint="default" w:hAnsi="SimSun" w:eastAsia="SimSun" w:cs="SimSun" w:asciiTheme="minorAscii"/>
          <w:b w:val="0"/>
          <w:bCs w:val="0"/>
          <w:kern w:val="0"/>
          <w:sz w:val="24"/>
          <w:szCs w:val="24"/>
          <w:lang w:val="en-US" w:eastAsia="zh-CN" w:bidi="ar"/>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default" w:hAnsi="SimSun" w:eastAsia="SimSun" w:cs="SimSun" w:asciiTheme="minorAscii"/>
                <w:b/>
                <w:bCs/>
                <w:kern w:val="0"/>
                <w:sz w:val="24"/>
                <w:szCs w:val="24"/>
                <w:vertAlign w:val="baseline"/>
                <w:lang w:val="en-US" w:eastAsia="zh-CN" w:bidi="ar"/>
              </w:rPr>
            </w:pPr>
          </w:p>
        </w:tc>
        <w:tc>
          <w:tcPr>
            <w:tcW w:w="2841" w:type="dxa"/>
          </w:tcPr>
          <w:p>
            <w:pPr>
              <w:widowControl w:val="0"/>
              <w:numPr>
                <w:ilvl w:val="0"/>
                <w:numId w:val="0"/>
              </w:numPr>
              <w:jc w:val="both"/>
              <w:rPr>
                <w:rFonts w:hint="default" w:hAnsi="SimSun" w:eastAsia="SimSun" w:cs="SimSun" w:asciiTheme="minorAscii"/>
                <w:b/>
                <w:bCs/>
                <w:kern w:val="0"/>
                <w:sz w:val="24"/>
                <w:szCs w:val="24"/>
                <w:vertAlign w:val="baseline"/>
                <w:lang w:val="en-US" w:eastAsia="zh-CN" w:bidi="ar"/>
              </w:rPr>
            </w:pPr>
            <w:r>
              <w:rPr>
                <w:rFonts w:hint="default" w:hAnsi="SimSun" w:eastAsia="SimSun" w:cs="SimSun" w:asciiTheme="minorAscii"/>
                <w:b/>
                <w:bCs/>
                <w:kern w:val="0"/>
                <w:sz w:val="24"/>
                <w:szCs w:val="24"/>
                <w:vertAlign w:val="baseline"/>
                <w:lang w:val="en-US" w:eastAsia="zh-CN" w:bidi="ar"/>
              </w:rPr>
              <w:t>Overloaded Method</w:t>
            </w:r>
          </w:p>
        </w:tc>
        <w:tc>
          <w:tcPr>
            <w:tcW w:w="2841" w:type="dxa"/>
          </w:tcPr>
          <w:p>
            <w:pPr>
              <w:widowControl w:val="0"/>
              <w:numPr>
                <w:ilvl w:val="0"/>
                <w:numId w:val="0"/>
              </w:numPr>
              <w:jc w:val="both"/>
              <w:rPr>
                <w:rFonts w:hint="default" w:hAnsi="SimSun" w:eastAsia="SimSun" w:cs="SimSun" w:asciiTheme="minorAscii"/>
                <w:b/>
                <w:bCs/>
                <w:kern w:val="0"/>
                <w:sz w:val="24"/>
                <w:szCs w:val="24"/>
                <w:vertAlign w:val="baseline"/>
                <w:lang w:val="en-US" w:eastAsia="zh-CN" w:bidi="ar"/>
              </w:rPr>
            </w:pPr>
            <w:r>
              <w:rPr>
                <w:rFonts w:hint="default" w:hAnsi="SimSun" w:eastAsia="SimSun" w:cs="SimSun" w:asciiTheme="minorAscii"/>
                <w:b/>
                <w:bCs/>
                <w:kern w:val="0"/>
                <w:sz w:val="24"/>
                <w:szCs w:val="24"/>
                <w:vertAlign w:val="baseline"/>
                <w:lang w:val="en-US" w:eastAsia="zh-CN" w:bidi="ar"/>
              </w:rPr>
              <w:t>Overridden 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Argument(s)</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Must change.</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Must not change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Return Type</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Can change</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In most cases cannot change until the return type was an object to some superclass in the original method and object to the subclass in the overridden methods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Exceptions</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Can change</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Can reduce or eliminate. Can not throw new or broader checked exceptions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Access</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Can change</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Must not make more restrictive access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Invocation</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 xml:space="preserve">Reference type determines which overloaded version is selected. Happens at compile time.  </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Object type (in other words, the type of the actual instance on the heap) determines which method is selected. Happens at runtime.</w:t>
            </w:r>
          </w:p>
        </w:tc>
      </w:tr>
    </w:tbl>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28"/>
          <w:szCs w:val="28"/>
          <w:lang w:val="en-US" w:eastAsia="zh-CN" w:bidi="ar"/>
        </w:rPr>
        <w:t>Now, a overridden method can return a object to the subclass of the class whose object is returned in the original function. This property is called Covariant Returns.</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Casting:</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You have seen how it’s both possible and common to use generic reference variable types to refer to more specific object types. (we could use a superclass reference to refer to subclass object types) It’s the heart of the polymorphism. For example, this line of code second nature by now:</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Animal animal=new Dog();</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But what happens when you want to use that animal reference variable to invoke a method which is specific to Dog.  (and that method is not defined as a generic method is Animal)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In the following code, we have got an array of Animals, and whenever we find a Dog in the array, we want to do a special Dog thing.</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Animal</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void makeNoise();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Dog extends Animal</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void makeNoise()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System.out.println("Bark");</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void playDead()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System.out.println("Roll over");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class CastTest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void main(String args[])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Animal []a={new Animal(), new Dog(), new Animal()};</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for(Animal animal: a)</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animal.makeNoise();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if(animal instanceof Dog)</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//it will check the specific class Type of an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animal.playDead();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It will necessarily generate compilation error.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However, if we change the following code block: </w:t>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bCs/>
          <w:kern w:val="0"/>
          <w:sz w:val="24"/>
          <w:szCs w:val="24"/>
          <w:lang w:val="en-US" w:eastAsia="zh-CN" w:bidi="ar"/>
        </w:rPr>
        <w:t>if(animal instanceof Dog)</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//it will check the specific class Type of an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animal.playDead();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To</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if(animal instanceof Dog)</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//it will check the specific class Type of an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Dog d=(dog) animal;</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animal.playDead();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It will work fine.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Thee new and improved code block contains a cast, which in this case is sometimes called a downcast, because, we are casting down the inheritance tree to a more specific class.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It’s important to know about that the compiler is forced to trust us when we do a downcast, even when we screw up:</w:t>
      </w:r>
      <w:r>
        <w:rPr>
          <w:rFonts w:hint="default" w:hAnsi="SimSun" w:eastAsia="SimSun" w:cs="SimSun" w:asciiTheme="minorAscii"/>
          <w:b w:val="0"/>
          <w:bCs w:val="0"/>
          <w:kern w:val="0"/>
          <w:sz w:val="24"/>
          <w:szCs w:val="24"/>
          <w:lang w:val="en-US" w:eastAsia="zh-CN" w:bidi="ar"/>
        </w:rPr>
        <w:br w:type="textWrapping"/>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Animal</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Dog extends Animal</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DogTest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public static void main(String args[]) </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Animal animal=new Animal();</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Dog d=(Dog)animal;</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code will be compiled but it will fail later.</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It will generate the ClassCastException at runtime.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java.lang.ClassCastException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Why cannot we trust the compiler to help use out here? Can’t it see that animal is of type Animal? All the compiler can do is to verify that the two types are in the same inheritance tree. So that depending upon whatever code might have come before the downcast, it’s  possible that animal is of type Dog. The compiler must allow things that might possibly works at runtime. However, if compiler knows with certainty that the cast would not possibly work, compilation will fail. The following replacement code block will not compile: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Animal animal=new Animal();</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Dog d=(Dog) animal;</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String a=(string) animal;</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In this case, you will get an error something like this: Inconvertible types.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Since, String and Animal do not belong to the same instance tree.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Now, unlike downcasting, upcasting (casting up the inheritance tree) works implicitly. Because, when you upcast you are implicitly restricting the number of methods you can invoke, as opposed to downcasting, which is implied that later on, you might want to invoke a more specific method.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The implicit typecast is always legal for assigning an object of a subtype to a reference of one of its supertype classes (or interfaces). If Dog implements pet </w:t>
      </w:r>
      <w:r>
        <w:rPr>
          <w:rFonts w:hint="default" w:hAnsi="SimSun" w:eastAsia="SimSun" w:cs="SimSun" w:asciiTheme="minorAscii"/>
          <w:b/>
          <w:bCs/>
          <w:kern w:val="0"/>
          <w:sz w:val="24"/>
          <w:szCs w:val="24"/>
          <w:lang w:val="en-US" w:eastAsia="zh-CN" w:bidi="ar"/>
        </w:rPr>
        <w:t xml:space="preserve">(even interface and class can be part of same inheritance tree? I understand that superclass and subclass are part of same inheritance tree) </w:t>
      </w:r>
      <w:r>
        <w:rPr>
          <w:rFonts w:hint="default" w:hAnsi="SimSun" w:eastAsia="SimSun" w:cs="SimSun" w:asciiTheme="minorAscii"/>
          <w:b w:val="0"/>
          <w:bCs w:val="0"/>
          <w:kern w:val="0"/>
          <w:sz w:val="24"/>
          <w:szCs w:val="24"/>
          <w:lang w:val="en-US" w:eastAsia="zh-CN" w:bidi="ar"/>
        </w:rPr>
        <w:t>and Pet defined beFriendly(), then a dog can be implicitly typecast to a pet, but the only Dog method you can invoke is beFriendly()</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One more thing..If Dog implements Pet, then if Beagle extends Dog, but beagle does not declare that implements Pet, </w:t>
      </w:r>
      <w:r>
        <w:rPr>
          <w:rFonts w:hint="default" w:hAnsi="SimSun" w:eastAsia="SimSun" w:cs="SimSun" w:asciiTheme="minorAscii"/>
          <w:b/>
          <w:bCs/>
          <w:kern w:val="0"/>
          <w:sz w:val="24"/>
          <w:szCs w:val="24"/>
          <w:lang w:val="en-US" w:eastAsia="zh-CN" w:bidi="ar"/>
        </w:rPr>
        <w:t>it is completely Legal and Beagle is still a Pet. Beagle is a pet simply because it extends Dog, and Dog’s already taken care of the pet parts for itself, and for all its children. The Beagle class can always override any method it inherits from Dog, including methods that Dog implemented to fulfill its interface contract.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Returning The Value:</w:t>
      </w:r>
      <w:r>
        <w:rPr>
          <w:rFonts w:hint="default" w:hAnsi="SimSun" w:eastAsia="SimSun" w:cs="SimSun" w:asciiTheme="minorAscii"/>
          <w:b w:val="0"/>
          <w:bCs w:val="0"/>
          <w:kern w:val="0"/>
          <w:sz w:val="24"/>
          <w:szCs w:val="24"/>
          <w:lang w:val="en-US" w:eastAsia="zh-CN" w:bidi="ar"/>
        </w:rPr>
        <w:t xml:space="preserve"> </w:t>
      </w:r>
      <w:r>
        <w:rPr>
          <w:rFonts w:hint="default" w:hAnsi="SimSun" w:eastAsia="SimSun" w:cs="SimSun" w:asciiTheme="minorAscii"/>
          <w:b w:val="0"/>
          <w:bCs w:val="0"/>
          <w:kern w:val="0"/>
          <w:sz w:val="24"/>
          <w:szCs w:val="24"/>
          <w:lang w:val="en-US" w:eastAsia="zh-CN" w:bidi="ar"/>
        </w:rPr>
        <w:br w:type="textWrapping"/>
      </w:r>
    </w:p>
    <w:p>
      <w:pPr>
        <w:numPr>
          <w:ilvl w:val="0"/>
          <w:numId w:val="4"/>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You can return null in a method which an object reference return type.</w:t>
      </w:r>
    </w:p>
    <w:p>
      <w:pPr>
        <w:numPr>
          <w:ilvl w:val="0"/>
          <w:numId w:val="4"/>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An array is perfectly legal return type.</w:t>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public String[] go()</w:t>
      </w:r>
    </w:p>
    <w:p>
      <w:pPr>
        <w:numPr>
          <w:ilvl w:val="0"/>
          <w:numId w:val="0"/>
        </w:numPr>
        <w:ind w:leftChars="0" w:firstLine="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ind w:left="840" w:leftChars="0" w:firstLine="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char c=’c’;</w:t>
      </w:r>
    </w:p>
    <w:p>
      <w:pPr>
        <w:numPr>
          <w:ilvl w:val="0"/>
          <w:numId w:val="0"/>
        </w:numPr>
        <w:ind w:left="840" w:leftChars="0" w:firstLine="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return c;</w:t>
      </w:r>
    </w:p>
    <w:p>
      <w:pPr>
        <w:numPr>
          <w:ilvl w:val="0"/>
          <w:numId w:val="0"/>
        </w:numPr>
        <w:ind w:leftChars="0" w:firstLine="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r>
        <w:rPr>
          <w:rFonts w:hint="default" w:hAnsi="SimSun" w:eastAsia="SimSun" w:cs="SimSun" w:asciiTheme="minorAscii"/>
          <w:b w:val="0"/>
          <w:bCs w:val="0"/>
          <w:kern w:val="0"/>
          <w:sz w:val="24"/>
          <w:szCs w:val="24"/>
          <w:lang w:val="en-US" w:eastAsia="zh-CN" w:bidi="ar"/>
        </w:rPr>
        <w:br w:type="textWrapping"/>
      </w:r>
    </w:p>
    <w:p>
      <w:pPr>
        <w:numPr>
          <w:ilvl w:val="0"/>
          <w:numId w:val="4"/>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In a method with primitive return type, you can return any value or variable that can be implicitly converted to the declared return type.</w:t>
      </w:r>
    </w:p>
    <w:p>
      <w:pPr>
        <w:numPr>
          <w:ilvl w:val="0"/>
          <w:numId w:val="4"/>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In a method with a primitive return type, you can return any value or variable that can be explicitly cast to the declared return type.</w:t>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public int foo()</w:t>
      </w:r>
    </w:p>
    <w:p>
      <w:pPr>
        <w:numPr>
          <w:ilvl w:val="0"/>
          <w:numId w:val="0"/>
        </w:numPr>
        <w:ind w:leftChars="0" w:firstLine="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float f=32.5f;</w:t>
      </w:r>
    </w:p>
    <w:p>
      <w:pPr>
        <w:numPr>
          <w:ilvl w:val="0"/>
          <w:numId w:val="0"/>
        </w:numPr>
        <w:ind w:left="420" w:leftChars="0" w:firstLine="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return (int)f;</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4"/>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You must not return anything from a void return type.</w:t>
      </w:r>
    </w:p>
    <w:p>
      <w:pPr>
        <w:numPr>
          <w:ilvl w:val="0"/>
          <w:numId w:val="4"/>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In a method with an object reference return type, you can return any object type that can be implicitly cast to the declared return type.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Constructors:</w:t>
      </w:r>
    </w:p>
    <w:p>
      <w:pPr>
        <w:numPr>
          <w:ilvl w:val="0"/>
          <w:numId w:val="0"/>
        </w:numPr>
        <w:ind w:leftChars="0" w:firstLine="420" w:firstLineChars="0"/>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br w:type="textWrapping"/>
      </w:r>
      <w:r>
        <w:rPr>
          <w:rFonts w:hint="default" w:hAnsi="SimSun" w:eastAsia="SimSun" w:cs="SimSun" w:asciiTheme="minorAscii"/>
          <w:b/>
          <w:bCs/>
          <w:kern w:val="0"/>
          <w:sz w:val="28"/>
          <w:szCs w:val="28"/>
          <w:lang w:val="en-US" w:eastAsia="zh-CN" w:bidi="ar"/>
        </w:rPr>
        <w:t>Constructors Chaining:</w:t>
      </w:r>
    </w:p>
    <w:p>
      <w:pPr>
        <w:numPr>
          <w:ilvl w:val="0"/>
          <w:numId w:val="0"/>
        </w:numPr>
        <w:ind w:leftChars="0" w:firstLine="420" w:firstLineChars="0"/>
        <w:rPr>
          <w:rFonts w:hint="default" w:hAnsi="SimSun" w:eastAsia="SimSun" w:cs="SimSun" w:asciiTheme="minorAscii"/>
          <w:b/>
          <w:bCs/>
          <w:kern w:val="0"/>
          <w:sz w:val="28"/>
          <w:szCs w:val="28"/>
          <w:lang w:val="en-US" w:eastAsia="zh-CN" w:bidi="ar"/>
        </w:rPr>
      </w:pPr>
    </w:p>
    <w:p>
      <w:pPr>
        <w:numPr>
          <w:ilvl w:val="0"/>
          <w:numId w:val="0"/>
        </w:numPr>
        <w:ind w:leftChars="0" w:firstLine="420" w:firstLineChars="0"/>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Requires in inheritance</w:t>
      </w:r>
    </w:p>
    <w:p>
      <w:pPr>
        <w:numPr>
          <w:ilvl w:val="0"/>
          <w:numId w:val="0"/>
        </w:numPr>
        <w:ind w:leftChars="0" w:firstLine="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Every constructor invokes the constructor of its superclass with an implicit call to super(), unless the constructor invokes an overloaded constructor of the same class.</w:t>
      </w:r>
    </w:p>
    <w:p>
      <w:pPr>
        <w:numPr>
          <w:ilvl w:val="0"/>
          <w:numId w:val="0"/>
        </w:numPr>
        <w:ind w:leftChars="0" w:firstLine="420" w:firstLineChars="0"/>
        <w:rPr>
          <w:rFonts w:hint="default" w:hAnsi="SimSun" w:eastAsia="SimSun" w:cs="SimSun" w:asciiTheme="minorAscii"/>
          <w:b w:val="0"/>
          <w:bCs w:val="0"/>
          <w:kern w:val="0"/>
          <w:sz w:val="24"/>
          <w:szCs w:val="24"/>
          <w:lang w:val="en-US" w:eastAsia="zh-CN" w:bidi="ar"/>
        </w:rPr>
      </w:pPr>
    </w:p>
    <w:p>
      <w:pPr>
        <w:numPr>
          <w:ilvl w:val="0"/>
          <w:numId w:val="0"/>
        </w:numPr>
        <w:ind w:leftChars="0" w:firstLine="420" w:firstLine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8"/>
          <w:szCs w:val="28"/>
          <w:lang w:val="en-US" w:eastAsia="zh-CN" w:bidi="ar"/>
        </w:rPr>
        <w:t>Rules For Constructors:</w:t>
      </w:r>
      <w:r>
        <w:rPr>
          <w:rFonts w:hint="default" w:hAnsi="SimSun" w:eastAsia="SimSun" w:cs="SimSun" w:asciiTheme="minorAscii"/>
          <w:b/>
          <w:bCs/>
          <w:kern w:val="0"/>
          <w:sz w:val="28"/>
          <w:szCs w:val="28"/>
          <w:lang w:val="en-US" w:eastAsia="zh-CN" w:bidi="ar"/>
        </w:rPr>
        <w:br w:type="textWrapping"/>
      </w:r>
    </w:p>
    <w:p>
      <w:pPr>
        <w:numPr>
          <w:ilvl w:val="0"/>
          <w:numId w:val="5"/>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constructors can use any access modifiers. Including private.</w:t>
      </w:r>
      <w:r>
        <w:rPr>
          <w:rFonts w:hint="default" w:hAnsi="SimSun" w:eastAsia="SimSun" w:cs="SimSun" w:asciiTheme="minorAscii"/>
          <w:b/>
          <w:bCs/>
          <w:kern w:val="0"/>
          <w:sz w:val="24"/>
          <w:szCs w:val="24"/>
          <w:lang w:val="en-US" w:eastAsia="zh-CN" w:bidi="ar"/>
        </w:rPr>
        <w:t xml:space="preserve"> (specially needed in singleton). </w:t>
      </w:r>
      <w:r>
        <w:rPr>
          <w:rFonts w:hint="default" w:hAnsi="SimSun" w:eastAsia="SimSun" w:cs="SimSun" w:asciiTheme="minorAscii"/>
          <w:b w:val="0"/>
          <w:bCs w:val="0"/>
          <w:kern w:val="0"/>
          <w:sz w:val="24"/>
          <w:szCs w:val="24"/>
          <w:lang w:val="en-US" w:eastAsia="zh-CN" w:bidi="ar"/>
        </w:rPr>
        <w:t xml:space="preserve"> A private constructor means only code withing the class itself can instantiate an object of that type. The class must provide a static method or variable that allows access to an instance created from within the class.</w:t>
      </w:r>
      <w:r>
        <w:rPr>
          <w:rFonts w:hint="default" w:hAnsi="SimSun" w:eastAsia="SimSun" w:cs="SimSun" w:asciiTheme="minorAscii"/>
          <w:b w:val="0"/>
          <w:bCs w:val="0"/>
          <w:kern w:val="0"/>
          <w:sz w:val="24"/>
          <w:szCs w:val="24"/>
          <w:lang w:val="en-US" w:eastAsia="zh-CN" w:bidi="ar"/>
        </w:rPr>
        <w:br w:type="textWrapping"/>
      </w:r>
    </w:p>
    <w:p>
      <w:pPr>
        <w:numPr>
          <w:ilvl w:val="0"/>
          <w:numId w:val="5"/>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constructor name must match the name of the class.</w:t>
      </w:r>
      <w:r>
        <w:rPr>
          <w:rFonts w:hint="default" w:hAnsi="SimSun" w:eastAsia="SimSun" w:cs="SimSun" w:asciiTheme="minorAscii"/>
          <w:b w:val="0"/>
          <w:bCs w:val="0"/>
          <w:kern w:val="0"/>
          <w:sz w:val="24"/>
          <w:szCs w:val="24"/>
          <w:lang w:val="en-US" w:eastAsia="zh-CN" w:bidi="ar"/>
        </w:rPr>
        <w:br w:type="textWrapping"/>
      </w:r>
    </w:p>
    <w:p>
      <w:pPr>
        <w:numPr>
          <w:ilvl w:val="0"/>
          <w:numId w:val="5"/>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Constructors must not have a return type</w:t>
      </w:r>
      <w:r>
        <w:rPr>
          <w:rFonts w:hint="default" w:hAnsi="SimSun" w:eastAsia="SimSun" w:cs="SimSun" w:asciiTheme="minorAscii"/>
          <w:b w:val="0"/>
          <w:bCs w:val="0"/>
          <w:kern w:val="0"/>
          <w:sz w:val="24"/>
          <w:szCs w:val="24"/>
          <w:lang w:val="en-US" w:eastAsia="zh-CN" w:bidi="ar"/>
        </w:rPr>
        <w:br w:type="textWrapping"/>
      </w:r>
    </w:p>
    <w:p>
      <w:pPr>
        <w:numPr>
          <w:ilvl w:val="0"/>
          <w:numId w:val="5"/>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It’s legal ti have a method with the same name as the class, but that does not make it constructor. Like if that function has a return type. Now, it is allowed. But it is not going to be a constructor.</w:t>
      </w:r>
      <w:r>
        <w:rPr>
          <w:rFonts w:hint="default" w:hAnsi="SimSun" w:eastAsia="SimSun" w:cs="SimSun" w:asciiTheme="minorAscii"/>
          <w:b w:val="0"/>
          <w:bCs w:val="0"/>
          <w:kern w:val="0"/>
          <w:sz w:val="24"/>
          <w:szCs w:val="24"/>
          <w:lang w:val="en-US" w:eastAsia="zh-CN" w:bidi="ar"/>
        </w:rPr>
        <w:br w:type="textWrapping"/>
      </w:r>
    </w:p>
    <w:p>
      <w:pPr>
        <w:numPr>
          <w:ilvl w:val="0"/>
          <w:numId w:val="5"/>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If you don’t type a constructor into your class code, a default constructor will be automatically generated by the compiler.</w:t>
      </w:r>
      <w:r>
        <w:rPr>
          <w:rFonts w:hint="default" w:hAnsi="SimSun" w:eastAsia="SimSun" w:cs="SimSun" w:asciiTheme="minorAscii"/>
          <w:b w:val="0"/>
          <w:bCs w:val="0"/>
          <w:kern w:val="0"/>
          <w:sz w:val="24"/>
          <w:szCs w:val="24"/>
          <w:lang w:val="en-US" w:eastAsia="zh-CN" w:bidi="ar"/>
        </w:rPr>
        <w:br w:type="textWrapping"/>
      </w:r>
    </w:p>
    <w:p>
      <w:pPr>
        <w:numPr>
          <w:ilvl w:val="0"/>
          <w:numId w:val="5"/>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However, if you define a constructor in a class, you can only call the defined version. For instance, you define a parametric constructor for the class but you don’t define a default constructor. Now, you can’t invoke the default one. Just because of the previous case defined or previous point mentioned</w:t>
      </w:r>
    </w:p>
    <w:p>
      <w:pPr>
        <w:numPr>
          <w:ilvl w:val="0"/>
          <w:numId w:val="0"/>
        </w:numPr>
        <w:ind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bCs/>
          <w:kern w:val="0"/>
          <w:sz w:val="32"/>
          <w:szCs w:val="32"/>
          <w:lang w:val="en-US" w:eastAsia="zh-CN" w:bidi="ar"/>
        </w:rPr>
        <w:tab/>
      </w:r>
      <w:r>
        <w:rPr>
          <w:rFonts w:hint="default" w:hAnsi="SimSun" w:eastAsia="SimSun" w:cs="SimSun" w:asciiTheme="minorAscii"/>
          <w:b/>
          <w:bCs/>
          <w:kern w:val="0"/>
          <w:sz w:val="24"/>
          <w:szCs w:val="24"/>
          <w:lang w:val="en-US" w:eastAsia="zh-CN" w:bidi="ar"/>
        </w:rPr>
        <w:t>class Clothing</w:t>
      </w:r>
    </w:p>
    <w:p>
      <w:pPr>
        <w:numPr>
          <w:ilvl w:val="0"/>
          <w:numId w:val="0"/>
        </w:numPr>
        <w:ind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Clothing(string s)</w:t>
      </w:r>
    </w:p>
    <w:p>
      <w:pPr>
        <w:numPr>
          <w:ilvl w:val="0"/>
          <w:numId w:val="0"/>
        </w:numPr>
        <w:ind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TShirt extends Clothing</w:t>
      </w:r>
    </w:p>
    <w:p>
      <w:pPr>
        <w:numPr>
          <w:ilvl w:val="0"/>
          <w:numId w:val="0"/>
        </w:numPr>
        <w:ind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TShirt()</w:t>
      </w:r>
    </w:p>
    <w:p>
      <w:pPr>
        <w:numPr>
          <w:ilvl w:val="0"/>
          <w:numId w:val="0"/>
        </w:numPr>
        <w:ind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super();</w:t>
      </w:r>
    </w:p>
    <w:p>
      <w:pPr>
        <w:numPr>
          <w:ilvl w:val="0"/>
          <w:numId w:val="0"/>
        </w:numPr>
        <w:ind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Chars="0" w:firstLine="420" w:firstLineChars="0"/>
        <w:rPr>
          <w:rFonts w:hint="default" w:hAnsi="SimSun" w:eastAsia="SimSun" w:cs="SimSun" w:asciiTheme="minorAscii"/>
          <w:b w:val="0"/>
          <w:bCs w:val="0"/>
          <w:kern w:val="0"/>
          <w:sz w:val="24"/>
          <w:szCs w:val="24"/>
          <w:lang w:val="en-US" w:eastAsia="zh-CN" w:bidi="ar"/>
        </w:rPr>
      </w:pPr>
    </w:p>
    <w:p>
      <w:pPr>
        <w:numPr>
          <w:ilvl w:val="0"/>
          <w:numId w:val="0"/>
        </w:numPr>
        <w:ind w:leftChars="0" w:firstLine="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It wont work. It will give compilation error expressing concern over “tries to invoke a no arg Clothing constructor, but there is not one)</w:t>
      </w:r>
    </w:p>
    <w:p>
      <w:pPr>
        <w:numPr>
          <w:ilvl w:val="0"/>
          <w:numId w:val="0"/>
        </w:numPr>
        <w:ind w:leftChars="0"/>
        <w:rPr>
          <w:rFonts w:hint="default" w:hAnsi="SimSun" w:eastAsia="SimSun" w:cs="SimSun" w:asciiTheme="minorAscii"/>
          <w:b/>
          <w:bCs/>
          <w:kern w:val="0"/>
          <w:sz w:val="32"/>
          <w:szCs w:val="32"/>
          <w:lang w:val="en-US" w:eastAsia="zh-CN" w:bidi="ar"/>
        </w:rPr>
      </w:pPr>
    </w:p>
    <w:p>
      <w:pPr>
        <w:numPr>
          <w:ilvl w:val="0"/>
          <w:numId w:val="5"/>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In case of inheritance, in the derived constructor, as its first statement, either an explicit call to an overloaded constructor is to be made or an explicit/implicit call too the default constructor of the parent class is to be made.</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5"/>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Interfaces do not have constructor. Interfaces are not part of an object’s inheritance tree.</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What do I mean?</w:t>
      </w:r>
    </w:p>
    <w:p>
      <w:pPr>
        <w:numPr>
          <w:ilvl w:val="0"/>
          <w:numId w:val="0"/>
        </w:numPr>
        <w:ind w:leftChars="0" w:firstLine="420" w:firstLineChars="0"/>
        <w:rPr>
          <w:rFonts w:hint="default" w:hAnsi="SimSun" w:eastAsia="SimSun" w:cs="SimSun" w:asciiTheme="minorAscii"/>
          <w:b/>
          <w:bCs/>
          <w:kern w:val="0"/>
          <w:sz w:val="24"/>
          <w:szCs w:val="24"/>
          <w:lang w:val="en-US" w:eastAsia="zh-CN" w:bidi="ar"/>
        </w:rPr>
      </w:pPr>
    </w:p>
    <w:p>
      <w:pPr>
        <w:numPr>
          <w:ilvl w:val="0"/>
          <w:numId w:val="0"/>
        </w:numPr>
        <w:ind w:leftChars="0" w:firstLine="420" w:firstLineChars="0"/>
        <w:rPr>
          <w:rFonts w:hint="default" w:hAnsi="SimSun" w:eastAsia="SimSun" w:cs="SimSun" w:asciiTheme="minorAscii"/>
          <w:b w:val="0"/>
          <w:bCs w:val="0"/>
          <w:kern w:val="0"/>
          <w:sz w:val="24"/>
          <w:szCs w:val="24"/>
          <w:lang w:val="en-US" w:eastAsia="zh-CN" w:bidi="ar"/>
        </w:rPr>
      </w:pPr>
    </w:p>
    <w:p>
      <w:pPr>
        <w:numPr>
          <w:ilvl w:val="0"/>
          <w:numId w:val="0"/>
        </w:numPr>
        <w:ind w:leftChars="0" w:firstLine="420" w:firstLineChars="0"/>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Initialization Blocks:</w:t>
      </w:r>
    </w:p>
    <w:p>
      <w:pPr>
        <w:numPr>
          <w:ilvl w:val="0"/>
          <w:numId w:val="0"/>
        </w:numPr>
        <w:ind w:leftChars="0" w:firstLine="420" w:firstLineChars="0"/>
        <w:rPr>
          <w:rFonts w:hint="default" w:hAnsi="SimSun" w:eastAsia="SimSun" w:cs="SimSun" w:asciiTheme="minorAscii"/>
          <w:b/>
          <w:bCs/>
          <w:kern w:val="0"/>
          <w:sz w:val="20"/>
          <w:szCs w:val="20"/>
          <w:lang w:val="en-US" w:eastAsia="zh-CN" w:bidi="ar"/>
        </w:rPr>
      </w:pP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bCs/>
          <w:kern w:val="0"/>
          <w:sz w:val="32"/>
          <w:szCs w:val="32"/>
          <w:lang w:val="en-US" w:eastAsia="zh-CN" w:bidi="ar"/>
        </w:rPr>
        <w:tab/>
      </w:r>
      <w:r>
        <w:rPr>
          <w:rFonts w:hint="default" w:hAnsi="SimSun" w:eastAsia="SimSun" w:cs="SimSun" w:asciiTheme="minorAscii"/>
          <w:b/>
          <w:bCs/>
          <w:kern w:val="0"/>
          <w:sz w:val="20"/>
          <w:szCs w:val="20"/>
          <w:lang w:val="en-US" w:eastAsia="zh-CN" w:bidi="ar"/>
        </w:rPr>
        <w:t>class Smallint</w:t>
      </w:r>
    </w:p>
    <w:p>
      <w:pPr>
        <w:numPr>
          <w:ilvl w:val="0"/>
          <w:numId w:val="0"/>
        </w:numPr>
        <w:ind w:leftChars="0" w:firstLine="420" w:firstLineChars="0"/>
        <w:rPr>
          <w:rFonts w:hint="default" w:hAnsi="SimSun" w:eastAsia="SimSun" w:cs="SimSun" w:asciiTheme="minorAscii"/>
          <w:b/>
          <w:bCs/>
          <w:kern w:val="0"/>
          <w:sz w:val="20"/>
          <w:szCs w:val="20"/>
          <w:lang w:val="en-US" w:eastAsia="zh-CN" w:bidi="ar"/>
        </w:rPr>
      </w:pPr>
      <w:r>
        <w:rPr>
          <w:rFonts w:hint="default" w:hAnsi="SimSun" w:eastAsia="SimSun" w:cs="SimSun" w:asciiTheme="minorAscii"/>
          <w:b/>
          <w:bCs/>
          <w:kern w:val="0"/>
          <w:sz w:val="20"/>
          <w:szCs w:val="20"/>
          <w:lang w:val="en-US" w:eastAsia="zh-CN" w:bidi="ar"/>
        </w:rPr>
        <w:t>{</w:t>
      </w:r>
    </w:p>
    <w:p>
      <w:pPr>
        <w:numPr>
          <w:ilvl w:val="0"/>
          <w:numId w:val="0"/>
        </w:numPr>
        <w:ind w:leftChars="0" w:firstLine="420" w:firstLineChars="0"/>
        <w:rPr>
          <w:rFonts w:hint="default" w:hAnsi="SimSun" w:eastAsia="SimSun" w:cs="SimSun" w:asciiTheme="minorAscii"/>
          <w:b/>
          <w:bCs/>
          <w:kern w:val="0"/>
          <w:sz w:val="20"/>
          <w:szCs w:val="20"/>
          <w:lang w:val="en-US" w:eastAsia="zh-CN" w:bidi="ar"/>
        </w:rPr>
      </w:pPr>
      <w:r>
        <w:rPr>
          <w:rFonts w:hint="default" w:hAnsi="SimSun" w:eastAsia="SimSun" w:cs="SimSun" w:asciiTheme="minorAscii"/>
          <w:b/>
          <w:bCs/>
          <w:kern w:val="0"/>
          <w:sz w:val="20"/>
          <w:szCs w:val="20"/>
          <w:lang w:val="en-US" w:eastAsia="zh-CN" w:bidi="ar"/>
        </w:rPr>
        <w:t xml:space="preserve">        static int x;</w:t>
      </w:r>
    </w:p>
    <w:p>
      <w:pPr>
        <w:numPr>
          <w:ilvl w:val="0"/>
          <w:numId w:val="0"/>
        </w:numPr>
        <w:ind w:leftChars="0" w:firstLine="420" w:firstLineChars="0"/>
        <w:rPr>
          <w:rFonts w:hint="default" w:hAnsi="SimSun" w:eastAsia="SimSun" w:cs="SimSun" w:asciiTheme="minorAscii"/>
          <w:b/>
          <w:bCs/>
          <w:kern w:val="0"/>
          <w:sz w:val="20"/>
          <w:szCs w:val="20"/>
          <w:lang w:val="en-US" w:eastAsia="zh-CN" w:bidi="ar"/>
        </w:rPr>
      </w:pPr>
      <w:r>
        <w:rPr>
          <w:rFonts w:hint="default" w:hAnsi="SimSun" w:eastAsia="SimSun" w:cs="SimSun" w:asciiTheme="minorAscii"/>
          <w:b/>
          <w:bCs/>
          <w:kern w:val="0"/>
          <w:sz w:val="20"/>
          <w:szCs w:val="20"/>
          <w:lang w:val="en-US" w:eastAsia="zh-CN" w:bidi="ar"/>
        </w:rPr>
        <w:t xml:space="preserve">        int y;</w:t>
      </w:r>
    </w:p>
    <w:p>
      <w:pPr>
        <w:numPr>
          <w:ilvl w:val="0"/>
          <w:numId w:val="0"/>
        </w:numPr>
        <w:ind w:leftChars="0" w:firstLine="420" w:firstLineChars="0"/>
        <w:rPr>
          <w:rFonts w:hint="default" w:hAnsi="SimSun" w:eastAsia="SimSun" w:cs="SimSun" w:asciiTheme="minorAscii"/>
          <w:b/>
          <w:bCs/>
          <w:kern w:val="0"/>
          <w:sz w:val="20"/>
          <w:szCs w:val="20"/>
          <w:lang w:val="en-US" w:eastAsia="zh-CN" w:bidi="ar"/>
        </w:rPr>
      </w:pPr>
      <w:r>
        <w:rPr>
          <w:rFonts w:hint="default" w:hAnsi="SimSun" w:eastAsia="SimSun" w:cs="SimSun" w:asciiTheme="minorAscii"/>
          <w:b/>
          <w:bCs/>
          <w:kern w:val="0"/>
          <w:sz w:val="20"/>
          <w:szCs w:val="20"/>
          <w:lang w:val="en-US" w:eastAsia="zh-CN" w:bidi="ar"/>
        </w:rPr>
        <w:t xml:space="preserve">        static(x=7;}</w:t>
      </w:r>
    </w:p>
    <w:p>
      <w:pPr>
        <w:numPr>
          <w:ilvl w:val="0"/>
          <w:numId w:val="0"/>
        </w:numPr>
        <w:ind w:leftChars="0" w:firstLine="420" w:firstLineChars="0"/>
        <w:rPr>
          <w:rFonts w:hint="default" w:hAnsi="SimSun" w:eastAsia="SimSun" w:cs="SimSun" w:asciiTheme="minorAscii"/>
          <w:b/>
          <w:bCs/>
          <w:kern w:val="0"/>
          <w:sz w:val="20"/>
          <w:szCs w:val="20"/>
          <w:lang w:val="en-US" w:eastAsia="zh-CN" w:bidi="ar"/>
        </w:rPr>
      </w:pPr>
      <w:r>
        <w:rPr>
          <w:rFonts w:hint="default" w:hAnsi="SimSun" w:eastAsia="SimSun" w:cs="SimSun" w:asciiTheme="minorAscii"/>
          <w:b/>
          <w:bCs/>
          <w:kern w:val="0"/>
          <w:sz w:val="20"/>
          <w:szCs w:val="20"/>
          <w:lang w:val="en-US" w:eastAsia="zh-CN" w:bidi="ar"/>
        </w:rPr>
        <w:t xml:space="preserve">        //static init block</w:t>
      </w:r>
    </w:p>
    <w:p>
      <w:pPr>
        <w:numPr>
          <w:ilvl w:val="0"/>
          <w:numId w:val="0"/>
        </w:numPr>
        <w:ind w:leftChars="0" w:firstLine="420" w:firstLineChars="0"/>
        <w:rPr>
          <w:rFonts w:hint="default" w:hAnsi="SimSun" w:eastAsia="SimSun" w:cs="SimSun" w:asciiTheme="minorAscii"/>
          <w:b/>
          <w:bCs/>
          <w:kern w:val="0"/>
          <w:sz w:val="20"/>
          <w:szCs w:val="20"/>
          <w:lang w:val="en-US" w:eastAsia="zh-CN" w:bidi="ar"/>
        </w:rPr>
      </w:pPr>
      <w:r>
        <w:rPr>
          <w:rFonts w:hint="default" w:hAnsi="SimSun" w:eastAsia="SimSun" w:cs="SimSun" w:asciiTheme="minorAscii"/>
          <w:b/>
          <w:bCs/>
          <w:kern w:val="0"/>
          <w:sz w:val="20"/>
          <w:szCs w:val="20"/>
          <w:lang w:val="en-US" w:eastAsia="zh-CN" w:bidi="ar"/>
        </w:rPr>
        <w:t xml:space="preserve">        {y=8;}</w:t>
      </w:r>
    </w:p>
    <w:p>
      <w:pPr>
        <w:numPr>
          <w:ilvl w:val="0"/>
          <w:numId w:val="0"/>
        </w:numPr>
        <w:ind w:leftChars="0" w:firstLine="420" w:firstLineChars="0"/>
        <w:rPr>
          <w:rFonts w:hint="default" w:hAnsi="SimSun" w:eastAsia="SimSun" w:cs="SimSun" w:asciiTheme="minorAscii"/>
          <w:b/>
          <w:bCs/>
          <w:kern w:val="0"/>
          <w:sz w:val="20"/>
          <w:szCs w:val="20"/>
          <w:lang w:val="en-US" w:eastAsia="zh-CN" w:bidi="ar"/>
        </w:rPr>
      </w:pPr>
      <w:r>
        <w:rPr>
          <w:rFonts w:hint="default" w:hAnsi="SimSun" w:eastAsia="SimSun" w:cs="SimSun" w:asciiTheme="minorAscii"/>
          <w:b/>
          <w:bCs/>
          <w:kern w:val="0"/>
          <w:sz w:val="20"/>
          <w:szCs w:val="20"/>
          <w:lang w:val="en-US" w:eastAsia="zh-CN" w:bidi="ar"/>
        </w:rPr>
        <w:t xml:space="preserve">        //instance init block</w:t>
      </w:r>
    </w:p>
    <w:p>
      <w:pPr>
        <w:numPr>
          <w:ilvl w:val="0"/>
          <w:numId w:val="0"/>
        </w:numPr>
        <w:ind w:leftChars="0" w:firstLine="420" w:firstLineChars="0"/>
        <w:rPr>
          <w:rFonts w:hint="default" w:hAnsi="SimSun" w:eastAsia="SimSun" w:cs="SimSun" w:asciiTheme="minorAscii"/>
          <w:b/>
          <w:bCs/>
          <w:kern w:val="0"/>
          <w:sz w:val="20"/>
          <w:szCs w:val="20"/>
          <w:lang w:val="en-US" w:eastAsia="zh-CN" w:bidi="ar"/>
        </w:rPr>
      </w:pPr>
      <w:r>
        <w:rPr>
          <w:rFonts w:hint="default" w:hAnsi="SimSun" w:eastAsia="SimSun" w:cs="SimSun" w:asciiTheme="minorAscii"/>
          <w:b/>
          <w:bCs/>
          <w:kern w:val="0"/>
          <w:sz w:val="20"/>
          <w:szCs w:val="20"/>
          <w:lang w:val="en-US" w:eastAsia="zh-CN" w:bidi="ar"/>
        </w:rPr>
        <w:t>}</w:t>
      </w:r>
    </w:p>
    <w:p>
      <w:pPr>
        <w:numPr>
          <w:ilvl w:val="0"/>
          <w:numId w:val="0"/>
        </w:numPr>
        <w:ind w:leftChars="0" w:firstLine="420" w:firstLineChars="0"/>
        <w:rPr>
          <w:rFonts w:hint="default" w:hAnsi="SimSun" w:eastAsia="SimSun" w:cs="SimSun" w:asciiTheme="minorAscii"/>
          <w:b/>
          <w:bCs/>
          <w:kern w:val="0"/>
          <w:sz w:val="32"/>
          <w:szCs w:val="32"/>
          <w:lang w:val="en-US" w:eastAsia="zh-CN" w:bidi="ar"/>
        </w:rPr>
      </w:pPr>
    </w:p>
    <w:p>
      <w:pPr>
        <w:numPr>
          <w:ilvl w:val="0"/>
          <w:numId w:val="0"/>
        </w:numPr>
        <w:ind w:leftChars="0" w:firstLine="420" w:firstLineChars="0"/>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Points:</w:t>
      </w:r>
    </w:p>
    <w:p>
      <w:pPr>
        <w:numPr>
          <w:ilvl w:val="0"/>
          <w:numId w:val="0"/>
        </w:numPr>
        <w:ind w:leftChars="0" w:firstLine="420" w:firstLineChars="0"/>
        <w:rPr>
          <w:rFonts w:hint="default" w:hAnsi="SimSun" w:eastAsia="SimSun" w:cs="SimSun" w:asciiTheme="minorAscii"/>
          <w:b/>
          <w:bCs/>
          <w:kern w:val="0"/>
          <w:sz w:val="32"/>
          <w:szCs w:val="32"/>
          <w:lang w:val="en-US" w:eastAsia="zh-CN" w:bidi="ar"/>
        </w:rPr>
      </w:pPr>
    </w:p>
    <w:p>
      <w:pPr>
        <w:numPr>
          <w:ilvl w:val="0"/>
          <w:numId w:val="5"/>
        </w:numPr>
        <w:tabs>
          <w:tab w:val="clear" w:pos="420"/>
        </w:tabs>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init blocks execute in the order in which they appear</w:t>
      </w:r>
    </w:p>
    <w:p>
      <w:pPr>
        <w:numPr>
          <w:ilvl w:val="0"/>
          <w:numId w:val="5"/>
        </w:numPr>
        <w:tabs>
          <w:tab w:val="clear" w:pos="420"/>
        </w:tabs>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Static init blocks run once, when the class is first loaded.</w:t>
      </w:r>
    </w:p>
    <w:p>
      <w:pPr>
        <w:numPr>
          <w:ilvl w:val="0"/>
          <w:numId w:val="5"/>
        </w:numPr>
        <w:tabs>
          <w:tab w:val="clear" w:pos="420"/>
        </w:tabs>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Instance init blocks run every time a class instance is created</w:t>
      </w:r>
    </w:p>
    <w:p>
      <w:pPr>
        <w:numPr>
          <w:ilvl w:val="0"/>
          <w:numId w:val="5"/>
        </w:numPr>
        <w:tabs>
          <w:tab w:val="clear" w:pos="420"/>
        </w:tabs>
        <w:ind w:left="420" w:leftChars="0" w:hanging="420" w:firstLineChars="0"/>
        <w:rPr>
          <w:rFonts w:hint="default" w:hAnsi="SimSun" w:eastAsia="SimSun" w:cs="SimSun" w:asciiTheme="minorAscii"/>
          <w:b/>
          <w:bCs/>
          <w:kern w:val="0"/>
          <w:sz w:val="32"/>
          <w:szCs w:val="32"/>
          <w:lang w:val="en-US" w:eastAsia="zh-CN" w:bidi="ar"/>
        </w:rPr>
      </w:pPr>
      <w:r>
        <w:rPr>
          <w:rFonts w:hint="default" w:hAnsi="SimSun" w:eastAsia="SimSun" w:cs="SimSun" w:asciiTheme="minorAscii"/>
          <w:b w:val="0"/>
          <w:bCs w:val="0"/>
          <w:kern w:val="0"/>
          <w:sz w:val="24"/>
          <w:szCs w:val="24"/>
          <w:lang w:val="en-US" w:eastAsia="zh-CN" w:bidi="ar"/>
        </w:rPr>
        <w:t>Instance init blocks run after the constructor’s call to super().</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Static Methods:</w:t>
      </w:r>
      <w:r>
        <w:rPr>
          <w:rFonts w:hint="default" w:hAnsi="SimSun" w:eastAsia="SimSun" w:cs="SimSun" w:asciiTheme="minorAscii"/>
          <w:b/>
          <w:bCs/>
          <w:kern w:val="0"/>
          <w:sz w:val="32"/>
          <w:szCs w:val="32"/>
          <w:lang w:val="en-US" w:eastAsia="zh-CN" w:bidi="ar"/>
        </w:rPr>
        <w:br w:type="textWrapping"/>
      </w: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Remember that static methods can’t  be overridden. That does not mean, that can’t be redefined in a subclass, but redefining and overriding are not the same. </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class Animal</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static void dostuff()</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System.out.println("a ");</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Dog extends Animal</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static void dostuff()</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System.out.print("d ");</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void main(String args[])</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Animal[] a={new Animal(),new Dog(),new Animal()};</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for(int x=0;x&lt;a.length;x++)</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a[x].dostuff();</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//invoke the static method</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Dog.dostuff();</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//invoke using the class name</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Chars="0"/>
        <w:rPr>
          <w:rFonts w:hint="default" w:hAnsi="SimSun" w:eastAsia="SimSun" w:cs="SimSun" w:asciiTheme="minorAscii"/>
          <w:b/>
          <w:bCs/>
          <w:kern w:val="0"/>
          <w:sz w:val="28"/>
          <w:szCs w:val="28"/>
          <w:lang w:val="en-US" w:eastAsia="zh-CN" w:bidi="ar"/>
        </w:rPr>
      </w:pP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32"/>
          <w:szCs w:val="32"/>
          <w:lang w:val="en-US" w:eastAsia="zh-CN" w:bidi="ar"/>
        </w:rPr>
        <w:t>Memory Blocks and Memory Allocation:</w:t>
      </w:r>
      <w:r>
        <w:rPr>
          <w:rFonts w:hint="default" w:hAnsi="SimSun" w:eastAsia="SimSun" w:cs="SimSun" w:asciiTheme="minorAscii"/>
          <w:b/>
          <w:bCs/>
          <w:kern w:val="0"/>
          <w:sz w:val="32"/>
          <w:szCs w:val="32"/>
          <w:lang w:val="en-US" w:eastAsia="zh-CN" w:bidi="ar"/>
        </w:rPr>
        <w:br w:type="textWrapping"/>
      </w:r>
    </w:p>
    <w:p>
      <w:pPr>
        <w:numPr>
          <w:ilvl w:val="0"/>
          <w:numId w:val="5"/>
        </w:numPr>
        <w:tabs>
          <w:tab w:val="clear" w:pos="420"/>
        </w:tabs>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Instance variables and objects live on the heap.</w:t>
      </w:r>
    </w:p>
    <w:p>
      <w:pPr>
        <w:numPr>
          <w:ilvl w:val="0"/>
          <w:numId w:val="5"/>
        </w:numPr>
        <w:tabs>
          <w:tab w:val="clear" w:pos="420"/>
        </w:tabs>
        <w:ind w:left="420" w:leftChars="0" w:hanging="420" w:firstLineChars="0"/>
        <w:rPr>
          <w:rFonts w:hint="default" w:hAnsi="SimSun" w:eastAsia="SimSun" w:cs="SimSun" w:asciiTheme="minorAscii"/>
          <w:b/>
          <w:bCs/>
          <w:kern w:val="0"/>
          <w:sz w:val="32"/>
          <w:szCs w:val="32"/>
          <w:lang w:val="en-US" w:eastAsia="zh-CN" w:bidi="ar"/>
        </w:rPr>
      </w:pPr>
      <w:r>
        <w:rPr>
          <w:rFonts w:hint="default" w:hAnsi="SimSun" w:eastAsia="SimSun" w:cs="SimSun" w:asciiTheme="minorAscii"/>
          <w:b w:val="0"/>
          <w:bCs w:val="0"/>
          <w:kern w:val="0"/>
          <w:sz w:val="24"/>
          <w:szCs w:val="24"/>
          <w:lang w:val="en-US" w:eastAsia="zh-CN" w:bidi="ar"/>
        </w:rPr>
        <w:t>Local variables live on the stack.</w:t>
      </w:r>
      <w:r>
        <w:rPr>
          <w:rFonts w:hint="default" w:hAnsi="SimSun" w:eastAsia="SimSun" w:cs="SimSun" w:asciiTheme="minorAscii"/>
          <w:b/>
          <w:bCs/>
          <w:kern w:val="0"/>
          <w:sz w:val="28"/>
          <w:szCs w:val="28"/>
          <w:lang w:val="en-US" w:eastAsia="zh-CN" w:bidi="ar"/>
        </w:rPr>
        <w:br w:type="textWrapping"/>
      </w:r>
    </w:p>
    <w:p>
      <w:pPr>
        <w:numPr>
          <w:ilvl w:val="0"/>
          <w:numId w:val="0"/>
        </w:numPr>
        <w:ind w:leftChars="0"/>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Assignment Operators:</w:t>
      </w:r>
      <w:r>
        <w:rPr>
          <w:rFonts w:hint="default" w:hAnsi="SimSun" w:eastAsia="SimSun" w:cs="SimSun" w:asciiTheme="minorAscii"/>
          <w:b/>
          <w:bCs/>
          <w:kern w:val="0"/>
          <w:sz w:val="32"/>
          <w:szCs w:val="32"/>
          <w:lang w:val="en-US" w:eastAsia="zh-CN" w:bidi="ar"/>
        </w:rPr>
        <w:br w:type="textWrapping"/>
      </w: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Button b=new Button();</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What’s inside the Button holder b? Is it the Button object? No. A variable referring to an object is just that- a reference variable. So, new Button() creates an object and b contains the reference of the newly created object.</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Scope:</w:t>
      </w:r>
      <w:r>
        <w:rPr>
          <w:rFonts w:hint="default" w:hAnsi="SimSun" w:eastAsia="SimSun" w:cs="SimSun" w:asciiTheme="minorAscii"/>
          <w:b/>
          <w:bCs/>
          <w:kern w:val="0"/>
          <w:sz w:val="32"/>
          <w:szCs w:val="32"/>
          <w:lang w:val="en-US" w:eastAsia="zh-CN" w:bidi="ar"/>
        </w:rPr>
        <w:br w:type="textWrapping"/>
      </w:r>
    </w:p>
    <w:p>
      <w:pPr>
        <w:numPr>
          <w:ilvl w:val="0"/>
          <w:numId w:val="5"/>
        </w:numPr>
        <w:tabs>
          <w:tab w:val="clear" w:pos="420"/>
        </w:tabs>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Static variables have the longest scope, they are created when the class is loaded, and they survive as long as the class stays loaded in the JVM</w:t>
      </w:r>
      <w:r>
        <w:rPr>
          <w:rFonts w:hint="default" w:hAnsi="SimSun" w:eastAsia="SimSun" w:cs="SimSun" w:asciiTheme="minorAscii"/>
          <w:b w:val="0"/>
          <w:bCs w:val="0"/>
          <w:kern w:val="0"/>
          <w:sz w:val="24"/>
          <w:szCs w:val="24"/>
          <w:lang w:val="en-US" w:eastAsia="zh-CN" w:bidi="ar"/>
        </w:rPr>
        <w:br w:type="textWrapping"/>
      </w:r>
    </w:p>
    <w:p>
      <w:pPr>
        <w:numPr>
          <w:ilvl w:val="0"/>
          <w:numId w:val="5"/>
        </w:numPr>
        <w:tabs>
          <w:tab w:val="clear" w:pos="420"/>
        </w:tabs>
        <w:ind w:left="420" w:leftChars="0" w:hanging="420" w:firstLineChars="0"/>
        <w:rPr>
          <w:rFonts w:hint="default" w:hAnsi="SimSun" w:eastAsia="SimSun" w:cs="SimSun" w:asciiTheme="minorAscii"/>
          <w:b/>
          <w:bCs/>
          <w:kern w:val="0"/>
          <w:sz w:val="32"/>
          <w:szCs w:val="32"/>
          <w:lang w:val="en-US" w:eastAsia="zh-CN" w:bidi="ar"/>
        </w:rPr>
      </w:pPr>
      <w:r>
        <w:rPr>
          <w:rFonts w:hint="default" w:hAnsi="SimSun" w:eastAsia="SimSun" w:cs="SimSun" w:asciiTheme="minorAscii"/>
          <w:b w:val="0"/>
          <w:bCs w:val="0"/>
          <w:kern w:val="0"/>
          <w:sz w:val="24"/>
          <w:szCs w:val="24"/>
          <w:lang w:val="en-US" w:eastAsia="zh-CN" w:bidi="ar"/>
        </w:rPr>
        <w:t>Instance variables are the next most long lived, they are created when a new instance is created, and they live until the instance is removed</w:t>
      </w:r>
    </w:p>
    <w:p>
      <w:pPr>
        <w:numPr>
          <w:ilvl w:val="0"/>
          <w:numId w:val="5"/>
        </w:numPr>
        <w:tabs>
          <w:tab w:val="clear" w:pos="420"/>
        </w:tabs>
        <w:ind w:left="420" w:leftChars="0" w:hanging="420" w:firstLineChars="0"/>
        <w:rPr>
          <w:rFonts w:hint="default" w:hAnsi="SimSun" w:eastAsia="SimSun" w:cs="SimSun" w:asciiTheme="minorAscii"/>
          <w:b/>
          <w:bCs/>
          <w:kern w:val="0"/>
          <w:sz w:val="32"/>
          <w:szCs w:val="32"/>
          <w:lang w:val="en-US" w:eastAsia="zh-CN" w:bidi="ar"/>
        </w:rPr>
      </w:pPr>
      <w:r>
        <w:rPr>
          <w:rFonts w:hint="default" w:hAnsi="SimSun" w:eastAsia="SimSun" w:cs="SimSun" w:asciiTheme="minorAscii"/>
          <w:b w:val="0"/>
          <w:bCs w:val="0"/>
          <w:kern w:val="0"/>
          <w:sz w:val="24"/>
          <w:szCs w:val="24"/>
          <w:lang w:val="en-US" w:eastAsia="zh-CN" w:bidi="ar"/>
        </w:rPr>
        <w:t xml:space="preserve">Local variables are next. </w:t>
      </w:r>
    </w:p>
    <w:p>
      <w:pPr>
        <w:numPr>
          <w:ilvl w:val="0"/>
          <w:numId w:val="5"/>
        </w:numPr>
        <w:tabs>
          <w:tab w:val="clear" w:pos="420"/>
        </w:tabs>
        <w:ind w:left="420" w:leftChars="0" w:hanging="420" w:firstLineChars="0"/>
        <w:rPr>
          <w:rFonts w:hint="default" w:hAnsi="SimSun" w:eastAsia="SimSun" w:cs="SimSun" w:asciiTheme="minorAscii"/>
          <w:b/>
          <w:bCs/>
          <w:kern w:val="0"/>
          <w:sz w:val="32"/>
          <w:szCs w:val="32"/>
          <w:lang w:val="en-US" w:eastAsia="zh-CN" w:bidi="ar"/>
        </w:rPr>
      </w:pPr>
      <w:r>
        <w:rPr>
          <w:rFonts w:hint="default" w:hAnsi="SimSun" w:eastAsia="SimSun" w:cs="SimSun" w:asciiTheme="minorAscii"/>
          <w:b w:val="0"/>
          <w:bCs w:val="0"/>
          <w:kern w:val="0"/>
          <w:sz w:val="24"/>
          <w:szCs w:val="24"/>
          <w:lang w:val="en-US" w:eastAsia="zh-CN" w:bidi="ar"/>
        </w:rPr>
        <w:t>Block variables</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Variable Initialization:</w:t>
      </w:r>
      <w:r>
        <w:rPr>
          <w:rFonts w:hint="default" w:hAnsi="SimSun" w:eastAsia="SimSun" w:cs="SimSun" w:asciiTheme="minorAscii"/>
          <w:b/>
          <w:bCs/>
          <w:kern w:val="0"/>
          <w:sz w:val="32"/>
          <w:szCs w:val="32"/>
          <w:lang w:val="en-US" w:eastAsia="zh-CN" w:bidi="ar"/>
        </w:rPr>
        <w:br w:type="textWrapping"/>
      </w:r>
    </w:p>
    <w:p>
      <w:pPr>
        <w:numPr>
          <w:ilvl w:val="0"/>
          <w:numId w:val="0"/>
        </w:numPr>
        <w:ind w:leftChars="0"/>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Garbage Collection:</w:t>
      </w:r>
    </w:p>
    <w:p>
      <w:pPr>
        <w:numPr>
          <w:ilvl w:val="0"/>
          <w:numId w:val="0"/>
        </w:numPr>
        <w:ind w:leftChars="0"/>
        <w:rPr>
          <w:rFonts w:hint="default" w:hAnsi="SimSun" w:eastAsia="SimSun" w:cs="SimSun" w:asciiTheme="minorAscii"/>
          <w:b/>
          <w:bCs/>
          <w:kern w:val="0"/>
          <w:sz w:val="32"/>
          <w:szCs w:val="32"/>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Heap is that part of memory where java objects live, and it’s the one and only part of memory that is any way involved in the garbage collection process.</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How does the Garbage Collector work?</w:t>
      </w:r>
    </w:p>
    <w:p>
      <w:pPr>
        <w:numPr>
          <w:ilvl w:val="0"/>
          <w:numId w:val="0"/>
        </w:numPr>
        <w:ind w:leftChars="0"/>
        <w:rPr>
          <w:rFonts w:hint="default" w:hAnsi="SimSun" w:eastAsia="SimSun" w:cs="SimSun" w:asciiTheme="minorAscii"/>
          <w:b/>
          <w:bCs/>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You might hear that the garbage collector uses a mark and sweep algorithm and for any java implementation that might be true, but the java specification does not guarantee any particular implementation.</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An object is eligible for garbage collection where no live thread can access it.</w:t>
      </w: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Garbage collection cannot ensure that there is enough memory, only that the memory that is available will be managed ad efficiently as possible.</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bCs/>
          <w:kern w:val="0"/>
          <w:sz w:val="32"/>
          <w:szCs w:val="32"/>
          <w:lang w:val="en-US" w:eastAsia="zh-CN" w:bidi="ar"/>
        </w:rPr>
      </w:pPr>
      <w:r>
        <w:rPr>
          <w:rFonts w:hint="default" w:hAnsi="SimSun" w:eastAsia="SimSun" w:cs="SimSun" w:asciiTheme="minorAscii"/>
          <w:b w:val="0"/>
          <w:bCs w:val="0"/>
          <w:kern w:val="0"/>
          <w:sz w:val="24"/>
          <w:szCs w:val="24"/>
          <w:lang w:val="en-US" w:eastAsia="zh-CN" w:bidi="ar"/>
        </w:rPr>
        <w:t xml:space="preserve">If there is not enough memory in heap, OutOfMemoryError is thrown. </w:t>
      </w:r>
      <w:r>
        <w:rPr>
          <w:rFonts w:hint="default" w:hAnsi="SimSun" w:eastAsia="SimSun" w:cs="SimSun" w:asciiTheme="minorAscii"/>
          <w:b/>
          <w:bCs/>
          <w:kern w:val="0"/>
          <w:sz w:val="32"/>
          <w:szCs w:val="32"/>
          <w:lang w:val="en-US" w:eastAsia="zh-CN" w:bidi="ar"/>
        </w:rPr>
        <w:br w:type="textWrapping"/>
      </w:r>
    </w:p>
    <w:p>
      <w:pPr>
        <w:numPr>
          <w:ilvl w:val="0"/>
          <w:numId w:val="0"/>
        </w:numPr>
        <w:ind w:leftChars="0"/>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Writing Code That Explicitly Makes Objects Eligible For Collection:</w:t>
      </w:r>
    </w:p>
    <w:p>
      <w:pPr>
        <w:numPr>
          <w:ilvl w:val="0"/>
          <w:numId w:val="0"/>
        </w:numPr>
        <w:ind w:leftChars="0"/>
        <w:rPr>
          <w:rFonts w:hint="default" w:hAnsi="SimSun" w:eastAsia="SimSun" w:cs="SimSun" w:asciiTheme="minorAscii"/>
          <w:b/>
          <w:bCs/>
          <w:kern w:val="0"/>
          <w:sz w:val="32"/>
          <w:szCs w:val="32"/>
          <w:lang w:val="en-US" w:eastAsia="zh-CN" w:bidi="ar"/>
        </w:rPr>
      </w:pP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Nulling A Reference:</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bCs/>
          <w:kern w:val="0"/>
          <w:sz w:val="24"/>
          <w:szCs w:val="24"/>
          <w:lang w:val="en-US" w:eastAsia="zh-CN" w:bidi="ar"/>
        </w:rPr>
        <w:t>Reassigning A Reference Variable:</w:t>
      </w:r>
    </w:p>
    <w:p>
      <w:pPr>
        <w:numPr>
          <w:ilvl w:val="0"/>
          <w:numId w:val="0"/>
        </w:numPr>
        <w:ind w:leftChars="0"/>
        <w:rPr>
          <w:rFonts w:hint="default" w:hAnsi="SimSun" w:eastAsia="SimSun" w:cs="SimSun" w:asciiTheme="minorAscii"/>
          <w:b/>
          <w:bCs/>
          <w:kern w:val="0"/>
          <w:sz w:val="24"/>
          <w:szCs w:val="24"/>
          <w:lang w:val="en-US" w:eastAsia="zh-CN" w:bidi="ar"/>
        </w:rPr>
      </w:pP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Isolating A Reference:</w:t>
      </w:r>
    </w:p>
    <w:p>
      <w:pPr>
        <w:numPr>
          <w:ilvl w:val="0"/>
          <w:numId w:val="0"/>
        </w:numPr>
        <w:ind w:leftChars="0"/>
        <w:rPr>
          <w:rFonts w:hint="default" w:hAnsi="SimSun" w:eastAsia="SimSun" w:cs="SimSun" w:asciiTheme="minorAscii"/>
          <w:b/>
          <w:bCs/>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Isolating a reference in a way to make objects become eligible for garbage collection. Even if they still have valid references. </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A simple example is a class that has an instance variable that is a reference variable to another instance of the same class. Now imagine that two such instances exist and they refer to each other. If all other references to these two objects are removed, that even though each object has a valid reference, there will be no way for any live thread to access either object. </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Forcing Garbage Collection:</w:t>
      </w:r>
    </w:p>
    <w:p>
      <w:pPr>
        <w:numPr>
          <w:ilvl w:val="0"/>
          <w:numId w:val="0"/>
        </w:numPr>
        <w:ind w:leftChars="0"/>
        <w:rPr>
          <w:rFonts w:hint="default" w:hAnsi="SimSun" w:eastAsia="SimSun" w:cs="SimSun" w:asciiTheme="minorAscii"/>
          <w:b/>
          <w:bCs/>
          <w:kern w:val="0"/>
          <w:sz w:val="32"/>
          <w:szCs w:val="32"/>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The garbage collection routines that java provides are members of the Runtime class. The Runtime class is a special class that has a single object </w:t>
      </w:r>
      <w:r>
        <w:rPr>
          <w:rFonts w:hint="default" w:hAnsi="SimSun" w:eastAsia="SimSun" w:cs="SimSun" w:asciiTheme="minorAscii"/>
          <w:b/>
          <w:bCs/>
          <w:kern w:val="0"/>
          <w:sz w:val="24"/>
          <w:szCs w:val="24"/>
          <w:lang w:val="en-US" w:eastAsia="zh-CN" w:bidi="ar"/>
        </w:rPr>
        <w:t xml:space="preserve">(a Singleton) </w:t>
      </w:r>
      <w:r>
        <w:rPr>
          <w:rFonts w:hint="default" w:hAnsi="SimSun" w:eastAsia="SimSun" w:cs="SimSun" w:asciiTheme="minorAscii"/>
          <w:b w:val="0"/>
          <w:bCs w:val="0"/>
          <w:kern w:val="0"/>
          <w:sz w:val="24"/>
          <w:szCs w:val="24"/>
          <w:lang w:val="en-US" w:eastAsia="zh-CN" w:bidi="ar"/>
        </w:rPr>
        <w:t>for each main program. The Runtime object provides a mechanism for communicating directly with the virtual machine. To get the Runtime instance, you can use the method Runtime.getRuntime(), which returns the singleton. Once you have Singleton class instance, you can invoke the garbage collector using the gc() method.</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bCs/>
          <w:kern w:val="0"/>
          <w:sz w:val="24"/>
          <w:szCs w:val="24"/>
          <w:lang w:val="en-US" w:eastAsia="zh-CN" w:bidi="ar"/>
        </w:rPr>
      </w:pP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Alternatively, you can call the same method on the System class, </w:t>
      </w: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System.gc()</w:t>
      </w:r>
    </w:p>
    <w:p>
      <w:pPr>
        <w:numPr>
          <w:ilvl w:val="0"/>
          <w:numId w:val="0"/>
        </w:numPr>
        <w:ind w:leftChars="0"/>
        <w:rPr>
          <w:rFonts w:hint="default" w:hAnsi="SimSun" w:eastAsia="SimSun" w:cs="SimSun" w:asciiTheme="minorAscii"/>
          <w:b/>
          <w:bCs/>
          <w:kern w:val="0"/>
          <w:sz w:val="24"/>
          <w:szCs w:val="24"/>
          <w:lang w:val="en-US" w:eastAsia="zh-CN" w:bidi="ar"/>
        </w:rPr>
      </w:pPr>
    </w:p>
    <w:p>
      <w:pPr>
        <w:numPr>
          <w:ilvl w:val="0"/>
          <w:numId w:val="0"/>
        </w:numPr>
        <w:ind w:leftChars="0"/>
        <w:rPr>
          <w:rFonts w:hint="default" w:hAnsi="SimSun" w:eastAsia="SimSun" w:cs="SimSun" w:asciiTheme="minorAscii"/>
          <w:b/>
          <w:bCs/>
          <w:kern w:val="0"/>
          <w:sz w:val="24"/>
          <w:szCs w:val="24"/>
          <w:lang w:val="en-US" w:eastAsia="zh-CN" w:bidi="ar"/>
        </w:rPr>
      </w:pP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However, it is just a request.</w:t>
      </w:r>
    </w:p>
    <w:p>
      <w:pPr>
        <w:numPr>
          <w:ilvl w:val="0"/>
          <w:numId w:val="0"/>
        </w:numPr>
        <w:ind w:leftChars="0"/>
        <w:rPr>
          <w:rFonts w:hint="default" w:hAnsi="SimSun" w:eastAsia="SimSun" w:cs="SimSun" w:asciiTheme="minorAscii"/>
          <w:b/>
          <w:bCs/>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8"/>
          <w:szCs w:val="28"/>
          <w:lang w:val="en-US" w:eastAsia="zh-CN" w:bidi="ar"/>
        </w:rPr>
        <w:t>Cleaning Up Before Garbage Collection: the finalize() method</w:t>
      </w:r>
      <w:r>
        <w:rPr>
          <w:rFonts w:hint="default" w:hAnsi="SimSun" w:eastAsia="SimSun" w:cs="SimSun" w:asciiTheme="minorAscii"/>
          <w:b/>
          <w:bCs/>
          <w:kern w:val="0"/>
          <w:sz w:val="28"/>
          <w:szCs w:val="28"/>
          <w:lang w:val="en-US" w:eastAsia="zh-CN" w:bidi="ar"/>
        </w:rPr>
        <w:br w:type="textWrapping"/>
      </w:r>
      <w:r>
        <w:rPr>
          <w:rFonts w:hint="default" w:hAnsi="SimSun" w:eastAsia="SimSun" w:cs="SimSun" w:asciiTheme="minorAscii"/>
          <w:b/>
          <w:bCs/>
          <w:kern w:val="0"/>
          <w:sz w:val="28"/>
          <w:szCs w:val="28"/>
          <w:lang w:val="en-US" w:eastAsia="zh-CN" w:bidi="ar"/>
        </w:rPr>
        <w:br w:type="textWrapping"/>
      </w:r>
      <w:r>
        <w:rPr>
          <w:rFonts w:hint="default" w:hAnsi="SimSun" w:eastAsia="SimSun" w:cs="SimSun" w:asciiTheme="minorAscii"/>
          <w:b/>
          <w:bCs/>
          <w:kern w:val="0"/>
          <w:sz w:val="24"/>
          <w:szCs w:val="24"/>
          <w:lang w:val="en-US" w:eastAsia="zh-CN" w:bidi="ar"/>
        </w:rPr>
        <w:t>finalize() method for object.</w:t>
      </w: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However, you can never count on garbage collector to delete an object. So, any code that you put into your class’s overridden finalize() method is not guaranteed to run. Because, the finalize method for any given object might run, but you cannot count on it, don’t put any essential code into your finalize(). In fact, it is recommended that in general you don’t override finalize() at all.</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String And StringBuilder:</w:t>
      </w:r>
      <w:r>
        <w:rPr>
          <w:rFonts w:hint="default" w:hAnsi="SimSun" w:eastAsia="SimSun" w:cs="SimSun" w:asciiTheme="minorAscii"/>
          <w:b/>
          <w:bCs/>
          <w:kern w:val="0"/>
          <w:sz w:val="32"/>
          <w:szCs w:val="32"/>
          <w:lang w:val="en-US" w:eastAsia="zh-CN" w:bidi="ar"/>
        </w:rPr>
        <w:br w:type="textWrapping"/>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Strings are immutable object.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What does that mean?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String s=new String();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We can do this. This line of code creates a new object of class string and assigns it to the variable a.</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s=”abcdef”</w:t>
      </w:r>
      <w:r>
        <w:rPr>
          <w:rFonts w:hint="default" w:hAnsi="SimSun" w:eastAsia="SimSun" w:cs="SimSun" w:asciiTheme="minorAscii"/>
          <w:b/>
          <w:bCs/>
          <w:kern w:val="0"/>
          <w:sz w:val="24"/>
          <w:szCs w:val="24"/>
          <w:lang w:val="en-US" w:eastAsia="zh-CN" w:bidi="ar"/>
        </w:rPr>
        <w:br w:type="textWrapping"/>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string class has a great number of constructors. You can use an efficient one: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String s=new String(“abcdef”);</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And, there is even more concise: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String a=”abcddef”</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String s2=s;</w:t>
      </w:r>
      <w:r>
        <w:rPr>
          <w:rFonts w:hint="default" w:hAnsi="SimSun" w:eastAsia="SimSun" w:cs="SimSun" w:asciiTheme="minorAscii"/>
          <w:b w:val="0"/>
          <w:bCs w:val="0"/>
          <w:kern w:val="0"/>
          <w:sz w:val="24"/>
          <w:szCs w:val="24"/>
          <w:lang w:val="en-US" w:eastAsia="zh-CN" w:bidi="ar"/>
        </w:rPr>
        <w:t xml:space="preserve"> //probably copy constructor</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So far so good. String objects seem to be behaving just like other objects. So, what’s all the fuss about? Immutability. Once, you have assigned string a value that value will never change. It’s immutable. For instance, consider the following function: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s=s.concat(“more stuff”);</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concat method appends a literal to the end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Now, string objects are immutable. So, how is it allowed? </w:t>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The JVM took the value of s, (which was “abcdef”) and tacked “more stuff” onto the end, giving us the value. Now, since strings are immutable, the JVM could not stuff this new value into the old string referenced by s, so it created a new object, gave it the value “abcded more stuff” and made a refer to it.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If you have not understood it, consider the following example: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String s="Java":</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x.concat(" Rules!");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System.out.println("x ="+x);</w:t>
      </w: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bCs/>
          <w:kern w:val="0"/>
          <w:sz w:val="24"/>
          <w:szCs w:val="24"/>
          <w:lang w:val="en-US" w:eastAsia="zh-CN" w:bidi="ar"/>
        </w:rPr>
        <w:t xml:space="preserve">Now, it’s output will be Java. </w:t>
      </w:r>
      <w:r>
        <w:rPr>
          <w:rFonts w:hint="default" w:hAnsi="SimSun" w:eastAsia="SimSun" w:cs="SimSun" w:asciiTheme="minorAscii"/>
          <w:b w:val="0"/>
          <w:bCs w:val="0"/>
          <w:kern w:val="0"/>
          <w:sz w:val="24"/>
          <w:szCs w:val="24"/>
          <w:lang w:val="en-US" w:eastAsia="zh-CN" w:bidi="ar"/>
        </w:rPr>
        <w:t>Let’s explain this: Create a new string object, give it the value “Java rules!” but nothing refers to it. The second string object is instantly lost (JVM plays it’s part), you cannot get to it. The reference variable x still refers to the original string with the value “Java”.</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String x="Java":</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x.toUpperCase():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System.out.println("x="+x);</w:t>
      </w: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the output will still be “Java”</w:t>
      </w:r>
    </w:p>
    <w:p>
      <w:pPr>
        <w:numPr>
          <w:ilvl w:val="0"/>
          <w:numId w:val="0"/>
        </w:numPr>
        <w:rPr>
          <w:rFonts w:hint="default" w:hAnsi="SimSun" w:eastAsia="SimSun" w:cs="SimSun" w:asciiTheme="minorAscii"/>
          <w:b/>
          <w:bCs/>
          <w:kern w:val="0"/>
          <w:sz w:val="24"/>
          <w:szCs w:val="24"/>
          <w:lang w:val="en-US" w:eastAsia="zh-CN" w:bidi="ar"/>
        </w:rPr>
      </w:pPr>
    </w:p>
    <w:p>
      <w:pPr>
        <w:rPr>
          <w:b/>
          <w:bCs/>
          <w:sz w:val="32"/>
          <w:szCs w:val="32"/>
          <w:lang w:val="en-IN"/>
        </w:rPr>
      </w:pPr>
      <w:r>
        <w:rPr>
          <w:b/>
          <w:bCs/>
          <w:sz w:val="32"/>
          <w:szCs w:val="32"/>
          <w:lang w:val="en-IN"/>
        </w:rPr>
        <w:t>Important Facts About Strings And Memory:</w:t>
      </w:r>
      <w:r>
        <w:rPr>
          <w:b/>
          <w:bCs/>
          <w:sz w:val="32"/>
          <w:szCs w:val="32"/>
          <w:lang w:val="en-IN"/>
        </w:rPr>
        <w:br w:type="textWrapping"/>
      </w:r>
    </w:p>
    <w:p>
      <w:pPr>
        <w:rPr>
          <w:b w:val="0"/>
          <w:bCs w:val="0"/>
          <w:sz w:val="24"/>
          <w:szCs w:val="24"/>
          <w:lang w:val="en-IN"/>
        </w:rPr>
      </w:pPr>
      <w:r>
        <w:rPr>
          <w:b w:val="0"/>
          <w:bCs w:val="0"/>
          <w:sz w:val="24"/>
          <w:szCs w:val="24"/>
          <w:lang w:val="en-IN"/>
        </w:rPr>
        <w:t xml:space="preserve">To make java more memory efficient, the JVM sets aside a special area of memory called the String constant pool. When the compiler encounters a string literal, it checks the pool to see if an identical string already exists. If a match is found, the reference to the new literal is directed to the existing string and no new string literal object is created. </w:t>
      </w:r>
    </w:p>
    <w:p>
      <w:pPr>
        <w:rPr>
          <w:b w:val="0"/>
          <w:bCs w:val="0"/>
          <w:sz w:val="24"/>
          <w:szCs w:val="24"/>
          <w:lang w:val="en-IN"/>
        </w:rPr>
      </w:pPr>
    </w:p>
    <w:p>
      <w:pPr>
        <w:rPr>
          <w:b w:val="0"/>
          <w:bCs w:val="0"/>
          <w:sz w:val="24"/>
          <w:szCs w:val="24"/>
          <w:lang w:val="en-IN"/>
        </w:rPr>
      </w:pPr>
    </w:p>
    <w:p>
      <w:pPr>
        <w:rPr>
          <w:b w:val="0"/>
          <w:bCs w:val="0"/>
          <w:sz w:val="24"/>
          <w:szCs w:val="24"/>
          <w:lang w:val="en-IN"/>
        </w:rPr>
      </w:pPr>
      <w:r>
        <w:rPr>
          <w:b/>
          <w:bCs/>
          <w:sz w:val="32"/>
          <w:szCs w:val="32"/>
          <w:lang w:val="en-IN"/>
        </w:rPr>
        <w:t>The Important Methods For Strings:</w:t>
      </w:r>
      <w:r>
        <w:rPr>
          <w:b/>
          <w:bCs/>
          <w:sz w:val="32"/>
          <w:szCs w:val="32"/>
          <w:lang w:val="en-IN"/>
        </w:rPr>
        <w:br w:type="textWrapping"/>
      </w:r>
      <w:r>
        <w:rPr>
          <w:b/>
          <w:bCs/>
          <w:sz w:val="32"/>
          <w:szCs w:val="32"/>
          <w:lang w:val="en-IN"/>
        </w:rPr>
        <w:br w:type="textWrapping"/>
      </w:r>
      <w:r>
        <w:rPr>
          <w:b/>
          <w:bCs/>
          <w:sz w:val="24"/>
          <w:szCs w:val="24"/>
          <w:lang w:val="en-IN"/>
        </w:rPr>
        <w:t xml:space="preserve">charAt(): </w:t>
      </w:r>
      <w:r>
        <w:rPr>
          <w:b w:val="0"/>
          <w:bCs w:val="0"/>
          <w:sz w:val="24"/>
          <w:szCs w:val="24"/>
          <w:lang w:val="en-IN"/>
        </w:rPr>
        <w:t>Returns the charcter located at the specified index</w:t>
      </w:r>
    </w:p>
    <w:p>
      <w:pPr>
        <w:rPr>
          <w:b w:val="0"/>
          <w:bCs w:val="0"/>
          <w:sz w:val="24"/>
          <w:szCs w:val="24"/>
          <w:lang w:val="en-IN"/>
        </w:rPr>
      </w:pPr>
      <w:r>
        <w:rPr>
          <w:b/>
          <w:bCs/>
          <w:sz w:val="24"/>
          <w:szCs w:val="24"/>
          <w:lang w:val="en-IN"/>
        </w:rPr>
        <w:t xml:space="preserve">concat(): </w:t>
      </w:r>
      <w:r>
        <w:rPr>
          <w:b w:val="0"/>
          <w:bCs w:val="0"/>
          <w:sz w:val="24"/>
          <w:szCs w:val="24"/>
          <w:lang w:val="en-IN"/>
        </w:rPr>
        <w:t>Appends one string to the end of another.</w:t>
      </w:r>
    </w:p>
    <w:p>
      <w:pPr>
        <w:rPr>
          <w:b/>
          <w:bCs/>
          <w:sz w:val="24"/>
          <w:szCs w:val="24"/>
          <w:lang w:val="en-IN"/>
        </w:rPr>
      </w:pPr>
      <w:r>
        <w:rPr>
          <w:b/>
          <w:bCs/>
          <w:sz w:val="24"/>
          <w:szCs w:val="24"/>
          <w:lang w:val="en-IN"/>
        </w:rPr>
        <w:t>equals:</w:t>
      </w:r>
    </w:p>
    <w:p>
      <w:pPr>
        <w:rPr>
          <w:b w:val="0"/>
          <w:bCs w:val="0"/>
          <w:sz w:val="24"/>
          <w:szCs w:val="24"/>
          <w:lang w:val="en-IN"/>
        </w:rPr>
      </w:pPr>
      <w:r>
        <w:rPr>
          <w:b/>
          <w:bCs/>
          <w:sz w:val="24"/>
          <w:szCs w:val="24"/>
          <w:lang w:val="en-IN"/>
        </w:rPr>
        <w:t>equalsIgnoreCase():</w:t>
      </w:r>
      <w:r>
        <w:rPr>
          <w:b w:val="0"/>
          <w:bCs w:val="0"/>
          <w:sz w:val="24"/>
          <w:szCs w:val="24"/>
          <w:lang w:val="en-IN"/>
        </w:rPr>
        <w:t xml:space="preserve"> Determines the equality of two strings, ignoring case.</w:t>
      </w:r>
    </w:p>
    <w:p>
      <w:pPr>
        <w:rPr>
          <w:b/>
          <w:bCs/>
          <w:sz w:val="24"/>
          <w:szCs w:val="24"/>
          <w:lang w:val="en-IN"/>
        </w:rPr>
      </w:pPr>
      <w:r>
        <w:rPr>
          <w:b/>
          <w:bCs/>
          <w:sz w:val="24"/>
          <w:szCs w:val="24"/>
          <w:lang w:val="en-IN"/>
        </w:rPr>
        <w:t>length():</w:t>
      </w:r>
    </w:p>
    <w:p>
      <w:pPr>
        <w:rPr>
          <w:b/>
          <w:bCs/>
          <w:sz w:val="24"/>
          <w:szCs w:val="24"/>
          <w:lang w:val="en-IN"/>
        </w:rPr>
      </w:pPr>
      <w:r>
        <w:rPr>
          <w:b/>
          <w:bCs/>
          <w:sz w:val="24"/>
          <w:szCs w:val="24"/>
          <w:lang w:val="en-IN"/>
        </w:rPr>
        <w:t>replace():</w:t>
      </w:r>
    </w:p>
    <w:p>
      <w:pPr>
        <w:rPr>
          <w:b/>
          <w:bCs/>
          <w:sz w:val="24"/>
          <w:szCs w:val="24"/>
          <w:lang w:val="en-IN"/>
        </w:rPr>
      </w:pPr>
      <w:r>
        <w:rPr>
          <w:b/>
          <w:bCs/>
          <w:sz w:val="24"/>
          <w:szCs w:val="24"/>
          <w:lang w:val="en-IN"/>
        </w:rPr>
        <w:t>substring():</w:t>
      </w:r>
    </w:p>
    <w:p>
      <w:pPr>
        <w:rPr>
          <w:b/>
          <w:bCs/>
          <w:sz w:val="24"/>
          <w:szCs w:val="24"/>
          <w:lang w:val="en-IN"/>
        </w:rPr>
      </w:pPr>
      <w:r>
        <w:rPr>
          <w:b/>
          <w:bCs/>
          <w:sz w:val="24"/>
          <w:szCs w:val="24"/>
          <w:lang w:val="en-IN"/>
        </w:rPr>
        <w:t>toLowerCase():</w:t>
      </w:r>
    </w:p>
    <w:p>
      <w:pPr>
        <w:rPr>
          <w:rFonts w:hint="default"/>
          <w:b w:val="0"/>
          <w:bCs w:val="0"/>
          <w:sz w:val="24"/>
          <w:szCs w:val="24"/>
          <w:lang w:val="en-IN"/>
        </w:rPr>
      </w:pPr>
      <w:r>
        <w:rPr>
          <w:b/>
          <w:bCs/>
          <w:sz w:val="24"/>
          <w:szCs w:val="24"/>
          <w:lang w:val="en-IN"/>
        </w:rPr>
        <w:t xml:space="preserve">toString(): </w:t>
      </w:r>
      <w:r>
        <w:rPr>
          <w:b w:val="0"/>
          <w:bCs w:val="0"/>
          <w:sz w:val="24"/>
          <w:szCs w:val="24"/>
          <w:lang w:val="en-IN"/>
        </w:rPr>
        <w:t>this is not a part of String class. But, important in case of converting other class</w:t>
      </w:r>
      <w:r>
        <w:rPr>
          <w:rFonts w:hint="default"/>
          <w:b w:val="0"/>
          <w:bCs w:val="0"/>
          <w:sz w:val="24"/>
          <w:szCs w:val="24"/>
          <w:lang w:val="en-IN"/>
        </w:rPr>
        <w:t>’s object to String which are convertible (otherwise, you have to define your own toString method. That means overriding since, all classes implicitly extends Object class. And, in Object class there is a method toString(). And, since, it is a class method instead of being instance method, it will be overridden.</w:t>
      </w:r>
    </w:p>
    <w:p>
      <w:pPr>
        <w:rPr>
          <w:rFonts w:hint="default"/>
          <w:b w:val="0"/>
          <w:bCs w:val="0"/>
          <w:sz w:val="24"/>
          <w:szCs w:val="24"/>
          <w:lang w:val="en-IN"/>
        </w:rPr>
      </w:pPr>
    </w:p>
    <w:p>
      <w:pPr>
        <w:rPr>
          <w:rFonts w:hint="default"/>
          <w:b/>
          <w:bCs/>
          <w:sz w:val="32"/>
          <w:szCs w:val="32"/>
          <w:lang w:val="en-IN"/>
        </w:rPr>
      </w:pPr>
      <w:r>
        <w:rPr>
          <w:rFonts w:hint="default"/>
          <w:b/>
          <w:bCs/>
          <w:sz w:val="32"/>
          <w:szCs w:val="32"/>
          <w:lang w:val="en-IN"/>
        </w:rPr>
        <w:t>The StringBuilder Class:</w:t>
      </w:r>
      <w:r>
        <w:rPr>
          <w:rFonts w:hint="default"/>
          <w:b/>
          <w:bCs/>
          <w:sz w:val="32"/>
          <w:szCs w:val="32"/>
          <w:lang w:val="en-IN"/>
        </w:rPr>
        <w:br w:type="textWrapping"/>
      </w:r>
    </w:p>
    <w:p>
      <w:pPr>
        <w:rPr>
          <w:rFonts w:hint="default"/>
          <w:b w:val="0"/>
          <w:bCs w:val="0"/>
          <w:sz w:val="24"/>
          <w:szCs w:val="24"/>
          <w:lang w:val="en-IN"/>
        </w:rPr>
      </w:pPr>
      <w:r>
        <w:rPr>
          <w:rFonts w:hint="default"/>
          <w:b w:val="0"/>
          <w:bCs w:val="0"/>
          <w:sz w:val="24"/>
          <w:szCs w:val="24"/>
          <w:lang w:val="en-IN"/>
        </w:rPr>
        <w:t xml:space="preserve">The java.lang.StringBuilder class should be used when you have to make a lot of modifications to strings of characters. As discussed in the previous section, String objects are immutable, So if you choose to do a lot of manipulations with String objects, you will end up with a lot of string objects in the String pool. (JVM has a special place for storing string, right?) </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 xml:space="preserve">A common use for </w:t>
      </w:r>
      <w:r>
        <w:rPr>
          <w:rFonts w:hint="default"/>
          <w:b/>
          <w:bCs/>
          <w:sz w:val="24"/>
          <w:szCs w:val="24"/>
          <w:lang w:val="en-IN"/>
        </w:rPr>
        <w:t>StringBuilders is File I/O when large, ever-changing streams of input are being handled by the program. In these cases, large blocks of characters are handled as units, and StringBuilder objects are the ideal way to handle a block of data, pass in on. And reuse the same memory  to handle next block of data.</w:t>
      </w:r>
    </w:p>
    <w:p>
      <w:pPr>
        <w:rPr>
          <w:rFonts w:hint="default"/>
          <w:b w:val="0"/>
          <w:bCs w:val="0"/>
          <w:sz w:val="24"/>
          <w:szCs w:val="24"/>
          <w:lang w:val="en-IN"/>
        </w:rPr>
      </w:pPr>
    </w:p>
    <w:p>
      <w:pPr>
        <w:rPr>
          <w:rFonts w:hint="default"/>
          <w:b w:val="0"/>
          <w:bCs w:val="0"/>
          <w:sz w:val="24"/>
          <w:szCs w:val="24"/>
          <w:lang w:val="en-IN"/>
        </w:rPr>
      </w:pPr>
      <w:r>
        <w:rPr>
          <w:rFonts w:hint="default"/>
          <w:b/>
          <w:bCs/>
          <w:sz w:val="28"/>
          <w:szCs w:val="28"/>
          <w:lang w:val="en-IN"/>
        </w:rPr>
        <w:t>So, you now know why in some cases, StringBuilder is preferred over String.</w:t>
      </w:r>
    </w:p>
    <w:p>
      <w:pPr>
        <w:rPr>
          <w:rFonts w:hint="default"/>
          <w:b w:val="0"/>
          <w:bCs w:val="0"/>
          <w:sz w:val="24"/>
          <w:szCs w:val="24"/>
          <w:lang w:val="en-IN"/>
        </w:rPr>
      </w:pPr>
    </w:p>
    <w:p>
      <w:pPr>
        <w:rPr>
          <w:rFonts w:hint="default"/>
          <w:b w:val="0"/>
          <w:bCs w:val="0"/>
          <w:sz w:val="24"/>
          <w:szCs w:val="24"/>
          <w:lang w:val="en-IN"/>
        </w:rPr>
      </w:pPr>
    </w:p>
    <w:p>
      <w:pPr>
        <w:rPr>
          <w:rFonts w:hint="default"/>
          <w:b/>
          <w:bCs/>
          <w:sz w:val="24"/>
          <w:szCs w:val="24"/>
          <w:lang w:val="en-IN"/>
        </w:rPr>
      </w:pPr>
      <w:r>
        <w:rPr>
          <w:rFonts w:hint="default"/>
          <w:b/>
          <w:bCs/>
          <w:sz w:val="24"/>
          <w:szCs w:val="24"/>
          <w:lang w:val="en-IN"/>
        </w:rPr>
        <w:t>Now, let’s discuss the functions of StringBuilder:</w:t>
      </w:r>
    </w:p>
    <w:p>
      <w:pPr>
        <w:rPr>
          <w:rFonts w:hint="default"/>
          <w:b/>
          <w:bCs/>
          <w:sz w:val="24"/>
          <w:szCs w:val="24"/>
          <w:lang w:val="en-IN"/>
        </w:rPr>
      </w:pPr>
    </w:p>
    <w:p>
      <w:pPr>
        <w:rPr>
          <w:rFonts w:hint="default"/>
          <w:b/>
          <w:bCs/>
          <w:sz w:val="24"/>
          <w:szCs w:val="24"/>
          <w:lang w:val="en-IN"/>
        </w:rPr>
      </w:pPr>
    </w:p>
    <w:p>
      <w:pPr>
        <w:rPr>
          <w:rFonts w:hint="default"/>
          <w:b w:val="0"/>
          <w:bCs w:val="0"/>
          <w:sz w:val="24"/>
          <w:szCs w:val="24"/>
          <w:lang w:val="en-IN"/>
        </w:rPr>
      </w:pPr>
      <w:r>
        <w:rPr>
          <w:rFonts w:hint="default"/>
          <w:b w:val="0"/>
          <w:bCs w:val="0"/>
          <w:sz w:val="24"/>
          <w:szCs w:val="24"/>
          <w:lang w:val="en-IN"/>
        </w:rPr>
        <w:t>Now, it almost offers the same functionality as string in terms of functions. However, there are additional functions:</w:t>
      </w:r>
    </w:p>
    <w:p>
      <w:pPr>
        <w:rPr>
          <w:rFonts w:hint="default"/>
          <w:b w:val="0"/>
          <w:bCs w:val="0"/>
          <w:sz w:val="24"/>
          <w:szCs w:val="24"/>
          <w:lang w:val="en-IN"/>
        </w:rPr>
      </w:pPr>
    </w:p>
    <w:p>
      <w:pPr>
        <w:rPr>
          <w:rFonts w:hint="default"/>
          <w:b w:val="0"/>
          <w:bCs w:val="0"/>
          <w:sz w:val="24"/>
          <w:szCs w:val="24"/>
          <w:lang w:val="en-IN"/>
        </w:rPr>
      </w:pPr>
    </w:p>
    <w:p>
      <w:pPr>
        <w:rPr>
          <w:rFonts w:hint="default"/>
          <w:b/>
          <w:bCs/>
          <w:sz w:val="24"/>
          <w:szCs w:val="24"/>
          <w:lang w:val="en-IN"/>
        </w:rPr>
      </w:pPr>
      <w:r>
        <w:rPr>
          <w:rFonts w:hint="default"/>
          <w:b/>
          <w:bCs/>
          <w:sz w:val="24"/>
          <w:szCs w:val="24"/>
          <w:lang w:val="en-IN"/>
        </w:rPr>
        <w:t>void setCharAt(int index, char ch)</w:t>
      </w:r>
    </w:p>
    <w:p>
      <w:pPr>
        <w:rPr>
          <w:rFonts w:hint="default"/>
          <w:b w:val="0"/>
          <w:bCs w:val="0"/>
          <w:sz w:val="24"/>
          <w:szCs w:val="24"/>
          <w:lang w:val="en-IN"/>
        </w:rPr>
      </w:pPr>
      <w:r>
        <w:rPr>
          <w:rFonts w:hint="default"/>
          <w:b w:val="0"/>
          <w:bCs w:val="0"/>
          <w:sz w:val="24"/>
          <w:szCs w:val="24"/>
          <w:lang w:val="en-IN"/>
        </w:rPr>
        <w:t>The character at the specified index is set to ch.</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(this is not present in String class. However, there are functions in String class, which are not present in the StringBuilder.</w:t>
      </w:r>
    </w:p>
    <w:p>
      <w:pPr>
        <w:rPr>
          <w:rFonts w:hint="default"/>
          <w:b w:val="0"/>
          <w:bCs w:val="0"/>
          <w:sz w:val="24"/>
          <w:szCs w:val="24"/>
          <w:lang w:val="en-IN"/>
        </w:rPr>
      </w:pPr>
    </w:p>
    <w:p>
      <w:pPr>
        <w:rPr>
          <w:rFonts w:hint="default"/>
          <w:b w:val="0"/>
          <w:bCs w:val="0"/>
          <w:sz w:val="24"/>
          <w:szCs w:val="24"/>
          <w:lang w:val="en-IN"/>
        </w:rPr>
      </w:pPr>
      <w:r>
        <w:rPr>
          <w:rFonts w:hint="default"/>
          <w:b/>
          <w:bCs/>
          <w:sz w:val="32"/>
          <w:szCs w:val="32"/>
          <w:lang w:val="en-IN"/>
        </w:rPr>
        <w:t>Prefer StringBuilder to StringBuffer:</w:t>
      </w:r>
      <w:r>
        <w:rPr>
          <w:rFonts w:hint="default"/>
          <w:b/>
          <w:bCs/>
          <w:sz w:val="32"/>
          <w:szCs w:val="32"/>
          <w:lang w:val="en-IN"/>
        </w:rPr>
        <w:br w:type="textWrapping"/>
      </w:r>
      <w:r>
        <w:rPr>
          <w:rFonts w:hint="default"/>
          <w:b/>
          <w:bCs/>
          <w:sz w:val="32"/>
          <w:szCs w:val="32"/>
          <w:lang w:val="en-IN"/>
        </w:rPr>
        <w:br w:type="textWrapping"/>
      </w:r>
      <w:r>
        <w:rPr>
          <w:rFonts w:hint="default"/>
          <w:b w:val="0"/>
          <w:bCs w:val="0"/>
          <w:sz w:val="24"/>
          <w:szCs w:val="24"/>
          <w:lang w:val="en-IN"/>
        </w:rPr>
        <w:t>StringBuffer is thread safe (methods are thread safe). StringBuilder is not. Now, if we observe cases carefully and there are cases in which thread safety is not even needed, StringBuilder will run faster.</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Now, all of the StringBuilder methods operate on the value of the StringBuilder object invoking the method. So, a call to sb.append(“def”) is actually appendng “def” to itself. In fact these methods can be chained to each other:</w:t>
      </w:r>
    </w:p>
    <w:p>
      <w:pPr>
        <w:rPr>
          <w:rFonts w:hint="default"/>
          <w:b w:val="0"/>
          <w:bCs w:val="0"/>
          <w:sz w:val="24"/>
          <w:szCs w:val="24"/>
          <w:lang w:val="en-IN"/>
        </w:rPr>
      </w:pPr>
    </w:p>
    <w:p>
      <w:pPr>
        <w:rPr>
          <w:rFonts w:hint="default"/>
          <w:b/>
          <w:bCs/>
          <w:sz w:val="24"/>
          <w:szCs w:val="24"/>
          <w:lang w:val="en-IN"/>
        </w:rPr>
      </w:pPr>
      <w:r>
        <w:rPr>
          <w:rFonts w:hint="default"/>
          <w:b/>
          <w:bCs/>
          <w:sz w:val="24"/>
          <w:szCs w:val="24"/>
          <w:lang w:val="en-IN"/>
        </w:rPr>
        <w:t>StringBuilder sb=new StringBuilder(“abc”);</w:t>
      </w:r>
    </w:p>
    <w:p>
      <w:pPr>
        <w:rPr>
          <w:rFonts w:hint="default"/>
          <w:b/>
          <w:bCs/>
          <w:sz w:val="24"/>
          <w:szCs w:val="24"/>
          <w:lang w:val="en-IN"/>
        </w:rPr>
      </w:pPr>
      <w:r>
        <w:rPr>
          <w:rFonts w:hint="default"/>
          <w:b/>
          <w:bCs/>
          <w:sz w:val="24"/>
          <w:szCs w:val="24"/>
          <w:lang w:val="en-IN"/>
        </w:rPr>
        <w:t>sb.append(“def”).reverse().insert(3,””---”);</w:t>
      </w:r>
    </w:p>
    <w:p>
      <w:pPr>
        <w:rPr>
          <w:rFonts w:hint="default"/>
          <w:b/>
          <w:bCs/>
          <w:sz w:val="24"/>
          <w:szCs w:val="24"/>
          <w:lang w:val="en-IN"/>
        </w:rPr>
      </w:pPr>
      <w:r>
        <w:rPr>
          <w:rFonts w:hint="default"/>
          <w:b/>
          <w:bCs/>
          <w:sz w:val="24"/>
          <w:szCs w:val="24"/>
          <w:lang w:val="en-IN"/>
        </w:rPr>
        <w:t>System.out.println(sb);</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Now, a chain of methods which will act sequentially.</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Append appends the def to abc. So, abcdef</w:t>
      </w:r>
      <w:r>
        <w:rPr>
          <w:rFonts w:hint="default"/>
          <w:b w:val="0"/>
          <w:bCs w:val="0"/>
          <w:sz w:val="24"/>
          <w:szCs w:val="24"/>
          <w:lang w:val="en-IN"/>
        </w:rPr>
        <w:br w:type="textWrapping"/>
      </w:r>
      <w:r>
        <w:rPr>
          <w:rFonts w:hint="default"/>
          <w:b w:val="0"/>
          <w:bCs w:val="0"/>
          <w:sz w:val="24"/>
          <w:szCs w:val="24"/>
          <w:lang w:val="en-IN"/>
        </w:rPr>
        <w:t>reverse reverses the string. Fedcba</w:t>
      </w:r>
    </w:p>
    <w:p>
      <w:pPr>
        <w:rPr>
          <w:rFonts w:hint="default"/>
          <w:b w:val="0"/>
          <w:bCs w:val="0"/>
          <w:sz w:val="24"/>
          <w:szCs w:val="24"/>
          <w:lang w:val="en-IN"/>
        </w:rPr>
      </w:pPr>
      <w:r>
        <w:rPr>
          <w:rFonts w:hint="default"/>
          <w:b w:val="0"/>
          <w:bCs w:val="0"/>
          <w:sz w:val="24"/>
          <w:szCs w:val="24"/>
          <w:lang w:val="en-IN"/>
        </w:rPr>
        <w:t>Insert(3,”---”) inserts “---” in the position 3.</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However, if you try to do it using String:</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 xml:space="preserve"> String s=new String("abc");</w:t>
      </w:r>
    </w:p>
    <w:p>
      <w:pPr>
        <w:rPr>
          <w:rFonts w:hint="default"/>
          <w:b w:val="0"/>
          <w:bCs w:val="0"/>
          <w:sz w:val="24"/>
          <w:szCs w:val="24"/>
          <w:lang w:val="en-IN"/>
        </w:rPr>
      </w:pPr>
      <w:r>
        <w:rPr>
          <w:rFonts w:hint="default"/>
          <w:b w:val="0"/>
          <w:bCs w:val="0"/>
          <w:sz w:val="24"/>
          <w:szCs w:val="24"/>
          <w:lang w:val="en-IN"/>
        </w:rPr>
        <w:t xml:space="preserve"> s=s.concat("def").reverse().insert(3,"---");</w:t>
      </w:r>
    </w:p>
    <w:p>
      <w:pPr>
        <w:rPr>
          <w:rFonts w:hint="default"/>
          <w:b w:val="0"/>
          <w:bCs w:val="0"/>
          <w:sz w:val="24"/>
          <w:szCs w:val="24"/>
          <w:lang w:val="en-IN"/>
        </w:rPr>
      </w:pPr>
      <w:r>
        <w:rPr>
          <w:rFonts w:hint="default"/>
          <w:b w:val="0"/>
          <w:bCs w:val="0"/>
          <w:sz w:val="24"/>
          <w:szCs w:val="24"/>
          <w:lang w:val="en-IN"/>
        </w:rPr>
        <w:t xml:space="preserve"> //there is no append function</w:t>
      </w:r>
    </w:p>
    <w:p>
      <w:pPr>
        <w:rPr>
          <w:rFonts w:hint="default"/>
          <w:b w:val="0"/>
          <w:bCs w:val="0"/>
          <w:sz w:val="24"/>
          <w:szCs w:val="24"/>
          <w:lang w:val="en-IN"/>
        </w:rPr>
      </w:pPr>
      <w:r>
        <w:rPr>
          <w:rFonts w:hint="default"/>
          <w:b w:val="0"/>
          <w:bCs w:val="0"/>
          <w:sz w:val="24"/>
          <w:szCs w:val="24"/>
          <w:lang w:val="en-IN"/>
        </w:rPr>
        <w:t xml:space="preserve"> //reverse function is not there</w:t>
      </w:r>
    </w:p>
    <w:p>
      <w:pPr>
        <w:rPr>
          <w:rFonts w:hint="default"/>
          <w:b w:val="0"/>
          <w:bCs w:val="0"/>
          <w:sz w:val="24"/>
          <w:szCs w:val="24"/>
          <w:lang w:val="en-IN"/>
        </w:rPr>
      </w:pPr>
      <w:r>
        <w:rPr>
          <w:rFonts w:hint="default"/>
          <w:b w:val="0"/>
          <w:bCs w:val="0"/>
          <w:sz w:val="24"/>
          <w:szCs w:val="24"/>
          <w:lang w:val="en-IN"/>
        </w:rPr>
        <w:t xml:space="preserve"> //there is no insert function</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Now, you will see there is a lot of functions which are not present there in String class. (which can potentially manipulates a string in place)</w:t>
      </w:r>
    </w:p>
    <w:p>
      <w:pPr>
        <w:rPr>
          <w:rFonts w:hint="default"/>
          <w:b w:val="0"/>
          <w:bCs w:val="0"/>
          <w:sz w:val="24"/>
          <w:szCs w:val="24"/>
          <w:lang w:val="en-IN"/>
        </w:rPr>
      </w:pPr>
    </w:p>
    <w:p>
      <w:pPr>
        <w:rPr>
          <w:rFonts w:hint="default"/>
          <w:b/>
          <w:bCs/>
          <w:sz w:val="32"/>
          <w:szCs w:val="32"/>
          <w:lang w:val="en-IN"/>
        </w:rPr>
      </w:pPr>
      <w:r>
        <w:rPr>
          <w:rFonts w:hint="default"/>
          <w:b/>
          <w:bCs/>
          <w:sz w:val="32"/>
          <w:szCs w:val="32"/>
          <w:lang w:val="en-IN"/>
        </w:rPr>
        <w:t>Important Methods Of StringBuilder Class:</w:t>
      </w:r>
    </w:p>
    <w:p>
      <w:pPr>
        <w:rPr>
          <w:rFonts w:hint="default"/>
          <w:b/>
          <w:bCs/>
          <w:sz w:val="32"/>
          <w:szCs w:val="32"/>
          <w:lang w:val="en-IN"/>
        </w:rPr>
      </w:pPr>
    </w:p>
    <w:p>
      <w:pPr>
        <w:rPr>
          <w:rFonts w:hint="default"/>
          <w:b/>
          <w:bCs/>
          <w:sz w:val="24"/>
          <w:szCs w:val="24"/>
          <w:lang w:val="en-IN"/>
        </w:rPr>
      </w:pPr>
      <w:r>
        <w:rPr>
          <w:rFonts w:hint="default"/>
          <w:b/>
          <w:bCs/>
          <w:sz w:val="24"/>
          <w:szCs w:val="24"/>
          <w:lang w:val="en-IN"/>
        </w:rPr>
        <w:t>public StringBuilder append(String s)</w:t>
      </w:r>
    </w:p>
    <w:p>
      <w:pPr>
        <w:rPr>
          <w:rFonts w:hint="default"/>
          <w:b/>
          <w:bCs/>
          <w:sz w:val="24"/>
          <w:szCs w:val="24"/>
          <w:lang w:val="en-IN"/>
        </w:rPr>
      </w:pPr>
    </w:p>
    <w:p>
      <w:pPr>
        <w:rPr>
          <w:rFonts w:hint="default"/>
          <w:b/>
          <w:bCs/>
          <w:sz w:val="24"/>
          <w:szCs w:val="24"/>
          <w:lang w:val="en-IN"/>
        </w:rPr>
      </w:pPr>
      <w:r>
        <w:rPr>
          <w:rFonts w:hint="default"/>
          <w:b/>
          <w:bCs/>
          <w:sz w:val="24"/>
          <w:szCs w:val="24"/>
          <w:lang w:val="en-IN"/>
        </w:rPr>
        <w:t>public StringBuilder delete(int start,int end)</w:t>
      </w:r>
    </w:p>
    <w:p>
      <w:pPr>
        <w:rPr>
          <w:rFonts w:hint="default"/>
          <w:b/>
          <w:bCs/>
          <w:sz w:val="24"/>
          <w:szCs w:val="24"/>
          <w:lang w:val="en-IN"/>
        </w:rPr>
      </w:pPr>
      <w:r>
        <w:rPr>
          <w:rFonts w:hint="default"/>
          <w:b/>
          <w:bCs/>
          <w:sz w:val="24"/>
          <w:szCs w:val="24"/>
          <w:lang w:val="en-IN"/>
        </w:rPr>
        <w:t>public StringBuilder insert(int offset,String s)</w:t>
      </w:r>
    </w:p>
    <w:p>
      <w:pPr>
        <w:rPr>
          <w:rFonts w:hint="default"/>
          <w:b/>
          <w:bCs/>
          <w:sz w:val="24"/>
          <w:szCs w:val="24"/>
          <w:lang w:val="en-IN"/>
        </w:rPr>
      </w:pPr>
    </w:p>
    <w:p>
      <w:pPr>
        <w:rPr>
          <w:rFonts w:hint="default"/>
          <w:b/>
          <w:bCs/>
          <w:sz w:val="24"/>
          <w:szCs w:val="24"/>
          <w:lang w:val="en-IN"/>
        </w:rPr>
      </w:pPr>
      <w:r>
        <w:rPr>
          <w:rFonts w:hint="default"/>
          <w:b/>
          <w:bCs/>
          <w:sz w:val="24"/>
          <w:szCs w:val="24"/>
          <w:lang w:val="en-IN"/>
        </w:rPr>
        <w:t>public StringBuilder reverse()</w:t>
      </w:r>
    </w:p>
    <w:p>
      <w:pPr>
        <w:rPr>
          <w:rFonts w:hint="default"/>
          <w:b/>
          <w:bCs/>
          <w:sz w:val="24"/>
          <w:szCs w:val="24"/>
          <w:lang w:val="en-IN"/>
        </w:rPr>
      </w:pPr>
      <w:r>
        <w:rPr>
          <w:rFonts w:hint="default"/>
          <w:b/>
          <w:bCs/>
          <w:sz w:val="24"/>
          <w:szCs w:val="24"/>
          <w:lang w:val="en-IN"/>
        </w:rPr>
        <w:t xml:space="preserve"> </w:t>
      </w:r>
    </w:p>
    <w:p>
      <w:pPr>
        <w:rPr>
          <w:rFonts w:hint="default"/>
          <w:b/>
          <w:bCs/>
          <w:sz w:val="24"/>
          <w:szCs w:val="24"/>
          <w:lang w:val="en-IN"/>
        </w:rPr>
      </w:pPr>
      <w:r>
        <w:rPr>
          <w:rFonts w:hint="default"/>
          <w:b/>
          <w:bCs/>
          <w:sz w:val="24"/>
          <w:szCs w:val="24"/>
          <w:lang w:val="en-IN"/>
        </w:rPr>
        <w:t>And setCharAt()</w:t>
      </w:r>
    </w:p>
    <w:p>
      <w:pPr>
        <w:rPr>
          <w:rFonts w:hint="default"/>
          <w:b/>
          <w:bCs/>
          <w:sz w:val="24"/>
          <w:szCs w:val="24"/>
          <w:lang w:val="en-IN"/>
        </w:rPr>
      </w:pPr>
    </w:p>
    <w:p>
      <w:pPr>
        <w:rPr>
          <w:rFonts w:hint="default"/>
          <w:b w:val="0"/>
          <w:bCs w:val="0"/>
          <w:sz w:val="24"/>
          <w:szCs w:val="24"/>
          <w:lang w:val="en-IN"/>
        </w:rPr>
      </w:pPr>
      <w:r>
        <w:rPr>
          <w:rFonts w:hint="default"/>
          <w:b w:val="0"/>
          <w:bCs w:val="0"/>
          <w:sz w:val="24"/>
          <w:szCs w:val="24"/>
          <w:lang w:val="en-IN"/>
        </w:rPr>
        <w:t>This functions are not present in String class.</w:t>
      </w:r>
    </w:p>
    <w:p>
      <w:pPr>
        <w:rPr>
          <w:rFonts w:hint="default"/>
          <w:b/>
          <w:bCs/>
          <w:sz w:val="24"/>
          <w:szCs w:val="24"/>
          <w:lang w:val="en-IN"/>
        </w:rPr>
      </w:pPr>
    </w:p>
    <w:p>
      <w:pPr>
        <w:rPr>
          <w:rFonts w:hint="default"/>
          <w:b/>
          <w:bCs/>
          <w:sz w:val="24"/>
          <w:szCs w:val="24"/>
          <w:lang w:val="en-IN"/>
        </w:rPr>
      </w:pPr>
    </w:p>
    <w:p>
      <w:pPr>
        <w:numPr>
          <w:ilvl w:val="0"/>
          <w:numId w:val="0"/>
        </w:numPr>
        <w:ind w:leftChars="0"/>
        <w:rPr>
          <w:rFonts w:hint="default"/>
          <w:b/>
          <w:bCs/>
          <w:sz w:val="32"/>
          <w:szCs w:val="32"/>
          <w:lang w:val="en-IN"/>
        </w:rPr>
      </w:pPr>
      <w:r>
        <w:rPr>
          <w:rFonts w:hint="default"/>
          <w:b/>
          <w:bCs/>
          <w:sz w:val="32"/>
          <w:szCs w:val="32"/>
          <w:lang w:val="en-IN"/>
        </w:rPr>
        <w:t>Using Arrays:</w:t>
      </w:r>
    </w:p>
    <w:p>
      <w:pPr>
        <w:numPr>
          <w:ilvl w:val="0"/>
          <w:numId w:val="0"/>
        </w:numPr>
        <w:ind w:leftChars="0"/>
        <w:rPr>
          <w:rFonts w:hint="default"/>
          <w:b/>
          <w:bCs/>
          <w:sz w:val="32"/>
          <w:szCs w:val="32"/>
          <w:lang w:val="en-IN"/>
        </w:rPr>
      </w:pPr>
    </w:p>
    <w:p>
      <w:pPr>
        <w:numPr>
          <w:ilvl w:val="0"/>
          <w:numId w:val="6"/>
        </w:numPr>
        <w:tabs>
          <w:tab w:val="clear" w:pos="420"/>
        </w:tabs>
        <w:ind w:left="420" w:leftChars="0" w:hanging="420" w:firstLineChars="0"/>
        <w:rPr>
          <w:rFonts w:hint="default"/>
          <w:b w:val="0"/>
          <w:bCs w:val="0"/>
          <w:sz w:val="21"/>
          <w:szCs w:val="21"/>
          <w:lang w:val="en-IN"/>
        </w:rPr>
      </w:pPr>
      <w:r>
        <w:rPr>
          <w:rFonts w:hint="default"/>
          <w:b w:val="0"/>
          <w:bCs w:val="0"/>
          <w:sz w:val="24"/>
          <w:szCs w:val="24"/>
          <w:lang w:val="en-IN"/>
        </w:rPr>
        <w:t>How to make an array reference variable</w:t>
      </w:r>
    </w:p>
    <w:p>
      <w:pPr>
        <w:numPr>
          <w:ilvl w:val="0"/>
          <w:numId w:val="6"/>
        </w:numPr>
        <w:tabs>
          <w:tab w:val="clear" w:pos="420"/>
        </w:tabs>
        <w:ind w:left="420" w:leftChars="0" w:hanging="420" w:firstLineChars="0"/>
        <w:rPr>
          <w:rFonts w:hint="default"/>
          <w:b w:val="0"/>
          <w:bCs w:val="0"/>
          <w:sz w:val="21"/>
          <w:szCs w:val="21"/>
          <w:lang w:val="en-IN"/>
        </w:rPr>
      </w:pPr>
      <w:r>
        <w:rPr>
          <w:rFonts w:hint="default"/>
          <w:b w:val="0"/>
          <w:bCs w:val="0"/>
          <w:sz w:val="24"/>
          <w:szCs w:val="24"/>
          <w:lang w:val="en-IN"/>
        </w:rPr>
        <w:t>How to make an array object(construct)</w:t>
      </w:r>
    </w:p>
    <w:p>
      <w:pPr>
        <w:numPr>
          <w:ilvl w:val="0"/>
          <w:numId w:val="6"/>
        </w:numPr>
        <w:tabs>
          <w:tab w:val="clear" w:pos="420"/>
        </w:tabs>
        <w:ind w:left="420" w:leftChars="0" w:hanging="420" w:firstLineChars="0"/>
        <w:rPr>
          <w:rFonts w:hint="default"/>
          <w:b/>
          <w:bCs/>
          <w:sz w:val="24"/>
          <w:szCs w:val="24"/>
          <w:lang w:val="en-IN"/>
        </w:rPr>
      </w:pPr>
      <w:r>
        <w:rPr>
          <w:rFonts w:hint="default"/>
          <w:b w:val="0"/>
          <w:bCs w:val="0"/>
          <w:sz w:val="24"/>
          <w:szCs w:val="24"/>
          <w:lang w:val="en-IN"/>
        </w:rPr>
        <w:t>How to populate the array with elements(initialize)</w:t>
      </w:r>
      <w:r>
        <w:rPr>
          <w:rFonts w:hint="default"/>
          <w:b/>
          <w:bCs/>
          <w:sz w:val="32"/>
          <w:szCs w:val="32"/>
          <w:lang w:val="en-IN"/>
        </w:rPr>
        <w:br w:type="textWrapping"/>
      </w:r>
    </w:p>
    <w:p>
      <w:pPr>
        <w:numPr>
          <w:ilvl w:val="0"/>
          <w:numId w:val="0"/>
        </w:numPr>
        <w:ind w:leftChars="0"/>
        <w:rPr>
          <w:rFonts w:hint="default"/>
          <w:b/>
          <w:bCs/>
          <w:sz w:val="32"/>
          <w:szCs w:val="32"/>
          <w:lang w:val="en-IN"/>
        </w:rPr>
      </w:pPr>
    </w:p>
    <w:p>
      <w:pPr>
        <w:numPr>
          <w:ilvl w:val="0"/>
          <w:numId w:val="0"/>
        </w:numPr>
        <w:ind w:leftChars="0"/>
        <w:rPr>
          <w:rFonts w:hint="default"/>
          <w:b/>
          <w:bCs/>
          <w:sz w:val="28"/>
          <w:szCs w:val="28"/>
          <w:lang w:val="en-IN"/>
        </w:rPr>
      </w:pPr>
      <w:r>
        <w:rPr>
          <w:rFonts w:hint="default"/>
          <w:b/>
          <w:bCs/>
          <w:sz w:val="28"/>
          <w:szCs w:val="28"/>
          <w:lang w:val="en-IN"/>
        </w:rPr>
        <w:t>Declaring An Array:</w:t>
      </w:r>
      <w:r>
        <w:rPr>
          <w:rFonts w:hint="default"/>
          <w:b/>
          <w:bCs/>
          <w:sz w:val="28"/>
          <w:szCs w:val="28"/>
          <w:lang w:val="en-IN"/>
        </w:rPr>
        <w:br w:type="textWrapping"/>
      </w:r>
    </w:p>
    <w:p>
      <w:pPr>
        <w:numPr>
          <w:ilvl w:val="0"/>
          <w:numId w:val="0"/>
        </w:numPr>
        <w:ind w:leftChars="0"/>
        <w:rPr>
          <w:rFonts w:hint="default"/>
          <w:b/>
          <w:bCs/>
          <w:sz w:val="24"/>
          <w:szCs w:val="24"/>
          <w:lang w:val="en-IN"/>
        </w:rPr>
      </w:pPr>
      <w:r>
        <w:rPr>
          <w:rFonts w:hint="default"/>
          <w:b/>
          <w:bCs/>
          <w:sz w:val="24"/>
          <w:szCs w:val="24"/>
          <w:lang w:val="en-IN"/>
        </w:rPr>
        <w:t>int[] key;</w:t>
      </w:r>
    </w:p>
    <w:p>
      <w:pPr>
        <w:numPr>
          <w:ilvl w:val="0"/>
          <w:numId w:val="0"/>
        </w:numPr>
        <w:ind w:leftChars="0"/>
        <w:rPr>
          <w:rFonts w:hint="default"/>
          <w:b w:val="0"/>
          <w:bCs w:val="0"/>
          <w:sz w:val="24"/>
          <w:szCs w:val="24"/>
          <w:lang w:val="en-IN"/>
        </w:rPr>
      </w:pPr>
      <w:r>
        <w:rPr>
          <w:rFonts w:hint="default"/>
          <w:b/>
          <w:bCs/>
          <w:sz w:val="24"/>
          <w:szCs w:val="24"/>
          <w:lang w:val="en-IN"/>
        </w:rPr>
        <w:t>Int key[];</w:t>
      </w:r>
    </w:p>
    <w:p>
      <w:pPr>
        <w:numPr>
          <w:ilvl w:val="0"/>
          <w:numId w:val="0"/>
        </w:numPr>
        <w:ind w:leftChars="0"/>
        <w:rPr>
          <w:rFonts w:hint="default"/>
          <w:b w:val="0"/>
          <w:bCs w:val="0"/>
          <w:sz w:val="24"/>
          <w:szCs w:val="24"/>
          <w:lang w:val="en-IN"/>
        </w:rPr>
      </w:pPr>
    </w:p>
    <w:p>
      <w:pPr>
        <w:numPr>
          <w:ilvl w:val="0"/>
          <w:numId w:val="0"/>
        </w:numPr>
        <w:ind w:leftChars="0"/>
        <w:rPr>
          <w:rFonts w:hint="default"/>
          <w:b/>
          <w:bCs/>
          <w:sz w:val="32"/>
          <w:szCs w:val="32"/>
          <w:lang w:val="en-IN"/>
        </w:rPr>
      </w:pPr>
      <w:r>
        <w:rPr>
          <w:rFonts w:hint="default"/>
          <w:b w:val="0"/>
          <w:bCs w:val="0"/>
          <w:sz w:val="24"/>
          <w:szCs w:val="24"/>
          <w:lang w:val="en-IN"/>
        </w:rPr>
        <w:t>Both are legal. However, second is more readable.</w:t>
      </w:r>
      <w:r>
        <w:rPr>
          <w:rFonts w:hint="default"/>
          <w:b/>
          <w:bCs/>
          <w:sz w:val="32"/>
          <w:szCs w:val="32"/>
          <w:lang w:val="en-IN"/>
        </w:rPr>
        <w:br w:type="textWrapping"/>
      </w:r>
    </w:p>
    <w:p>
      <w:pPr>
        <w:numPr>
          <w:ilvl w:val="0"/>
          <w:numId w:val="0"/>
        </w:numPr>
        <w:ind w:leftChars="0"/>
        <w:rPr>
          <w:rFonts w:hint="default"/>
          <w:b/>
          <w:bCs/>
          <w:sz w:val="28"/>
          <w:szCs w:val="28"/>
          <w:lang w:val="en-IN"/>
        </w:rPr>
      </w:pPr>
      <w:r>
        <w:rPr>
          <w:rFonts w:hint="default"/>
          <w:b/>
          <w:bCs/>
          <w:sz w:val="28"/>
          <w:szCs w:val="28"/>
          <w:lang w:val="en-IN"/>
        </w:rPr>
        <w:t>Declaring an array of object references:</w:t>
      </w:r>
      <w:r>
        <w:rPr>
          <w:rFonts w:hint="default"/>
          <w:b/>
          <w:bCs/>
          <w:sz w:val="28"/>
          <w:szCs w:val="28"/>
          <w:lang w:val="en-IN"/>
        </w:rPr>
        <w:br w:type="textWrapping"/>
      </w:r>
    </w:p>
    <w:p>
      <w:pPr>
        <w:numPr>
          <w:ilvl w:val="0"/>
          <w:numId w:val="0"/>
        </w:numPr>
        <w:ind w:leftChars="0"/>
        <w:rPr>
          <w:rFonts w:hint="default"/>
          <w:b/>
          <w:bCs/>
          <w:sz w:val="24"/>
          <w:szCs w:val="24"/>
          <w:lang w:val="en-IN"/>
        </w:rPr>
      </w:pPr>
      <w:r>
        <w:rPr>
          <w:rFonts w:hint="default"/>
          <w:b/>
          <w:bCs/>
          <w:sz w:val="24"/>
          <w:szCs w:val="24"/>
          <w:lang w:val="en-IN"/>
        </w:rPr>
        <w:t>Thread[] threads;</w:t>
      </w:r>
    </w:p>
    <w:p>
      <w:pPr>
        <w:numPr>
          <w:ilvl w:val="0"/>
          <w:numId w:val="0"/>
        </w:numPr>
        <w:ind w:leftChars="0"/>
        <w:rPr>
          <w:rFonts w:hint="default"/>
          <w:b/>
          <w:bCs/>
          <w:sz w:val="24"/>
          <w:szCs w:val="24"/>
          <w:lang w:val="en-IN"/>
        </w:rPr>
      </w:pPr>
    </w:p>
    <w:p>
      <w:pPr>
        <w:numPr>
          <w:ilvl w:val="0"/>
          <w:numId w:val="0"/>
        </w:numPr>
        <w:ind w:leftChars="0"/>
        <w:rPr>
          <w:rFonts w:hint="default"/>
          <w:b/>
          <w:bCs/>
          <w:sz w:val="28"/>
          <w:szCs w:val="28"/>
          <w:lang w:val="en-IN"/>
        </w:rPr>
      </w:pPr>
      <w:r>
        <w:rPr>
          <w:rFonts w:hint="default"/>
          <w:b/>
          <w:bCs/>
          <w:sz w:val="28"/>
          <w:szCs w:val="28"/>
          <w:lang w:val="en-IN"/>
        </w:rPr>
        <w:t>Constructing An Array:</w:t>
      </w:r>
      <w:r>
        <w:rPr>
          <w:rFonts w:hint="default"/>
          <w:b/>
          <w:bCs/>
          <w:sz w:val="28"/>
          <w:szCs w:val="28"/>
          <w:lang w:val="en-IN"/>
        </w:rPr>
        <w:br w:type="textWrapping"/>
      </w:r>
    </w:p>
    <w:p>
      <w:pPr>
        <w:numPr>
          <w:ilvl w:val="0"/>
          <w:numId w:val="0"/>
        </w:numPr>
        <w:ind w:leftChars="0"/>
        <w:rPr>
          <w:rFonts w:hint="default"/>
          <w:b w:val="0"/>
          <w:bCs w:val="0"/>
          <w:sz w:val="24"/>
          <w:szCs w:val="24"/>
          <w:lang w:val="en-IN"/>
        </w:rPr>
      </w:pPr>
      <w:r>
        <w:rPr>
          <w:rFonts w:hint="default"/>
          <w:b/>
          <w:bCs/>
          <w:sz w:val="24"/>
          <w:szCs w:val="24"/>
          <w:lang w:val="en-IN"/>
        </w:rPr>
        <w:t>int []testScores;</w:t>
      </w:r>
      <w:r>
        <w:rPr>
          <w:rFonts w:hint="default"/>
          <w:b w:val="0"/>
          <w:bCs w:val="0"/>
          <w:sz w:val="24"/>
          <w:szCs w:val="24"/>
          <w:lang w:val="en-IN"/>
        </w:rPr>
        <w:t>//Declares the array of ints</w:t>
      </w:r>
    </w:p>
    <w:p>
      <w:pPr>
        <w:numPr>
          <w:ilvl w:val="0"/>
          <w:numId w:val="0"/>
        </w:numPr>
        <w:ind w:leftChars="0"/>
        <w:rPr>
          <w:rFonts w:hint="default"/>
          <w:b w:val="0"/>
          <w:bCs w:val="0"/>
          <w:sz w:val="24"/>
          <w:szCs w:val="24"/>
          <w:lang w:val="en-IN"/>
        </w:rPr>
      </w:pPr>
      <w:r>
        <w:rPr>
          <w:rFonts w:hint="default"/>
          <w:b/>
          <w:bCs/>
          <w:sz w:val="24"/>
          <w:szCs w:val="24"/>
          <w:lang w:val="en-IN"/>
        </w:rPr>
        <w:t>testScores=new int[4];</w:t>
      </w:r>
      <w:r>
        <w:rPr>
          <w:rFonts w:hint="default"/>
          <w:b w:val="0"/>
          <w:bCs w:val="0"/>
          <w:sz w:val="24"/>
          <w:szCs w:val="24"/>
          <w:lang w:val="en-IN"/>
        </w:rPr>
        <w:t>//constructs the array and assigns it to the testScores variable</w:t>
      </w: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p>
    <w:p>
      <w:pPr>
        <w:numPr>
          <w:ilvl w:val="0"/>
          <w:numId w:val="0"/>
        </w:numPr>
        <w:ind w:leftChars="0"/>
        <w:rPr>
          <w:rFonts w:hint="default"/>
          <w:b/>
          <w:bCs/>
          <w:sz w:val="28"/>
          <w:szCs w:val="28"/>
          <w:lang w:val="en-IN"/>
        </w:rPr>
      </w:pPr>
      <w:r>
        <w:rPr>
          <w:rFonts w:hint="default"/>
          <w:b/>
          <w:bCs/>
          <w:sz w:val="28"/>
          <w:szCs w:val="28"/>
          <w:lang w:val="en-IN"/>
        </w:rPr>
        <w:t>Initializing An Array:</w:t>
      </w:r>
      <w:r>
        <w:rPr>
          <w:rFonts w:hint="default"/>
          <w:b/>
          <w:bCs/>
          <w:sz w:val="28"/>
          <w:szCs w:val="28"/>
          <w:lang w:val="en-IN"/>
        </w:rPr>
        <w:br w:type="textWrapping"/>
      </w:r>
    </w:p>
    <w:p>
      <w:pPr>
        <w:numPr>
          <w:ilvl w:val="0"/>
          <w:numId w:val="0"/>
        </w:numPr>
        <w:ind w:leftChars="0"/>
        <w:rPr>
          <w:rFonts w:hint="default"/>
          <w:b w:val="0"/>
          <w:bCs w:val="0"/>
          <w:sz w:val="24"/>
          <w:szCs w:val="24"/>
          <w:lang w:val="en-IN"/>
        </w:rPr>
      </w:pPr>
      <w:r>
        <w:rPr>
          <w:rFonts w:hint="default"/>
          <w:b w:val="0"/>
          <w:bCs w:val="0"/>
          <w:sz w:val="24"/>
          <w:szCs w:val="24"/>
          <w:lang w:val="en-IN"/>
        </w:rPr>
        <w:t>A reference that has not had an object assigned to it is a null reference.</w:t>
      </w: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r>
        <w:rPr>
          <w:rFonts w:hint="default"/>
          <w:b/>
          <w:bCs/>
          <w:sz w:val="28"/>
          <w:szCs w:val="28"/>
          <w:lang w:val="en-IN"/>
        </w:rPr>
        <w:t>Initializing Elements In A Loop:</w:t>
      </w:r>
      <w:r>
        <w:rPr>
          <w:rFonts w:hint="default"/>
          <w:b/>
          <w:bCs/>
          <w:sz w:val="28"/>
          <w:szCs w:val="28"/>
          <w:lang w:val="en-IN"/>
        </w:rPr>
        <w:br w:type="textWrapping"/>
      </w:r>
      <w:r>
        <w:rPr>
          <w:rFonts w:hint="default"/>
          <w:b/>
          <w:bCs/>
          <w:sz w:val="28"/>
          <w:szCs w:val="28"/>
          <w:lang w:val="en-IN"/>
        </w:rPr>
        <w:br w:type="textWrapping"/>
      </w:r>
      <w:r>
        <w:rPr>
          <w:rFonts w:hint="default"/>
          <w:b w:val="0"/>
          <w:bCs w:val="0"/>
          <w:sz w:val="24"/>
          <w:szCs w:val="24"/>
          <w:lang w:val="en-IN"/>
        </w:rPr>
        <w:t>Array objects have a single public variable, length, that gives you the number of elements in the array. (In case of String, length() is a function. In case of an array, it is a variable. Because, in case of array, the length is variable.</w:t>
      </w:r>
    </w:p>
    <w:p>
      <w:pPr>
        <w:numPr>
          <w:ilvl w:val="0"/>
          <w:numId w:val="0"/>
        </w:numPr>
        <w:ind w:leftChars="0"/>
        <w:rPr>
          <w:rFonts w:hint="default"/>
          <w:b w:val="0"/>
          <w:bCs w:val="0"/>
          <w:sz w:val="24"/>
          <w:szCs w:val="24"/>
          <w:lang w:val="en-IN"/>
        </w:rPr>
      </w:pPr>
    </w:p>
    <w:p>
      <w:pPr>
        <w:numPr>
          <w:ilvl w:val="0"/>
          <w:numId w:val="0"/>
        </w:numPr>
        <w:ind w:leftChars="0"/>
        <w:rPr>
          <w:rFonts w:hint="default"/>
          <w:b/>
          <w:bCs/>
          <w:sz w:val="24"/>
          <w:szCs w:val="24"/>
          <w:lang w:val="en-IN"/>
        </w:rPr>
      </w:pPr>
      <w:r>
        <w:rPr>
          <w:rFonts w:hint="default"/>
          <w:b/>
          <w:bCs/>
          <w:sz w:val="24"/>
          <w:szCs w:val="24"/>
          <w:lang w:val="en-IN"/>
        </w:rPr>
        <w:t xml:space="preserve"> Dog[] myDogs=new Dog[6];</w:t>
      </w:r>
    </w:p>
    <w:p>
      <w:pPr>
        <w:numPr>
          <w:ilvl w:val="0"/>
          <w:numId w:val="0"/>
        </w:numPr>
        <w:ind w:leftChars="0"/>
        <w:rPr>
          <w:rFonts w:hint="default"/>
          <w:b/>
          <w:bCs/>
          <w:sz w:val="24"/>
          <w:szCs w:val="24"/>
          <w:lang w:val="en-IN"/>
        </w:rPr>
      </w:pPr>
      <w:r>
        <w:rPr>
          <w:rFonts w:hint="default"/>
          <w:b/>
          <w:bCs/>
          <w:sz w:val="24"/>
          <w:szCs w:val="24"/>
          <w:lang w:val="en-IN"/>
        </w:rPr>
        <w:t>for(int x=0;x&lt;myDogs.length;x++)</w:t>
      </w:r>
    </w:p>
    <w:p>
      <w:pPr>
        <w:numPr>
          <w:ilvl w:val="0"/>
          <w:numId w:val="0"/>
        </w:numPr>
        <w:ind w:leftChars="0"/>
        <w:rPr>
          <w:rFonts w:hint="default"/>
          <w:b/>
          <w:bCs/>
          <w:sz w:val="24"/>
          <w:szCs w:val="24"/>
          <w:lang w:val="en-IN"/>
        </w:rPr>
      </w:pPr>
      <w:r>
        <w:rPr>
          <w:rFonts w:hint="default"/>
          <w:b/>
          <w:bCs/>
          <w:sz w:val="24"/>
          <w:szCs w:val="24"/>
          <w:lang w:val="en-IN"/>
        </w:rPr>
        <w:t>{</w:t>
      </w:r>
    </w:p>
    <w:p>
      <w:pPr>
        <w:numPr>
          <w:ilvl w:val="0"/>
          <w:numId w:val="0"/>
        </w:numPr>
        <w:ind w:leftChars="0" w:firstLine="420" w:firstLineChars="0"/>
        <w:rPr>
          <w:rFonts w:hint="default"/>
          <w:b/>
          <w:bCs/>
          <w:sz w:val="24"/>
          <w:szCs w:val="24"/>
          <w:lang w:val="en-IN"/>
        </w:rPr>
      </w:pPr>
      <w:r>
        <w:rPr>
          <w:rFonts w:hint="default"/>
          <w:b/>
          <w:bCs/>
          <w:sz w:val="24"/>
          <w:szCs w:val="24"/>
          <w:lang w:val="en-IN"/>
        </w:rPr>
        <w:t>myDogs[x]=new Dog();</w:t>
      </w:r>
    </w:p>
    <w:p>
      <w:pPr>
        <w:numPr>
          <w:ilvl w:val="0"/>
          <w:numId w:val="0"/>
        </w:numPr>
        <w:ind w:leftChars="0"/>
        <w:rPr>
          <w:rFonts w:hint="default"/>
          <w:b/>
          <w:bCs/>
          <w:sz w:val="24"/>
          <w:szCs w:val="24"/>
          <w:lang w:val="en-IN"/>
        </w:rPr>
      </w:pPr>
      <w:r>
        <w:rPr>
          <w:rFonts w:hint="default"/>
          <w:b/>
          <w:bCs/>
          <w:sz w:val="24"/>
          <w:szCs w:val="24"/>
          <w:lang w:val="en-IN"/>
        </w:rPr>
        <w:t xml:space="preserve">   //assign a dog to index position</w:t>
      </w:r>
    </w:p>
    <w:p>
      <w:pPr>
        <w:numPr>
          <w:ilvl w:val="0"/>
          <w:numId w:val="0"/>
        </w:numPr>
        <w:ind w:leftChars="0"/>
        <w:rPr>
          <w:rFonts w:hint="default"/>
          <w:b/>
          <w:bCs/>
          <w:sz w:val="24"/>
          <w:szCs w:val="24"/>
          <w:lang w:val="en-IN"/>
        </w:rPr>
      </w:pPr>
      <w:r>
        <w:rPr>
          <w:rFonts w:hint="default"/>
          <w:b/>
          <w:bCs/>
          <w:sz w:val="24"/>
          <w:szCs w:val="24"/>
          <w:lang w:val="en-IN"/>
        </w:rPr>
        <w:t>}</w:t>
      </w: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p>
    <w:p>
      <w:pPr>
        <w:numPr>
          <w:ilvl w:val="0"/>
          <w:numId w:val="0"/>
        </w:numPr>
        <w:ind w:leftChars="0"/>
        <w:rPr>
          <w:rFonts w:hint="default"/>
          <w:b/>
          <w:bCs/>
          <w:sz w:val="32"/>
          <w:szCs w:val="32"/>
          <w:lang w:val="en-IN"/>
        </w:rPr>
      </w:pPr>
      <w:r>
        <w:rPr>
          <w:rFonts w:hint="default"/>
          <w:b/>
          <w:bCs/>
          <w:sz w:val="32"/>
          <w:szCs w:val="32"/>
          <w:lang w:val="en-IN"/>
        </w:rPr>
        <w:t>Array Of Object References:</w:t>
      </w:r>
    </w:p>
    <w:p>
      <w:pPr>
        <w:numPr>
          <w:ilvl w:val="0"/>
          <w:numId w:val="0"/>
        </w:numPr>
        <w:ind w:leftChars="0"/>
        <w:rPr>
          <w:rFonts w:hint="default"/>
          <w:b/>
          <w:bCs/>
          <w:sz w:val="32"/>
          <w:szCs w:val="32"/>
          <w:lang w:val="en-IN"/>
        </w:rPr>
      </w:pPr>
    </w:p>
    <w:p>
      <w:pPr>
        <w:numPr>
          <w:ilvl w:val="0"/>
          <w:numId w:val="0"/>
        </w:numPr>
        <w:ind w:leftChars="0"/>
        <w:rPr>
          <w:rFonts w:hint="default"/>
          <w:b w:val="0"/>
          <w:bCs w:val="0"/>
          <w:sz w:val="24"/>
          <w:szCs w:val="24"/>
          <w:lang w:val="en-IN"/>
        </w:rPr>
      </w:pPr>
      <w:r>
        <w:rPr>
          <w:rFonts w:hint="default"/>
          <w:b w:val="0"/>
          <w:bCs w:val="0"/>
          <w:sz w:val="24"/>
          <w:szCs w:val="24"/>
          <w:lang w:val="en-IN"/>
        </w:rPr>
        <w:t xml:space="preserve">If the declared array type is a class, you can put objects of any subclass of the declared type into the array. For example, if Subaru is a subclass of Car, you can put both Subaru objects and Car objects into an array of type car. </w:t>
      </w: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r>
        <w:rPr>
          <w:rFonts w:hint="default"/>
          <w:b w:val="0"/>
          <w:bCs w:val="0"/>
          <w:sz w:val="24"/>
          <w:szCs w:val="24"/>
          <w:lang w:val="en-IN"/>
        </w:rPr>
        <w:t>If the array is declared as an interface type, the array elements can refer to any instance of the class that implements the declared interface.</w:t>
      </w: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r>
        <w:rPr>
          <w:rFonts w:hint="default"/>
          <w:b w:val="0"/>
          <w:bCs w:val="0"/>
          <w:sz w:val="24"/>
          <w:szCs w:val="24"/>
          <w:lang w:val="en-IN"/>
        </w:rPr>
        <w:t>The following code demonstrates the use of an interface as an array type:</w:t>
      </w: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2"/>
          <w:szCs w:val="22"/>
          <w:lang w:val="en-IN"/>
        </w:rPr>
      </w:pPr>
      <w:r>
        <w:rPr>
          <w:rFonts w:hint="default"/>
          <w:b w:val="0"/>
          <w:bCs w:val="0"/>
          <w:sz w:val="22"/>
          <w:szCs w:val="22"/>
          <w:lang w:val="en-IN"/>
        </w:rPr>
        <w:t>Any object that passes the IS-A test for the declared array type can be assigned to an array of elements. (Totally true for interface. For two classes, the parent objects can not be assigned to a reference array of child classes)</w:t>
      </w:r>
    </w:p>
    <w:p>
      <w:pPr>
        <w:numPr>
          <w:ilvl w:val="0"/>
          <w:numId w:val="0"/>
        </w:numPr>
        <w:ind w:leftChars="0"/>
        <w:rPr>
          <w:rFonts w:hint="default"/>
          <w:b w:val="0"/>
          <w:bCs w:val="0"/>
          <w:sz w:val="22"/>
          <w:szCs w:val="22"/>
          <w:lang w:val="en-IN"/>
        </w:rPr>
      </w:pP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`When To Use ArrayList: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When you need to increase and decrease the size of you list of things.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order of the things in your list is important and might change.</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8"/>
          <w:szCs w:val="28"/>
          <w:lang w:val="en-US" w:eastAsia="zh-CN" w:bidi="ar"/>
        </w:rPr>
        <w:t>Important methods in ArrayList class: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bCs/>
          <w:kern w:val="0"/>
          <w:sz w:val="24"/>
          <w:szCs w:val="24"/>
          <w:lang w:val="en-US" w:eastAsia="zh-CN" w:bidi="ar"/>
        </w:rPr>
        <w:t xml:space="preserve">add(element):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add(index,element)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clear()</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boolean contains(element)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Object get(index)</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int indexOf(Object)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remove(index):</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Exception:</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Throwing Exceptions:</w:t>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val="0"/>
          <w:bCs w:val="0"/>
          <w:kern w:val="0"/>
          <w:sz w:val="24"/>
          <w:szCs w:val="24"/>
          <w:lang w:val="en-US" w:eastAsia="zh-CN" w:bidi="ar"/>
        </w:rPr>
        <w:t>throws SQLException, IOException</w:t>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bCs/>
          <w:kern w:val="0"/>
          <w:sz w:val="24"/>
          <w:szCs w:val="24"/>
          <w:lang w:val="en-US" w:eastAsia="zh-CN" w:bidi="ar"/>
        </w:rPr>
        <w:t>Multi Catch Block:</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Resource Bundles And Locale:</w:t>
      </w:r>
    </w:p>
    <w:p>
      <w:pPr>
        <w:numPr>
          <w:ilvl w:val="0"/>
          <w:numId w:val="0"/>
        </w:numPr>
        <w:rPr>
          <w:rFonts w:hint="default" w:hAnsi="SimSun" w:eastAsia="SimSun" w:cs="SimSun" w:asciiTheme="minorAscii"/>
          <w:b/>
          <w:bCs/>
          <w:kern w:val="0"/>
          <w:sz w:val="28"/>
          <w:szCs w:val="28"/>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Collections:</w:t>
      </w:r>
      <w:r>
        <w:rPr>
          <w:rFonts w:hint="default" w:hAnsi="SimSun" w:eastAsia="SimSun" w:cs="SimSun" w:asciiTheme="minorAscii"/>
          <w:b/>
          <w:bCs/>
          <w:kern w:val="0"/>
          <w:sz w:val="32"/>
          <w:szCs w:val="32"/>
          <w:lang w:val="en-US" w:eastAsia="zh-CN" w:bidi="ar"/>
        </w:rPr>
        <w:br w:type="textWrapping"/>
      </w: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There are a few basics operation which can be done using collection:</w:t>
      </w:r>
      <w:r>
        <w:rPr>
          <w:rFonts w:hint="default" w:hAnsi="SimSun" w:eastAsia="SimSun" w:cs="SimSun" w:asciiTheme="minorAscii"/>
          <w:b w:val="0"/>
          <w:bCs w:val="0"/>
          <w:kern w:val="0"/>
          <w:sz w:val="24"/>
          <w:szCs w:val="24"/>
          <w:lang w:val="en-US" w:eastAsia="zh-CN" w:bidi="ar"/>
        </w:rPr>
        <w:br w:type="textWrapping"/>
      </w:r>
    </w:p>
    <w:p>
      <w:pPr>
        <w:numPr>
          <w:ilvl w:val="0"/>
          <w:numId w:val="6"/>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Add objects to the collection</w:t>
      </w:r>
    </w:p>
    <w:p>
      <w:pPr>
        <w:numPr>
          <w:ilvl w:val="0"/>
          <w:numId w:val="6"/>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Remove objects from the collection</w:t>
      </w:r>
    </w:p>
    <w:p>
      <w:pPr>
        <w:numPr>
          <w:ilvl w:val="0"/>
          <w:numId w:val="6"/>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Find out if an object is in the collection</w:t>
      </w:r>
    </w:p>
    <w:p>
      <w:pPr>
        <w:numPr>
          <w:ilvl w:val="0"/>
          <w:numId w:val="6"/>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Retrieve an object from the collection without removing it</w:t>
      </w:r>
    </w:p>
    <w:p>
      <w:pPr>
        <w:numPr>
          <w:ilvl w:val="0"/>
          <w:numId w:val="6"/>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Iterate through the collection. Looking at each element (Object) one after another.</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Key Interfaces And Classes In The Collection FrameWork:</w:t>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val="0"/>
          <w:bCs w:val="0"/>
          <w:kern w:val="0"/>
          <w:sz w:val="24"/>
          <w:szCs w:val="24"/>
          <w:lang w:val="en-US" w:eastAsia="zh-CN" w:bidi="ar"/>
        </w:rPr>
        <w:t>Maps</w:t>
      </w: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Sets</w:t>
      </w: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Lists</w:t>
      </w: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Queues</w:t>
      </w: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Utilities</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Now, differences:</w:t>
      </w:r>
    </w:p>
    <w:p>
      <w:pPr>
        <w:numPr>
          <w:ilvl w:val="0"/>
          <w:numId w:val="0"/>
        </w:numPr>
        <w:ind w:leftChars="0"/>
        <w:rPr>
          <w:rFonts w:hint="default" w:hAnsi="SimSun" w:eastAsia="SimSun" w:cs="SimSun" w:asciiTheme="minorAscii"/>
          <w:b/>
          <w:bCs/>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collection(lowercase c):</w:t>
      </w:r>
      <w:r>
        <w:rPr>
          <w:rFonts w:hint="default" w:hAnsi="SimSun" w:eastAsia="SimSun" w:cs="SimSun" w:asciiTheme="minorAscii"/>
          <w:b w:val="0"/>
          <w:bCs w:val="0"/>
          <w:kern w:val="0"/>
          <w:sz w:val="24"/>
          <w:szCs w:val="24"/>
          <w:lang w:val="en-US" w:eastAsia="zh-CN" w:bidi="ar"/>
        </w:rPr>
        <w:t xml:space="preserve"> which represents any of the data structures in which objects are stored and iterated over.</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 xml:space="preserve">Collection(capital C):  </w:t>
      </w:r>
      <w:r>
        <w:rPr>
          <w:rFonts w:hint="default" w:hAnsi="SimSun" w:eastAsia="SimSun" w:cs="SimSun" w:asciiTheme="minorAscii"/>
          <w:b w:val="0"/>
          <w:bCs w:val="0"/>
          <w:kern w:val="0"/>
          <w:sz w:val="24"/>
          <w:szCs w:val="24"/>
          <w:lang w:val="en-US" w:eastAsia="zh-CN" w:bidi="ar"/>
        </w:rPr>
        <w:t>which is actually the java.util.Collection interface from which Set, List and Queue extend.</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 xml:space="preserve">Collections(capital C and ends with s): </w:t>
      </w:r>
      <w:r>
        <w:rPr>
          <w:rFonts w:hint="default" w:hAnsi="SimSun" w:eastAsia="SimSun" w:cs="SimSun" w:asciiTheme="minorAscii"/>
          <w:b w:val="0"/>
          <w:bCs w:val="0"/>
          <w:kern w:val="0"/>
          <w:sz w:val="24"/>
          <w:szCs w:val="24"/>
          <w:lang w:val="en-US" w:eastAsia="zh-CN" w:bidi="ar"/>
        </w:rPr>
        <w:t>is the java.util.Collections that holds a pile of static utility methods for use with collections.</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What is The Concept Of Ordered:</w:t>
      </w: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When a collection is ordered, it means you can iterate through the collection in a specific (not random) order.</w:t>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A hashtable collection is not ordered. Although the Hashtable itself has internal logic to determine the order. You wont find any order when you iterate through the hashtable. An ArrayList, however, keeps the order established by the element’s index position.  Now, LinkedHashSet (as opposed to the ArrayList, where you can insert an element in a specific index position) keeeps the order established by insertion.</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List Interface:</w:t>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val="0"/>
          <w:bCs w:val="0"/>
          <w:kern w:val="0"/>
          <w:sz w:val="24"/>
          <w:szCs w:val="24"/>
          <w:lang w:val="en-US" w:eastAsia="zh-CN" w:bidi="ar"/>
        </w:rPr>
        <w:t>A list cares about the index. Key methods: get(int index), indexOf(Object 0), add(int index,Object o)</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Difference Between ArrayList And Vector:</w:t>
      </w:r>
      <w:r>
        <w:rPr>
          <w:rFonts w:hint="default" w:hAnsi="SimSun" w:eastAsia="SimSun" w:cs="SimSun" w:asciiTheme="minorAscii"/>
          <w:b w:val="0"/>
          <w:bCs w:val="0"/>
          <w:kern w:val="0"/>
          <w:sz w:val="24"/>
          <w:szCs w:val="24"/>
          <w:lang w:val="en-US" w:eastAsia="zh-CN" w:bidi="ar"/>
        </w:rPr>
        <w:t xml:space="preserve"> </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Vector is thread safe but ArrayList is not.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8"/>
          <w:szCs w:val="28"/>
          <w:lang w:val="en-US" w:eastAsia="zh-CN" w:bidi="ar"/>
        </w:rPr>
        <w:t xml:space="preserve">LinkedList: </w:t>
      </w:r>
      <w:r>
        <w:rPr>
          <w:rFonts w:hint="default" w:hAnsi="SimSun" w:eastAsia="SimSun" w:cs="SimSun" w:asciiTheme="minorAscii"/>
          <w:b w:val="0"/>
          <w:bCs w:val="0"/>
          <w:kern w:val="0"/>
          <w:sz w:val="24"/>
          <w:szCs w:val="24"/>
          <w:lang w:val="en-US" w:eastAsia="zh-CN" w:bidi="ar"/>
        </w:rPr>
        <w:t>A LinkedList is ordered by index position. The elements are doubly linked list to one another. The Linkage gives new methods for adding and removing from the beginning or end. The LinkedList class has been enhanced to implement the java.util.Queue interface. A such, it now supports the common queue methods peek(), poll() and offer().</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28"/>
          <w:szCs w:val="28"/>
          <w:lang w:val="en-US" w:eastAsia="zh-CN" w:bidi="ar"/>
        </w:rPr>
        <w:t>Set:</w:t>
      </w:r>
      <w:r>
        <w:rPr>
          <w:rFonts w:hint="default" w:hAnsi="SimSun" w:eastAsia="SimSun" w:cs="SimSun" w:asciiTheme="minorAscii"/>
          <w:b/>
          <w:bCs/>
          <w:kern w:val="0"/>
          <w:sz w:val="32"/>
          <w:szCs w:val="32"/>
          <w:lang w:val="en-US" w:eastAsia="zh-CN" w:bidi="ar"/>
        </w:rPr>
        <w:br w:type="textWrapping"/>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A set cares about unqiueness. It does not allow duplicates. Now, equals() function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 good example of set: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Java program to illustrate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overriding of equals and</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hashcode methods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import java.io.*;</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import java.util.*;</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class Geek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String name;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int 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Geek(String name, int 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this.name = name;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this.id = 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@Override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boolean equals(Object obj)</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if both the object references are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referring to the same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if(this == obj)</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true;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it checks if the argument is of the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type Geek by comparing the classes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of the passed argument and this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if(!(obj instanceof Geek)) return false; ---&gt; avoid.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if(obj == null || obj.getClass()!= this.getClass())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false;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type casting of the argument.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Geek geek = (Geek) obj;</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comparing the state of argument with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the state of 'this'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(geek.name == this.name &amp;&amp; geek.id == this.id);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@Override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int hashCode()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We are returning the Geek_id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as a hashcode value.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we can also return some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other calculated value or may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be memory address of the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Object on which it is invoked.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it depends on how you implement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hashCode() method.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this.id;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Driver code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class GFG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void main (String[] args)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creating two Objects with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same state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Geek g1 = new Geek("aditya", 1);</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Geek g2 = new Geek("aditya", 1);</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Map&lt;Geek, String&gt; map = new HashMap&lt;Geek, String&gt;();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map.put(g1, "CSE");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map.put(g2, "IT");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for(Geek geek : map.keySet())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System.out.println(map.get(geek).toString());</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This is a decent example.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for Set, equals() method decides if two object are equal or not.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boolean equals(Object obj)</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if both the object references are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referring to the same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if(this == obj)</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true;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it checks if the argument is of the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type Geek by comparing the classes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of the passed argument and this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if(!(obj instanceof Geek)) return false; ---&gt; avoid.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if(obj == null || obj.getClass()!= this.getClass())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false;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type casting of the argument.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Geek geek = (Geek) obj;</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comparing the state of argument with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the state of 'this'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(geek.name == this.name &amp;&amp; geek.id == this.id);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Check this example.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Now, there are three types of HashSet.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8"/>
          <w:szCs w:val="28"/>
          <w:lang w:val="en-US" w:eastAsia="zh-CN" w:bidi="ar"/>
        </w:rPr>
        <w:t xml:space="preserve">HashSet: </w:t>
      </w:r>
      <w:r>
        <w:rPr>
          <w:rFonts w:hint="default" w:hAnsi="SimSun" w:eastAsia="SimSun" w:cs="SimSun" w:asciiTheme="minorAscii"/>
          <w:b w:val="0"/>
          <w:bCs w:val="0"/>
          <w:kern w:val="0"/>
          <w:sz w:val="24"/>
          <w:szCs w:val="24"/>
          <w:lang w:val="en-US" w:eastAsia="zh-CN" w:bidi="ar"/>
        </w:rPr>
        <w:t>A HashSet in an unordered, unsorted set. It uses the hashcode of the object being inserted, so the more efficient your HashCode() implementation. The better performance you get. Use this class when you want a collection with no duplicates and you don’t care about the order   you iterate through it.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LinkedHashSet: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4"/>
          <w:szCs w:val="24"/>
          <w:lang w:val="en-US" w:eastAsia="zh-CN" w:bidi="ar"/>
        </w:rPr>
        <w:t>TreeSet:</w:t>
      </w:r>
    </w:p>
    <w:p>
      <w:pPr>
        <w:numPr>
          <w:ilvl w:val="0"/>
          <w:numId w:val="0"/>
        </w:numPr>
        <w:rPr>
          <w:rFonts w:hint="default" w:hAnsi="SimSun" w:eastAsia="SimSun" w:cs="SimSun" w:asciiTheme="minorAscii"/>
          <w:b/>
          <w:bCs/>
          <w:kern w:val="0"/>
          <w:sz w:val="28"/>
          <w:szCs w:val="28"/>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Map Interface:</w:t>
      </w:r>
    </w:p>
    <w:p>
      <w:pPr>
        <w:numPr>
          <w:ilvl w:val="0"/>
          <w:numId w:val="0"/>
        </w:numPr>
        <w:rPr>
          <w:rFonts w:hint="default" w:hAnsi="SimSun" w:eastAsia="SimSun" w:cs="SimSun" w:asciiTheme="minorAscii"/>
          <w:b/>
          <w:bCs/>
          <w:kern w:val="0"/>
          <w:sz w:val="28"/>
          <w:szCs w:val="28"/>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A map cares about the unique identifier. You map a unique key (the id) to a specific value. Where both the key and value are, of course, objects.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HashMap:</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HashMap vs HashTable:</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Like, vector is synchronized counterpart of ArrayList, HashTable is a synchronized counterpart of HashMap. However, that means that the key methods of the class are synchronized.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Using Collections:</w:t>
      </w: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br w:type="textWrapping"/>
      </w:r>
      <w:r>
        <w:rPr>
          <w:rFonts w:hint="default" w:hAnsi="SimSun" w:eastAsia="SimSun" w:cs="SimSun" w:asciiTheme="minorAscii"/>
          <w:b/>
          <w:bCs/>
          <w:kern w:val="0"/>
          <w:sz w:val="28"/>
          <w:szCs w:val="28"/>
          <w:lang w:val="en-US" w:eastAsia="zh-CN" w:bidi="ar"/>
        </w:rPr>
        <w:t>ArrayList: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br w:type="textWrapping"/>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boolean</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 xml:space="preserve"> add(E 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Appends the specified element to the end of this list.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void add(int index, E element)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Inserts the specified element at the specified position in this list.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boolean addAll(Collection&lt;? extends E&gt; c)</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Appends all of the elements in the specified collection to the end of this list, in the order that they are returned by the specified collection's Iterator.</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boolean</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addAll(int index, Collection&lt;? extends E&gt; c)</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Inserts all of the elements in the specified collection into this list, starting at the specified position.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void clear()</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Removes all of the elements from this list.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E remove(int index)</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Removes the element at the specified position in this list.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boolean</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remove(Object o)</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Removes the first occurrence of the specified element from this list, if it is present.</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int</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size()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Returns the number of elements in this list.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Autoboxing With Collections:</w:t>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val="0"/>
          <w:bCs w:val="0"/>
          <w:kern w:val="0"/>
          <w:sz w:val="24"/>
          <w:szCs w:val="24"/>
          <w:lang w:val="en-US" w:eastAsia="zh-CN" w:bidi="ar"/>
        </w:rPr>
        <w:t xml:space="preserve">In general, java collections can hold objects but not primitives. Prior to java 5, a common use for so called “wrapper classes” (e.g:-Integer, Float, Boolean, and so on) to provide a way to get primitives into and out of collections. </w:t>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But, later versions of java, directly supports it: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myInts.add(42);</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//autoboxing handles it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8"/>
          <w:szCs w:val="28"/>
          <w:lang w:val="en-US" w:eastAsia="zh-CN" w:bidi="ar"/>
        </w:rPr>
        <w:t>Boxing, ==, Equals:</w:t>
      </w:r>
      <w:r>
        <w:rPr>
          <w:rFonts w:hint="default" w:hAnsi="SimSun" w:eastAsia="SimSun" w:cs="SimSun" w:asciiTheme="minorAscii"/>
          <w:b/>
          <w:bCs/>
          <w:kern w:val="0"/>
          <w:sz w:val="28"/>
          <w:szCs w:val="28"/>
          <w:lang w:val="en-US" w:eastAsia="zh-CN" w:bidi="ar"/>
        </w:rPr>
        <w:br w:type="textWrapping"/>
      </w:r>
      <w:r>
        <w:rPr>
          <w:rFonts w:hint="default" w:hAnsi="SimSun" w:eastAsia="SimSun" w:cs="SimSun" w:asciiTheme="minorAscii"/>
          <w:b/>
          <w:bCs/>
          <w:kern w:val="0"/>
          <w:sz w:val="28"/>
          <w:szCs w:val="28"/>
          <w:lang w:val="en-US" w:eastAsia="zh-CN" w:bidi="ar"/>
        </w:rPr>
        <w:br w:type="textWrapping"/>
      </w:r>
      <w:r>
        <w:rPr>
          <w:rFonts w:hint="default" w:hAnsi="SimSun" w:eastAsia="SimSun" w:cs="SimSun" w:asciiTheme="minorAscii"/>
          <w:b/>
          <w:bCs/>
          <w:kern w:val="0"/>
          <w:sz w:val="24"/>
          <w:szCs w:val="24"/>
          <w:lang w:val="en-US" w:eastAsia="zh-CN" w:bidi="ar"/>
        </w:rPr>
        <w:t>Integer i3=10;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Integer i4=10;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If(i3==i4) System.out.println(“Same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If(i3.equals(i4)) System.out.println(“Meantfully equal”);</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example produces the output: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Same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Meantfully legal.</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the equals() method should be working. But what happened with == and =?. Why is != telling us i1 and i2 are different objects. Whereas == iss saying that i3 and i4 are same objects. In order to save memory, two instances of the following wrapper objects will always be == when there primitive values are same.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When == is used to compare a primitive to a wrapper, the wrapper will be unwrapped and the comparison will be primitive to primitive.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remember wrapper reference could be null. That means you have to watch out for code that appears to be safe primitive operations but that could throw a NullPointerException.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This code compiles fine, but the JVM throws a NullPointerException when it attempts to invoke dostuff(x). Because, x does not refer to an Integer object, sso there’s no value to unbox.</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Sorting Collections And Arrays:</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import java.util.*;</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class SortingCollections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void main(String args[])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ArrayList&lt;String&gt; stuff=new ArrayList&lt;String&gt;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stuff.add("Denver");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stuff.add("Boulder");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stuff.add("Vail");</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stuff.add("Aspen");</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System.out.println("Unsorted: "+stuff);</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Collections.sort(stuff);</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System.out.println("Sorted: "+stuff);</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 xml:space="preserve">Now, one thing is to be noted: Like I said, Collections (java.util.Collections) </w:t>
      </w:r>
      <w:r>
        <w:rPr>
          <w:rFonts w:hint="default" w:hAnsi="SimSun" w:eastAsia="SimSun" w:cs="SimSun" w:asciiTheme="minorAscii"/>
          <w:b w:val="0"/>
          <w:bCs w:val="0"/>
          <w:kern w:val="0"/>
          <w:sz w:val="24"/>
          <w:szCs w:val="24"/>
          <w:lang w:val="en-US" w:eastAsia="zh-CN" w:bidi="ar"/>
        </w:rPr>
        <w:t>holds a set of static utility methods for use with collections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one argument sort method takes a list argument.</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Comparable Interface: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comparable interface  is used by Collections.sort() method and the java.util.Arrays.sort() method to sort lists and arrays off objects respectively.</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To implement Comparable, a class must implement a single method, compareTo()</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Here’s an example of implementing Comparable interface: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DVDInfo implements Comparable&lt;DVDInfo&gt;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int compareTo(DVDInfo d)</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return title.compareTo(d.getTitle());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This can return three values:</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Negative: </w:t>
      </w:r>
      <w:r>
        <w:rPr>
          <w:rFonts w:hint="default" w:hAnsi="SimSun" w:eastAsia="SimSun" w:cs="SimSun" w:asciiTheme="minorAscii"/>
          <w:b w:val="0"/>
          <w:bCs w:val="0"/>
          <w:kern w:val="0"/>
          <w:sz w:val="24"/>
          <w:szCs w:val="24"/>
          <w:lang w:val="en-US" w:eastAsia="zh-CN" w:bidi="ar"/>
        </w:rPr>
        <w:t>if thisObject&lt;anotherObject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Zero:</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 xml:space="preserve">Positive: </w:t>
      </w: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28"/>
          <w:szCs w:val="28"/>
          <w:lang w:val="en-US" w:eastAsia="zh-CN" w:bidi="ar"/>
        </w:rPr>
        <w:t>Now, It is important to remember that when you override equals(), you must take an argument of type object, but when you override compareTo(), you should take an argument of the type you are sorting.</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Remember the example of override equals:</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32"/>
          <w:szCs w:val="32"/>
          <w:lang w:val="en-US" w:eastAsia="zh-CN" w:bidi="ar"/>
        </w:rPr>
        <w:t xml:space="preserve"> </w:t>
      </w:r>
      <w:r>
        <w:rPr>
          <w:rFonts w:hint="default" w:hAnsi="SimSun" w:eastAsia="SimSun" w:cs="SimSun" w:asciiTheme="minorAscii"/>
          <w:b/>
          <w:bCs/>
          <w:kern w:val="0"/>
          <w:sz w:val="24"/>
          <w:szCs w:val="24"/>
          <w:lang w:val="en-US" w:eastAsia="zh-CN" w:bidi="ar"/>
        </w:rPr>
        <w:t xml:space="preserve">  public boolean equals(Object obj)</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if both the object references are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referring to the same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if(this == obj)</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true;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it checks if the argument is of the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type Geek by comparing the classes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of the passed argument and this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if(!(obj instanceof Geek)) return false; ---&gt; avoid.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if(obj == null || obj.getClass()!= this.getClass())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false;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type casting of the argument.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Geek geek = (Geek) obj;</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comparing the state of argument with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the state of 'this'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(geek.name == this.name &amp;&amp; geek.id == this.id);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Sorting With Comparator:</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The comparator interface gives you the compatibility to sort a given collection any number of different ways. The other handy thing about the comparator interface is that you can use it to </w:t>
      </w:r>
      <w:r>
        <w:rPr>
          <w:rFonts w:hint="default" w:hAnsi="SimSun" w:eastAsia="SimSun" w:cs="SimSun" w:asciiTheme="minorAscii"/>
          <w:b/>
          <w:bCs/>
          <w:kern w:val="0"/>
          <w:sz w:val="24"/>
          <w:szCs w:val="24"/>
          <w:lang w:val="en-US" w:eastAsia="zh-CN" w:bidi="ar"/>
        </w:rPr>
        <w:t xml:space="preserve">sort instances of any class-even classes you can’t modify.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The comparator interface is also very easy to implement,having only one method, compare(). </w:t>
      </w:r>
    </w:p>
    <w:p>
      <w:pPr>
        <w:numPr>
          <w:ilvl w:val="0"/>
          <w:numId w:val="7"/>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Comparable provides single sorting sequence. In other words, we can sort the collection on the basis of single element such as id or name or price etc.</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Comparator provides multiple sorting sequence. In other words, we can sort the collection on the basis of multiple elements such as id, name and price etc.</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2) Comparable affects the original class i.e. actual class is modified.</w:t>
      </w:r>
      <w:r>
        <w:rPr>
          <w:rFonts w:hint="default" w:hAnsi="SimSun" w:eastAsia="SimSun" w:cs="SimSun" w:asciiTheme="minorAscii"/>
          <w:b w:val="0"/>
          <w:bCs w:val="0"/>
          <w:kern w:val="0"/>
          <w:sz w:val="24"/>
          <w:szCs w:val="24"/>
          <w:lang w:val="en-US" w:eastAsia="zh-CN" w:bidi="ar"/>
        </w:rPr>
        <w:tab/>
      </w:r>
      <w:r>
        <w:rPr>
          <w:rFonts w:hint="default" w:hAnsi="SimSun" w:eastAsia="SimSun" w:cs="SimSun" w:asciiTheme="minorAscii"/>
          <w:b w:val="0"/>
          <w:bCs w:val="0"/>
          <w:kern w:val="0"/>
          <w:sz w:val="24"/>
          <w:szCs w:val="24"/>
          <w:lang w:val="en-US" w:eastAsia="zh-CN" w:bidi="ar"/>
        </w:rPr>
        <w:t>Comparator doesn't affect the original class i.e. actual class is not modified.</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3) Comparable provides compareTo() method to sort elements.</w:t>
      </w:r>
      <w:r>
        <w:rPr>
          <w:rFonts w:hint="default" w:hAnsi="SimSun" w:eastAsia="SimSun" w:cs="SimSun" w:asciiTheme="minorAscii"/>
          <w:b w:val="0"/>
          <w:bCs w:val="0"/>
          <w:kern w:val="0"/>
          <w:sz w:val="24"/>
          <w:szCs w:val="24"/>
          <w:lang w:val="en-US" w:eastAsia="zh-CN" w:bidi="ar"/>
        </w:rPr>
        <w:tab/>
      </w:r>
      <w:r>
        <w:rPr>
          <w:rFonts w:hint="default" w:hAnsi="SimSun" w:eastAsia="SimSun" w:cs="SimSun" w:asciiTheme="minorAscii"/>
          <w:b w:val="0"/>
          <w:bCs w:val="0"/>
          <w:kern w:val="0"/>
          <w:sz w:val="24"/>
          <w:szCs w:val="24"/>
          <w:lang w:val="en-US" w:eastAsia="zh-CN" w:bidi="ar"/>
        </w:rPr>
        <w:t>Comparator provides compare() method to sort elements.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4) Comparable is found in java.lang package.</w:t>
      </w:r>
      <w:r>
        <w:rPr>
          <w:rFonts w:hint="default" w:hAnsi="SimSun" w:eastAsia="SimSun" w:cs="SimSun" w:asciiTheme="minorAscii"/>
          <w:b w:val="0"/>
          <w:bCs w:val="0"/>
          <w:kern w:val="0"/>
          <w:sz w:val="24"/>
          <w:szCs w:val="24"/>
          <w:lang w:val="en-US" w:eastAsia="zh-CN" w:bidi="ar"/>
        </w:rPr>
        <w:tab/>
      </w:r>
      <w:r>
        <w:rPr>
          <w:rFonts w:hint="default" w:hAnsi="SimSun" w:eastAsia="SimSun" w:cs="SimSun" w:asciiTheme="minorAscii"/>
          <w:b w:val="0"/>
          <w:bCs w:val="0"/>
          <w:kern w:val="0"/>
          <w:sz w:val="24"/>
          <w:szCs w:val="24"/>
          <w:lang w:val="en-US" w:eastAsia="zh-CN" w:bidi="ar"/>
        </w:rPr>
        <w:t>Comparator is found in java.util package.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5) We can sort the list elements of Comparable type by Collections.sort(List) method. We can sort the list elements of Comparator type by Collections.sort(List,Comparator) method.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32"/>
          <w:szCs w:val="32"/>
          <w:lang w:val="en-US" w:eastAsia="zh-CN" w:bidi="ar"/>
        </w:rPr>
        <w:t>Searching Array And Collections:</w:t>
      </w: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Arrays.binarySearch(sa,”one”);</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It is static method.</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Ssa is the string array.</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Converting Array To List And Vice Versa:</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val="0"/>
          <w:bCs w:val="0"/>
          <w:kern w:val="0"/>
          <w:sz w:val="22"/>
          <w:szCs w:val="22"/>
          <w:lang w:val="en-US" w:eastAsia="zh-CN" w:bidi="ar"/>
        </w:rPr>
      </w:pPr>
      <w:r>
        <w:rPr>
          <w:rFonts w:hint="default" w:hAnsi="SimSun" w:eastAsia="SimSun" w:cs="SimSun" w:asciiTheme="minorAscii"/>
          <w:b w:val="0"/>
          <w:bCs w:val="0"/>
          <w:kern w:val="0"/>
          <w:sz w:val="22"/>
          <w:szCs w:val="22"/>
          <w:lang w:val="en-US" w:eastAsia="zh-CN" w:bidi="ar"/>
        </w:rPr>
        <w:t>Arrays.asList() method.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myList.toArray() method.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Stack Class In Java:</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import java.io.*;</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import java.util.*;</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class Test</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 Pushing element on the top of the stack</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static void stack_push(Stack&lt;Integer&gt; stack)</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for(int i = 0; i &lt; 5; i++)</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stack.push(i);</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 Popping element from the top of the stack</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static void stack_pop(Stack&lt;Integer&gt; stack)</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System.out.println("Pop :");</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for(int i = 0; i &lt; 5; i++)</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Integer y = (Integer) stack.pop();</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System.out.println(y);</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 Displaying element on the top of the stack</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static void stack_peek(Stack&lt;Integer&gt; stack)</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Integer element = (Integer) stack.peek();</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System.out.println("Element on stack top : " + element);</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 Searching element in the stack</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static void stack_search(Stack&lt;Integer&gt; stack, int element)</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Integer pos = (Integer) stack.search(element);</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if(pos == -1)</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System.out.println("Element not found");</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else</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System.out.println("Element is found at position " + pos);</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public static void main (String[] args)</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Stack&lt;Integer&gt; stack = new Stack&lt;Integer&gt;();</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stack_push(stack);</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stack_pop(stack);</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stack_push(stack);</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stack_peek(stack);</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stack_search(stack, 2);</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stack_search(stack, 6);</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 xml:space="preserve">    }</w:t>
      </w:r>
    </w:p>
    <w:p>
      <w:pPr>
        <w:numPr>
          <w:ilvl w:val="0"/>
          <w:numId w:val="0"/>
        </w:numPr>
        <w:rPr>
          <w:rStyle w:val="9"/>
          <w:rFonts w:hint="default" w:hAnsi="Open Sans" w:eastAsia="Open Sans" w:cs="Open Sans" w:asciiTheme="minorAscii"/>
          <w:b/>
          <w:bCs/>
          <w:i w:val="0"/>
          <w:caps w:val="0"/>
          <w:color w:val="000000"/>
          <w:spacing w:val="0"/>
          <w:sz w:val="24"/>
          <w:szCs w:val="24"/>
          <w:shd w:val="clear" w:fill="FFFFFF"/>
          <w:vertAlign w:val="baseline"/>
          <w:lang w:val="en-US"/>
        </w:rPr>
      </w:pPr>
      <w:r>
        <w:rPr>
          <w:rStyle w:val="9"/>
          <w:rFonts w:hint="default" w:hAnsi="Open Sans" w:eastAsia="Open Sans" w:cs="Open Sans" w:asciiTheme="minorAscii"/>
          <w:b/>
          <w:bCs/>
          <w:i w:val="0"/>
          <w:caps w:val="0"/>
          <w:color w:val="000000"/>
          <w:spacing w:val="0"/>
          <w:sz w:val="24"/>
          <w:szCs w:val="24"/>
          <w:shd w:val="clear" w:fill="FFFFFF"/>
          <w:vertAlign w:val="baseline"/>
          <w:lang w:val="en-US"/>
        </w:rPr>
        <w:t>}</w:t>
      </w:r>
      <w:r>
        <w:rPr>
          <w:rStyle w:val="9"/>
          <w:rFonts w:hint="default" w:hAnsi="Open Sans" w:eastAsia="Open Sans" w:cs="Open Sans" w:asciiTheme="minorAscii"/>
          <w:b/>
          <w:bCs/>
          <w:i w:val="0"/>
          <w:caps w:val="0"/>
          <w:color w:val="000000"/>
          <w:spacing w:val="0"/>
          <w:sz w:val="24"/>
          <w:szCs w:val="24"/>
          <w:shd w:val="clear" w:fill="FFFFFF"/>
          <w:vertAlign w:val="baseline"/>
          <w:lang w:val="en-US"/>
        </w:rPr>
        <w:br w:type="textWrapping"/>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Queue:</w:t>
      </w:r>
      <w:r>
        <w:rPr>
          <w:rFonts w:hint="default" w:hAnsi="SimSun" w:eastAsia="SimSun" w:cs="SimSun" w:asciiTheme="minorAscii"/>
          <w:b/>
          <w:bCs/>
          <w:kern w:val="0"/>
          <w:sz w:val="32"/>
          <w:szCs w:val="32"/>
          <w:lang w:val="en-US" w:eastAsia="zh-CN" w:bidi="ar"/>
        </w:rPr>
        <w:br w:type="textWrapping"/>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public interface Queue&lt;E&gt; extends Collection&lt;E&gt;  </w:t>
      </w: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bCs/>
          <w:kern w:val="0"/>
          <w:sz w:val="24"/>
          <w:szCs w:val="24"/>
          <w:lang w:val="en-US" w:eastAsia="zh-CN" w:bidi="ar"/>
        </w:rPr>
        <w:t>(See, an interface can extend other interface. It cannot implement it)</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boolean add(object)</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val="0"/>
          <w:bCs w:val="0"/>
          <w:kern w:val="0"/>
          <w:sz w:val="24"/>
          <w:szCs w:val="24"/>
          <w:lang w:val="en-US" w:eastAsia="zh-CN" w:bidi="ar"/>
        </w:rPr>
        <w:t>It is used to insert the specified element into this queue and return true upon success.</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 xml:space="preserve">boolean offer(object) </w:t>
      </w:r>
      <w:r>
        <w:rPr>
          <w:rFonts w:hint="default" w:hAnsi="SimSun" w:eastAsia="SimSun" w:cs="SimSun" w:asciiTheme="minorAscii"/>
          <w:b w:val="0"/>
          <w:bCs w:val="0"/>
          <w:kern w:val="0"/>
          <w:sz w:val="24"/>
          <w:szCs w:val="24"/>
          <w:lang w:val="en-US" w:eastAsia="zh-CN" w:bidi="ar"/>
        </w:rPr>
        <w:t>It is used to insert the specified element into this queue.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Object remove()</w:t>
      </w:r>
      <w:r>
        <w:rPr>
          <w:rFonts w:hint="default" w:hAnsi="SimSun" w:eastAsia="SimSun" w:cs="SimSun" w:asciiTheme="minorAscii"/>
          <w:b w:val="0"/>
          <w:bCs w:val="0"/>
          <w:kern w:val="0"/>
          <w:sz w:val="24"/>
          <w:szCs w:val="24"/>
          <w:lang w:val="en-US" w:eastAsia="zh-CN" w:bidi="ar"/>
        </w:rPr>
        <w:tab/>
      </w:r>
      <w:r>
        <w:rPr>
          <w:rFonts w:hint="default" w:hAnsi="SimSun" w:eastAsia="SimSun" w:cs="SimSun" w:asciiTheme="minorAscii"/>
          <w:b w:val="0"/>
          <w:bCs w:val="0"/>
          <w:kern w:val="0"/>
          <w:sz w:val="24"/>
          <w:szCs w:val="24"/>
          <w:lang w:val="en-US" w:eastAsia="zh-CN" w:bidi="ar"/>
        </w:rPr>
        <w:t>It is used to retrieves and removes the head of this queue.</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 xml:space="preserve">Object poll() </w:t>
      </w:r>
      <w:r>
        <w:rPr>
          <w:rFonts w:hint="default" w:hAnsi="SimSun" w:eastAsia="SimSun" w:cs="SimSun" w:asciiTheme="minorAscii"/>
          <w:b w:val="0"/>
          <w:bCs w:val="0"/>
          <w:kern w:val="0"/>
          <w:sz w:val="24"/>
          <w:szCs w:val="24"/>
          <w:lang w:val="en-US" w:eastAsia="zh-CN" w:bidi="ar"/>
        </w:rPr>
        <w:t>It is used to retrieves and removes the head of this queue, or returns null if this queue is empty.</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 xml:space="preserve">Object element() </w:t>
      </w:r>
      <w:r>
        <w:rPr>
          <w:rFonts w:hint="default" w:hAnsi="SimSun" w:eastAsia="SimSun" w:cs="SimSun" w:asciiTheme="minorAscii"/>
          <w:b w:val="0"/>
          <w:bCs w:val="0"/>
          <w:kern w:val="0"/>
          <w:sz w:val="24"/>
          <w:szCs w:val="24"/>
          <w:lang w:val="en-US" w:eastAsia="zh-CN" w:bidi="ar"/>
        </w:rPr>
        <w:t>It is used to retrieves, but does not remove, the head of this queue.</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 xml:space="preserve">Object peek() </w:t>
      </w:r>
      <w:r>
        <w:rPr>
          <w:rFonts w:hint="default" w:hAnsi="SimSun" w:eastAsia="SimSun" w:cs="SimSun" w:asciiTheme="minorAscii"/>
          <w:b w:val="0"/>
          <w:bCs w:val="0"/>
          <w:kern w:val="0"/>
          <w:sz w:val="24"/>
          <w:szCs w:val="24"/>
          <w:lang w:val="en-US" w:eastAsia="zh-CN" w:bidi="ar"/>
        </w:rPr>
        <w:t>It is used to retrieves, but does not remove, the head of this queue, or returns null if this queue is empty.</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However, there is no direct class named Queue.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There is a class named </w:t>
      </w:r>
      <w:r>
        <w:rPr>
          <w:rFonts w:hint="default" w:hAnsi="SimSun" w:eastAsia="SimSun" w:cs="SimSun" w:asciiTheme="minorAscii"/>
          <w:b/>
          <w:bCs/>
          <w:kern w:val="0"/>
          <w:sz w:val="28"/>
          <w:szCs w:val="28"/>
          <w:lang w:val="en-US" w:eastAsia="zh-CN" w:bidi="ar"/>
        </w:rPr>
        <w:t>PriorityQueue</w:t>
      </w:r>
      <w:r>
        <w:rPr>
          <w:rFonts w:hint="default" w:hAnsi="SimSun" w:eastAsia="SimSun" w:cs="SimSun" w:asciiTheme="minorAscii"/>
          <w:b w:val="0"/>
          <w:bCs w:val="0"/>
          <w:kern w:val="0"/>
          <w:sz w:val="24"/>
          <w:szCs w:val="24"/>
          <w:lang w:val="en-US" w:eastAsia="zh-CN" w:bidi="ar"/>
        </w:rPr>
        <w:t>. Now, in the example below, you will see instead of offer() (which adds an element in a queue) is not used. Instead, add() function is used.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what’s the difference between these two?</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The two functions come from two different interfaces that PriorityQueue implements:  (as PriorityQueue implements both. A collection,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add() comes from Collection.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offer() comes from Queue.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For a capacity-constrained queue, the difference is that add() always returns true and throws an exception if it can't add the element, whereas offer() is allowed to return false if it can't add the element.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import java.util.*;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TestCollection12</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static void main(String args[])</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PriorityQueue&lt;String&gt; queue=new PriorityQueue&lt;String&gt;();  </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queue.add("Amit");  </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queue.add("Vijay");  </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queue.add("Karan");  </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queue.add("Jai");  </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queue.add("Rahul");  </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System.out.println("head:"+queue.element());  </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System.out.println("head:"+queue.peek());  </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System.out.println("iterating the queue elements:");  </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Iterator itr=queue.iterator();</w:t>
      </w:r>
    </w:p>
    <w:p>
      <w:pPr>
        <w:numPr>
          <w:ilvl w:val="0"/>
          <w:numId w:val="0"/>
        </w:numPr>
        <w:ind w:left="420" w:leftChars="0" w:firstLine="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This is offered by Iterable   </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while(itr.hasNext())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left="84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System.out.println(itr.next());  </w:t>
      </w:r>
    </w:p>
    <w:p>
      <w:pPr>
        <w:numPr>
          <w:ilvl w:val="0"/>
          <w:numId w:val="0"/>
        </w:numPr>
        <w:ind w:left="420" w:leftChars="0" w:firstLine="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w:t>
      </w:r>
      <w:r>
        <w:rPr>
          <w:rFonts w:hint="default" w:hAnsi="SimSun" w:eastAsia="SimSun" w:cs="SimSun" w:asciiTheme="minorAscii"/>
          <w:b w:val="0"/>
          <w:bCs w:val="0"/>
          <w:kern w:val="0"/>
          <w:sz w:val="24"/>
          <w:szCs w:val="24"/>
          <w:lang w:val="en-US" w:eastAsia="zh-CN" w:bidi="ar"/>
        </w:rPr>
        <w:t xml:space="preserve">  </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queue.remove();  </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queue.poll();  </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System.out.println("after removing two elements:");  </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Iterator&lt;String&gt; itr2=queue.iterator();  </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while(itr2.hasNext())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840" w:leftChars="0" w:firstLine="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//hasNext function is offered by Iterable interface  </w:t>
      </w:r>
    </w:p>
    <w:p>
      <w:pPr>
        <w:numPr>
          <w:ilvl w:val="0"/>
          <w:numId w:val="0"/>
        </w:numPr>
        <w:ind w:left="84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System.out.println(itr2.next());  </w:t>
      </w:r>
    </w:p>
    <w:p>
      <w:pPr>
        <w:numPr>
          <w:ilvl w:val="0"/>
          <w:numId w:val="0"/>
        </w:numPr>
        <w:ind w:left="840" w:leftChars="0" w:firstLine="420" w:firstLineChars="0"/>
        <w:rPr>
          <w:rFonts w:hint="default" w:hAnsi="SimSun" w:eastAsia="SimSun" w:cs="SimSun" w:asciiTheme="minorAscii"/>
          <w:b w:val="0"/>
          <w:bCs w:val="0"/>
          <w:kern w:val="0"/>
          <w:sz w:val="24"/>
          <w:szCs w:val="24"/>
          <w:lang w:val="en-US" w:eastAsia="zh-CN" w:bidi="ar"/>
        </w:rPr>
      </w:pP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An unbounded priority queue based on a priority heap. The elements of the priority queue are ordered according to their natural ordering, or by a Comparator provided at queue construction time, depending on which constructor is used. A priority queue does not permit null elements. A priority queue relying on natural ordering also does not permit insertion of non-comparable objects (doing so may result in ClassCastException).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PriorityQueue Example with Comparable Interface (Otherwise it chooses natural ordering. This ordering is not sorting. Remember that)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Dequeue Interface:</w:t>
      </w:r>
      <w:r>
        <w:rPr>
          <w:rFonts w:hint="default" w:hAnsi="SimSun" w:eastAsia="SimSun" w:cs="SimSun" w:asciiTheme="minorAscii"/>
          <w:b w:val="0"/>
          <w:bCs w:val="0"/>
          <w:kern w:val="0"/>
          <w:sz w:val="24"/>
          <w:szCs w:val="24"/>
          <w:lang w:val="en-US" w:eastAsia="zh-CN" w:bidi="ar"/>
        </w:rPr>
        <w:t xml:space="preserve"> </w:t>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bCs/>
          <w:kern w:val="0"/>
          <w:sz w:val="28"/>
          <w:szCs w:val="28"/>
          <w:lang w:val="en-US" w:eastAsia="zh-CN" w:bidi="ar"/>
        </w:rPr>
        <w:t>Interface Deque&lt;E&gt;</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First Element(Head)</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Last Element (Tail)</w:t>
      </w:r>
    </w:p>
    <w:p>
      <w:pPr>
        <w:numPr>
          <w:ilvl w:val="0"/>
          <w:numId w:val="0"/>
        </w:numPr>
        <w:ind w:firstLine="742" w:firstLineChars="308"/>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Throws exception</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 xml:space="preserve">  Special value</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Throws exception</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Special value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Insert</w:t>
      </w:r>
      <w:r>
        <w:rPr>
          <w:rFonts w:hint="default" w:hAnsi="SimSun" w:eastAsia="SimSun" w:cs="SimSun" w:asciiTheme="minorAscii"/>
          <w:b w:val="0"/>
          <w:bCs w:val="0"/>
          <w:kern w:val="0"/>
          <w:sz w:val="24"/>
          <w:szCs w:val="24"/>
          <w:lang w:val="en-US" w:eastAsia="zh-CN" w:bidi="ar"/>
        </w:rPr>
        <w:tab/>
      </w:r>
      <w:r>
        <w:rPr>
          <w:rFonts w:hint="default" w:hAnsi="SimSun" w:eastAsia="SimSun" w:cs="SimSun" w:asciiTheme="minorAscii"/>
          <w:b w:val="0"/>
          <w:bCs w:val="0"/>
          <w:kern w:val="0"/>
          <w:sz w:val="24"/>
          <w:szCs w:val="24"/>
          <w:lang w:val="en-US" w:eastAsia="zh-CN" w:bidi="ar"/>
        </w:rPr>
        <w:t>addFirst(e)</w:t>
      </w:r>
      <w:r>
        <w:rPr>
          <w:rFonts w:hint="default" w:hAnsi="SimSun" w:eastAsia="SimSun" w:cs="SimSun" w:asciiTheme="minorAscii"/>
          <w:b w:val="0"/>
          <w:bCs w:val="0"/>
          <w:kern w:val="0"/>
          <w:sz w:val="24"/>
          <w:szCs w:val="24"/>
          <w:lang w:val="en-US" w:eastAsia="zh-CN" w:bidi="ar"/>
        </w:rPr>
        <w:tab/>
      </w:r>
      <w:r>
        <w:rPr>
          <w:rFonts w:hint="default" w:hAnsi="SimSun" w:eastAsia="SimSun" w:cs="SimSun" w:asciiTheme="minorAscii"/>
          <w:b w:val="0"/>
          <w:bCs w:val="0"/>
          <w:kern w:val="0"/>
          <w:sz w:val="24"/>
          <w:szCs w:val="24"/>
          <w:lang w:val="en-US" w:eastAsia="zh-CN" w:bidi="ar"/>
        </w:rPr>
        <w:t xml:space="preserve">      offerFirst(e)</w:t>
      </w:r>
      <w:r>
        <w:rPr>
          <w:rFonts w:hint="default" w:hAnsi="SimSun" w:eastAsia="SimSun" w:cs="SimSun" w:asciiTheme="minorAscii"/>
          <w:b w:val="0"/>
          <w:bCs w:val="0"/>
          <w:kern w:val="0"/>
          <w:sz w:val="24"/>
          <w:szCs w:val="24"/>
          <w:lang w:val="en-US" w:eastAsia="zh-CN" w:bidi="ar"/>
        </w:rPr>
        <w:tab/>
      </w:r>
      <w:r>
        <w:rPr>
          <w:rFonts w:hint="default" w:hAnsi="SimSun" w:eastAsia="SimSun" w:cs="SimSun" w:asciiTheme="minorAscii"/>
          <w:b w:val="0"/>
          <w:bCs w:val="0"/>
          <w:kern w:val="0"/>
          <w:sz w:val="24"/>
          <w:szCs w:val="24"/>
          <w:lang w:val="en-US" w:eastAsia="zh-CN" w:bidi="ar"/>
        </w:rPr>
        <w:t xml:space="preserve"> addLast(e)</w:t>
      </w:r>
      <w:r>
        <w:rPr>
          <w:rFonts w:hint="default" w:hAnsi="SimSun" w:eastAsia="SimSun" w:cs="SimSun" w:asciiTheme="minorAscii"/>
          <w:b w:val="0"/>
          <w:bCs w:val="0"/>
          <w:kern w:val="0"/>
          <w:sz w:val="24"/>
          <w:szCs w:val="24"/>
          <w:lang w:val="en-US" w:eastAsia="zh-CN" w:bidi="ar"/>
        </w:rPr>
        <w:tab/>
      </w:r>
      <w:r>
        <w:rPr>
          <w:rFonts w:hint="default" w:hAnsi="SimSun" w:eastAsia="SimSun" w:cs="SimSun" w:asciiTheme="minorAscii"/>
          <w:b w:val="0"/>
          <w:bCs w:val="0"/>
          <w:kern w:val="0"/>
          <w:sz w:val="24"/>
          <w:szCs w:val="24"/>
          <w:lang w:val="en-US" w:eastAsia="zh-CN" w:bidi="ar"/>
        </w:rPr>
        <w:t xml:space="preserve">       offerLast(e)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Remove</w:t>
      </w:r>
      <w:r>
        <w:rPr>
          <w:rFonts w:hint="default" w:hAnsi="SimSun" w:eastAsia="SimSun" w:cs="SimSun" w:asciiTheme="minorAscii"/>
          <w:b w:val="0"/>
          <w:bCs w:val="0"/>
          <w:kern w:val="0"/>
          <w:sz w:val="24"/>
          <w:szCs w:val="24"/>
          <w:lang w:val="en-US" w:eastAsia="zh-CN" w:bidi="ar"/>
        </w:rPr>
        <w:tab/>
      </w:r>
      <w:r>
        <w:rPr>
          <w:rFonts w:hint="default" w:hAnsi="SimSun" w:eastAsia="SimSun" w:cs="SimSun" w:asciiTheme="minorAscii"/>
          <w:b w:val="0"/>
          <w:bCs w:val="0"/>
          <w:kern w:val="0"/>
          <w:sz w:val="24"/>
          <w:szCs w:val="24"/>
          <w:lang w:val="en-US" w:eastAsia="zh-CN" w:bidi="ar"/>
        </w:rPr>
        <w:t>removeFirst()</w:t>
      </w:r>
      <w:r>
        <w:rPr>
          <w:rFonts w:hint="default" w:hAnsi="SimSun" w:eastAsia="SimSun" w:cs="SimSun" w:asciiTheme="minorAscii"/>
          <w:b w:val="0"/>
          <w:bCs w:val="0"/>
          <w:kern w:val="0"/>
          <w:sz w:val="24"/>
          <w:szCs w:val="24"/>
          <w:lang w:val="en-US" w:eastAsia="zh-CN" w:bidi="ar"/>
        </w:rPr>
        <w:tab/>
      </w:r>
      <w:r>
        <w:rPr>
          <w:rFonts w:hint="default" w:hAnsi="SimSun" w:eastAsia="SimSun" w:cs="SimSun" w:asciiTheme="minorAscii"/>
          <w:b w:val="0"/>
          <w:bCs w:val="0"/>
          <w:kern w:val="0"/>
          <w:sz w:val="24"/>
          <w:szCs w:val="24"/>
          <w:lang w:val="en-US" w:eastAsia="zh-CN" w:bidi="ar"/>
        </w:rPr>
        <w:t xml:space="preserve">   pollFirst()</w:t>
      </w:r>
      <w:r>
        <w:rPr>
          <w:rFonts w:hint="default" w:hAnsi="SimSun" w:eastAsia="SimSun" w:cs="SimSun" w:asciiTheme="minorAscii"/>
          <w:b w:val="0"/>
          <w:bCs w:val="0"/>
          <w:kern w:val="0"/>
          <w:sz w:val="24"/>
          <w:szCs w:val="24"/>
          <w:lang w:val="en-US" w:eastAsia="zh-CN" w:bidi="ar"/>
        </w:rPr>
        <w:tab/>
      </w:r>
      <w:r>
        <w:rPr>
          <w:rFonts w:hint="default" w:hAnsi="SimSun" w:eastAsia="SimSun" w:cs="SimSun" w:asciiTheme="minorAscii"/>
          <w:b w:val="0"/>
          <w:bCs w:val="0"/>
          <w:kern w:val="0"/>
          <w:sz w:val="24"/>
          <w:szCs w:val="24"/>
          <w:lang w:val="en-US" w:eastAsia="zh-CN" w:bidi="ar"/>
        </w:rPr>
        <w:t xml:space="preserve"> removeLast()</w:t>
      </w:r>
      <w:r>
        <w:rPr>
          <w:rFonts w:hint="default" w:hAnsi="SimSun" w:eastAsia="SimSun" w:cs="SimSun" w:asciiTheme="minorAscii"/>
          <w:b w:val="0"/>
          <w:bCs w:val="0"/>
          <w:kern w:val="0"/>
          <w:sz w:val="24"/>
          <w:szCs w:val="24"/>
          <w:lang w:val="en-US" w:eastAsia="zh-CN" w:bidi="ar"/>
        </w:rPr>
        <w:tab/>
      </w:r>
      <w:r>
        <w:rPr>
          <w:rFonts w:hint="default" w:hAnsi="SimSun" w:eastAsia="SimSun" w:cs="SimSun" w:asciiTheme="minorAscii"/>
          <w:b w:val="0"/>
          <w:bCs w:val="0"/>
          <w:kern w:val="0"/>
          <w:sz w:val="24"/>
          <w:szCs w:val="24"/>
          <w:lang w:val="en-US" w:eastAsia="zh-CN" w:bidi="ar"/>
        </w:rPr>
        <w:t xml:space="preserve">    pollLast()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Examine</w:t>
      </w:r>
      <w:r>
        <w:rPr>
          <w:rFonts w:hint="default" w:hAnsi="SimSun" w:eastAsia="SimSun" w:cs="SimSun" w:asciiTheme="minorAscii"/>
          <w:b w:val="0"/>
          <w:bCs w:val="0"/>
          <w:kern w:val="0"/>
          <w:sz w:val="24"/>
          <w:szCs w:val="24"/>
          <w:lang w:val="en-US" w:eastAsia="zh-CN" w:bidi="ar"/>
        </w:rPr>
        <w:tab/>
      </w:r>
      <w:r>
        <w:rPr>
          <w:rFonts w:hint="default" w:hAnsi="SimSun" w:eastAsia="SimSun" w:cs="SimSun" w:asciiTheme="minorAscii"/>
          <w:b w:val="0"/>
          <w:bCs w:val="0"/>
          <w:kern w:val="0"/>
          <w:sz w:val="24"/>
          <w:szCs w:val="24"/>
          <w:lang w:val="en-US" w:eastAsia="zh-CN" w:bidi="ar"/>
        </w:rPr>
        <w:t>getFirst()</w:t>
      </w:r>
      <w:r>
        <w:rPr>
          <w:rFonts w:hint="default" w:hAnsi="SimSun" w:eastAsia="SimSun" w:cs="SimSun" w:asciiTheme="minorAscii"/>
          <w:b w:val="0"/>
          <w:bCs w:val="0"/>
          <w:kern w:val="0"/>
          <w:sz w:val="24"/>
          <w:szCs w:val="24"/>
          <w:lang w:val="en-US" w:eastAsia="zh-CN" w:bidi="ar"/>
        </w:rPr>
        <w:tab/>
      </w:r>
      <w:r>
        <w:rPr>
          <w:rFonts w:hint="default" w:hAnsi="SimSun" w:eastAsia="SimSun" w:cs="SimSun" w:asciiTheme="minorAscii"/>
          <w:b w:val="0"/>
          <w:bCs w:val="0"/>
          <w:kern w:val="0"/>
          <w:sz w:val="24"/>
          <w:szCs w:val="24"/>
          <w:lang w:val="en-US" w:eastAsia="zh-CN" w:bidi="ar"/>
        </w:rPr>
        <w:t xml:space="preserve"> peekFirst()</w:t>
      </w:r>
      <w:r>
        <w:rPr>
          <w:rFonts w:hint="default" w:hAnsi="SimSun" w:eastAsia="SimSun" w:cs="SimSun" w:asciiTheme="minorAscii"/>
          <w:b w:val="0"/>
          <w:bCs w:val="0"/>
          <w:kern w:val="0"/>
          <w:sz w:val="24"/>
          <w:szCs w:val="24"/>
          <w:lang w:val="en-US" w:eastAsia="zh-CN" w:bidi="ar"/>
        </w:rPr>
        <w:tab/>
      </w:r>
      <w:r>
        <w:rPr>
          <w:rFonts w:hint="default" w:hAnsi="SimSun" w:eastAsia="SimSun" w:cs="SimSun" w:asciiTheme="minorAscii"/>
          <w:b w:val="0"/>
          <w:bCs w:val="0"/>
          <w:kern w:val="0"/>
          <w:sz w:val="24"/>
          <w:szCs w:val="24"/>
          <w:lang w:val="en-US" w:eastAsia="zh-CN" w:bidi="ar"/>
        </w:rPr>
        <w:t xml:space="preserve">      getLast()</w:t>
      </w:r>
      <w:r>
        <w:rPr>
          <w:rFonts w:hint="default" w:hAnsi="SimSun" w:eastAsia="SimSun" w:cs="SimSun" w:asciiTheme="minorAscii"/>
          <w:b w:val="0"/>
          <w:bCs w:val="0"/>
          <w:kern w:val="0"/>
          <w:sz w:val="24"/>
          <w:szCs w:val="24"/>
          <w:lang w:val="en-US" w:eastAsia="zh-CN" w:bidi="ar"/>
        </w:rPr>
        <w:tab/>
      </w:r>
      <w:r>
        <w:rPr>
          <w:rFonts w:hint="default" w:hAnsi="SimSun" w:eastAsia="SimSun" w:cs="SimSun" w:asciiTheme="minorAscii"/>
          <w:b w:val="0"/>
          <w:bCs w:val="0"/>
          <w:kern w:val="0"/>
          <w:sz w:val="24"/>
          <w:szCs w:val="24"/>
          <w:lang w:val="en-US" w:eastAsia="zh-CN" w:bidi="ar"/>
        </w:rPr>
        <w:t xml:space="preserve">        peekLast()</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iterator(): </w:t>
      </w:r>
      <w:r>
        <w:rPr>
          <w:rFonts w:hint="default" w:hAnsi="SimSun" w:eastAsia="SimSun" w:cs="SimSun" w:asciiTheme="minorAscii"/>
          <w:b w:val="0"/>
          <w:bCs w:val="0"/>
          <w:kern w:val="0"/>
          <w:sz w:val="24"/>
          <w:szCs w:val="24"/>
          <w:lang w:val="en-US" w:eastAsia="zh-CN" w:bidi="ar"/>
        </w:rPr>
        <w:t>Returns a an iterator for this deque.</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descendingIterator(): </w:t>
      </w:r>
      <w:r>
        <w:rPr>
          <w:rFonts w:hint="default" w:hAnsi="SimSun" w:eastAsia="SimSun" w:cs="SimSun" w:asciiTheme="minorAscii"/>
          <w:b w:val="0"/>
          <w:bCs w:val="0"/>
          <w:kern w:val="0"/>
          <w:sz w:val="24"/>
          <w:szCs w:val="24"/>
          <w:lang w:val="en-US" w:eastAsia="zh-CN" w:bidi="ar"/>
        </w:rPr>
        <w:t>Returns an iterator that has the reverse order for this deque.</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eastAsia" w:asciiTheme="minorAscii" w:hAnsiTheme="minorEastAsia" w:eastAsiaTheme="minorEastAsia" w:cstheme="minorEastAsia"/>
          <w:b/>
          <w:bCs/>
          <w:color w:val="000000" w:themeColor="text1"/>
          <w:kern w:val="0"/>
          <w:sz w:val="24"/>
          <w:szCs w:val="24"/>
          <w:lang w:val="en-US" w:eastAsia="zh-CN" w:bidi="ar"/>
          <w14:textFill>
            <w14:solidFill>
              <w14:schemeClr w14:val="tx1"/>
            </w14:solidFill>
          </w14:textFill>
        </w:rPr>
      </w:pPr>
      <w:r>
        <w:rPr>
          <w:rFonts w:hint="eastAsia" w:asciiTheme="minorAscii"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Ascii"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instrText xml:space="preserve"> HYPERLINK "https://docs.oracle.com/javase/7/docs/api/java/util/ArrayDeque.html" \o "class in java.util" </w:instrText>
      </w:r>
      <w:r>
        <w:rPr>
          <w:rFonts w:hint="eastAsia" w:asciiTheme="minorAscii"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separate"/>
      </w:r>
      <w:r>
        <w:rPr>
          <w:rStyle w:val="8"/>
          <w:rFonts w:hint="eastAsia" w:asciiTheme="minorAscii"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t>ArrayDeque</w:t>
      </w:r>
      <w:r>
        <w:rPr>
          <w:rFonts w:hint="eastAsia" w:asciiTheme="minorAscii"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Ascii" w:hAnsiTheme="minorEastAsia" w:eastAsiaTheme="minorEastAsia" w:cstheme="minorEastAsia"/>
          <w:i w:val="0"/>
          <w:caps w:val="0"/>
          <w:color w:val="000000" w:themeColor="text1"/>
          <w:spacing w:val="0"/>
          <w:sz w:val="24"/>
          <w:szCs w:val="24"/>
          <w:shd w:val="clear" w:fill="FFFFFF"/>
          <w14:textFill>
            <w14:solidFill>
              <w14:schemeClr w14:val="tx1"/>
            </w14:solidFill>
          </w14:textFill>
        </w:rPr>
        <w:t>,</w:t>
      </w:r>
      <w:r>
        <w:rPr>
          <w:rFonts w:hint="eastAsia" w:asciiTheme="minorAscii"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Ascii"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instrText xml:space="preserve"> HYPERLINK "https://docs.oracle.com/javase/7/docs/api/java/util/concurrent/ConcurrentLinkedDeque.html" \o "class in java.util.concurrent" </w:instrText>
      </w:r>
      <w:r>
        <w:rPr>
          <w:rFonts w:hint="eastAsia" w:asciiTheme="minorAscii"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separate"/>
      </w:r>
      <w:r>
        <w:rPr>
          <w:rStyle w:val="8"/>
          <w:rFonts w:hint="eastAsia" w:asciiTheme="minorAscii"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t>ConcurrentLinkedDeque</w:t>
      </w:r>
      <w:r>
        <w:rPr>
          <w:rFonts w:hint="eastAsia" w:asciiTheme="minorAscii"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end"/>
      </w:r>
      <w:r>
        <w:rPr>
          <w:rFonts w:hint="default" w:asciiTheme="minorAscii" w:hAnsiTheme="minorEastAsia" w:cstheme="minorEastAsia"/>
          <w:i w:val="0"/>
          <w:caps w:val="0"/>
          <w:color w:val="000000" w:themeColor="text1"/>
          <w:spacing w:val="0"/>
          <w:sz w:val="24"/>
          <w:szCs w:val="24"/>
          <w:u w:val="none"/>
          <w:shd w:val="clear" w:fill="FFFFFF"/>
          <w:lang w:val="en-US"/>
          <w14:textFill>
            <w14:solidFill>
              <w14:schemeClr w14:val="tx1"/>
            </w14:solidFill>
          </w14:textFill>
        </w:rPr>
        <w:t xml:space="preserve"> these classed implement that.</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(so, addFirst, addLast, removeFirst,removeLast, getFirst, getLast these methods throw exception)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b/>
          <w:bCs/>
          <w:sz w:val="24"/>
          <w:szCs w:val="24"/>
          <w:lang w:val="en-US"/>
        </w:rPr>
      </w:pPr>
      <w:r>
        <w:rPr>
          <w:rFonts w:hint="default"/>
          <w:b/>
          <w:bCs/>
          <w:sz w:val="32"/>
          <w:szCs w:val="32"/>
          <w:lang w:val="en-US"/>
        </w:rPr>
        <w:t>Java BinarySearch:</w:t>
      </w:r>
      <w:r>
        <w:rPr>
          <w:rFonts w:hint="default"/>
          <w:b/>
          <w:bCs/>
          <w:sz w:val="32"/>
          <w:szCs w:val="32"/>
          <w:lang w:val="en-US"/>
        </w:rPr>
        <w:br w:type="textWrapping"/>
      </w:r>
    </w:p>
    <w:p>
      <w:pPr>
        <w:numPr>
          <w:ilvl w:val="0"/>
          <w:numId w:val="0"/>
        </w:numPr>
        <w:rPr>
          <w:rFonts w:hint="default"/>
          <w:b/>
          <w:bCs/>
          <w:sz w:val="24"/>
          <w:szCs w:val="24"/>
          <w:lang w:val="en-US"/>
        </w:rPr>
      </w:pPr>
      <w:r>
        <w:rPr>
          <w:rFonts w:hint="default"/>
          <w:b/>
          <w:bCs/>
          <w:sz w:val="24"/>
          <w:szCs w:val="24"/>
          <w:lang w:val="en-US"/>
        </w:rPr>
        <w:t>public static &lt;T&gt; int binarySearch(List&lt;? extends Comparable&lt;? super T&gt;&gt; list,</w:t>
      </w:r>
    </w:p>
    <w:p>
      <w:pPr>
        <w:numPr>
          <w:ilvl w:val="0"/>
          <w:numId w:val="0"/>
        </w:numPr>
        <w:rPr>
          <w:rFonts w:hint="default"/>
          <w:b w:val="0"/>
          <w:bCs w:val="0"/>
          <w:sz w:val="24"/>
          <w:szCs w:val="24"/>
          <w:lang w:val="en-US"/>
        </w:rPr>
      </w:pPr>
      <w:r>
        <w:rPr>
          <w:rFonts w:hint="default"/>
          <w:b/>
          <w:bCs/>
          <w:sz w:val="24"/>
          <w:szCs w:val="24"/>
          <w:lang w:val="en-US"/>
        </w:rPr>
        <w:t xml:space="preserve">                   T key)</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Searches the specified list for the specified object using the binary search algorithm. The list must be sorted into ascending order according to the natural ordering of its elements (as by the sort(List) method) prior to making this call. If it is not sorted, the results are undefined. If the list contains multiple elements equal to the specified object, there is no guarantee which one will be found.</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This method runs in log(n) time for a "random access" list (which provides near-constant-time positional access). If the specified list does not implement the RandomAccess interface and is large, this method will do an iterator-based binary search that performs O(n) link traversals and O(log n) element comparisons.</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Parameters:</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list - the list to be searched.</w:t>
      </w:r>
    </w:p>
    <w:p>
      <w:pPr>
        <w:numPr>
          <w:ilvl w:val="0"/>
          <w:numId w:val="0"/>
        </w:numPr>
        <w:rPr>
          <w:rFonts w:hint="default"/>
          <w:b w:val="0"/>
          <w:bCs w:val="0"/>
          <w:sz w:val="24"/>
          <w:szCs w:val="24"/>
          <w:lang w:val="en-US"/>
        </w:rPr>
      </w:pPr>
      <w:r>
        <w:rPr>
          <w:rFonts w:hint="default"/>
          <w:b w:val="0"/>
          <w:bCs w:val="0"/>
          <w:sz w:val="24"/>
          <w:szCs w:val="24"/>
          <w:lang w:val="en-US"/>
        </w:rPr>
        <w:t>key - the key to be searched for.</w:t>
      </w:r>
    </w:p>
    <w:p>
      <w:pPr>
        <w:numPr>
          <w:ilvl w:val="0"/>
          <w:numId w:val="0"/>
        </w:numPr>
        <w:rPr>
          <w:rFonts w:hint="default"/>
          <w:b w:val="0"/>
          <w:bCs w:val="0"/>
          <w:sz w:val="24"/>
          <w:szCs w:val="24"/>
          <w:lang w:val="en-US"/>
        </w:rPr>
      </w:pPr>
      <w:r>
        <w:rPr>
          <w:rFonts w:hint="default"/>
          <w:b w:val="0"/>
          <w:bCs w:val="0"/>
          <w:sz w:val="24"/>
          <w:szCs w:val="24"/>
          <w:lang w:val="en-US"/>
        </w:rPr>
        <w:t>Returns:</w:t>
      </w:r>
    </w:p>
    <w:p>
      <w:pPr>
        <w:numPr>
          <w:ilvl w:val="0"/>
          <w:numId w:val="0"/>
        </w:numPr>
        <w:rPr>
          <w:rFonts w:hint="default"/>
          <w:b w:val="0"/>
          <w:bCs w:val="0"/>
          <w:sz w:val="24"/>
          <w:szCs w:val="24"/>
          <w:lang w:val="en-US"/>
        </w:rPr>
      </w:pPr>
      <w:r>
        <w:rPr>
          <w:rFonts w:hint="default"/>
          <w:b w:val="0"/>
          <w:bCs w:val="0"/>
          <w:sz w:val="24"/>
          <w:szCs w:val="24"/>
          <w:lang w:val="en-US"/>
        </w:rPr>
        <w:t>the index of the search key, if it is contained in the list; otherwise, (-(insertion point) - 1). The insertion point is defined as the point at which the key would be inserted into the list: the index of the first element greater than the key, or list.size() if all elements in the list are less than the specified key. Note that this guarantees that the return value will be &gt;= 0 if and only if the key is found.</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Throws:</w:t>
      </w:r>
    </w:p>
    <w:p>
      <w:pPr>
        <w:numPr>
          <w:ilvl w:val="0"/>
          <w:numId w:val="0"/>
        </w:numPr>
        <w:rPr>
          <w:rFonts w:hint="default"/>
          <w:b w:val="0"/>
          <w:bCs w:val="0"/>
          <w:sz w:val="24"/>
          <w:szCs w:val="24"/>
          <w:lang w:val="en-US"/>
        </w:rPr>
      </w:pPr>
      <w:r>
        <w:rPr>
          <w:rFonts w:hint="default"/>
          <w:b w:val="0"/>
          <w:bCs w:val="0"/>
          <w:sz w:val="24"/>
          <w:szCs w:val="24"/>
          <w:lang w:val="en-US"/>
        </w:rPr>
        <w:t>ClassCastException - if the list contains elements that are not mutually comparable (for example, strings and integers), or the search key is not mutually comparable with the elements of the list.</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public static &lt;T&gt; int binarySearch(List&lt;? extends T&gt; list,</w:t>
      </w:r>
    </w:p>
    <w:p>
      <w:pPr>
        <w:numPr>
          <w:ilvl w:val="0"/>
          <w:numId w:val="0"/>
        </w:numPr>
        <w:rPr>
          <w:rFonts w:hint="default"/>
          <w:b/>
          <w:bCs/>
          <w:sz w:val="24"/>
          <w:szCs w:val="24"/>
          <w:lang w:val="en-US"/>
        </w:rPr>
      </w:pPr>
      <w:r>
        <w:rPr>
          <w:rFonts w:hint="default"/>
          <w:b/>
          <w:bCs/>
          <w:sz w:val="24"/>
          <w:szCs w:val="24"/>
          <w:lang w:val="en-US"/>
        </w:rPr>
        <w:t xml:space="preserve">                   T key,</w:t>
      </w:r>
    </w:p>
    <w:p>
      <w:pPr>
        <w:numPr>
          <w:ilvl w:val="0"/>
          <w:numId w:val="0"/>
        </w:numPr>
        <w:rPr>
          <w:rFonts w:hint="default"/>
          <w:b w:val="0"/>
          <w:bCs w:val="0"/>
          <w:sz w:val="24"/>
          <w:szCs w:val="24"/>
          <w:lang w:val="en-US"/>
        </w:rPr>
      </w:pPr>
      <w:r>
        <w:rPr>
          <w:rFonts w:hint="default"/>
          <w:b/>
          <w:bCs/>
          <w:sz w:val="24"/>
          <w:szCs w:val="24"/>
          <w:lang w:val="en-US"/>
        </w:rPr>
        <w:t xml:space="preserve">                   Comparator&lt;? super T&gt; c)</w:t>
      </w:r>
    </w:p>
    <w:p>
      <w:pPr>
        <w:numPr>
          <w:ilvl w:val="0"/>
          <w:numId w:val="0"/>
        </w:numPr>
        <w:rPr>
          <w:rFonts w:hint="default"/>
          <w:b w:val="0"/>
          <w:bCs w:val="0"/>
          <w:sz w:val="24"/>
          <w:szCs w:val="24"/>
          <w:lang w:val="en-US"/>
        </w:rPr>
      </w:pPr>
      <w:r>
        <w:rPr>
          <w:rFonts w:hint="default"/>
          <w:b w:val="0"/>
          <w:bCs w:val="0"/>
          <w:sz w:val="24"/>
          <w:szCs w:val="24"/>
          <w:lang w:val="en-US"/>
        </w:rPr>
        <w:t>Searches the specified list for the specified object using the binary search algorithm. The list must be sorted into ascending order according to the specified comparator (as by the sort(List, Comparator) method), prior to making this call. If it is not sorted, the results are undefined. If the list contains multiple elements equal to the specified object, there is no guarantee which one will be found.</w:t>
      </w:r>
    </w:p>
    <w:p>
      <w:pPr>
        <w:numPr>
          <w:ilvl w:val="0"/>
          <w:numId w:val="0"/>
        </w:numPr>
        <w:rPr>
          <w:rFonts w:hint="default"/>
          <w:b w:val="0"/>
          <w:bCs w:val="0"/>
          <w:sz w:val="24"/>
          <w:szCs w:val="24"/>
          <w:lang w:val="en-US"/>
        </w:rPr>
      </w:pPr>
      <w:r>
        <w:rPr>
          <w:rFonts w:hint="default"/>
          <w:b w:val="0"/>
          <w:bCs w:val="0"/>
          <w:sz w:val="24"/>
          <w:szCs w:val="24"/>
          <w:lang w:val="en-US"/>
        </w:rPr>
        <w:t>This method runs in log(n) time for a "random access" list (which provides near-constant-time positional access). If the specified list does not implement the RandomAccess interface and is large, this method will do an iterator-based binary search that performs O(n) link traversals and O(log n) element comparisons.</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Parameters:</w:t>
      </w:r>
    </w:p>
    <w:p>
      <w:pPr>
        <w:numPr>
          <w:ilvl w:val="0"/>
          <w:numId w:val="0"/>
        </w:numPr>
        <w:rPr>
          <w:rFonts w:hint="default"/>
          <w:b w:val="0"/>
          <w:bCs w:val="0"/>
          <w:sz w:val="24"/>
          <w:szCs w:val="24"/>
          <w:lang w:val="en-US"/>
        </w:rPr>
      </w:pPr>
      <w:r>
        <w:rPr>
          <w:rFonts w:hint="default"/>
          <w:b w:val="0"/>
          <w:bCs w:val="0"/>
          <w:sz w:val="24"/>
          <w:szCs w:val="24"/>
          <w:lang w:val="en-US"/>
        </w:rPr>
        <w:t>list - the list to be searched.</w:t>
      </w:r>
    </w:p>
    <w:p>
      <w:pPr>
        <w:numPr>
          <w:ilvl w:val="0"/>
          <w:numId w:val="0"/>
        </w:numPr>
        <w:rPr>
          <w:rFonts w:hint="default"/>
          <w:b w:val="0"/>
          <w:bCs w:val="0"/>
          <w:sz w:val="24"/>
          <w:szCs w:val="24"/>
          <w:lang w:val="en-US"/>
        </w:rPr>
      </w:pPr>
      <w:r>
        <w:rPr>
          <w:rFonts w:hint="default"/>
          <w:b w:val="0"/>
          <w:bCs w:val="0"/>
          <w:sz w:val="24"/>
          <w:szCs w:val="24"/>
          <w:lang w:val="en-US"/>
        </w:rPr>
        <w:t>key - the key to be searched for.</w:t>
      </w:r>
    </w:p>
    <w:p>
      <w:pPr>
        <w:numPr>
          <w:ilvl w:val="0"/>
          <w:numId w:val="0"/>
        </w:numPr>
        <w:rPr>
          <w:rFonts w:hint="default"/>
          <w:b w:val="0"/>
          <w:bCs w:val="0"/>
          <w:sz w:val="24"/>
          <w:szCs w:val="24"/>
          <w:lang w:val="en-US"/>
        </w:rPr>
      </w:pPr>
      <w:r>
        <w:rPr>
          <w:rFonts w:hint="default"/>
          <w:b w:val="0"/>
          <w:bCs w:val="0"/>
          <w:sz w:val="24"/>
          <w:szCs w:val="24"/>
          <w:lang w:val="en-US"/>
        </w:rPr>
        <w:t>c - the comparator by which the list is ordered. A null value indicates that the elements' natural ordering should be used.</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Returns:</w:t>
      </w:r>
    </w:p>
    <w:p>
      <w:pPr>
        <w:numPr>
          <w:ilvl w:val="0"/>
          <w:numId w:val="0"/>
        </w:numPr>
        <w:rPr>
          <w:rFonts w:hint="default"/>
          <w:b w:val="0"/>
          <w:bCs w:val="0"/>
          <w:sz w:val="24"/>
          <w:szCs w:val="24"/>
          <w:lang w:val="en-US"/>
        </w:rPr>
      </w:pPr>
      <w:r>
        <w:rPr>
          <w:rFonts w:hint="default"/>
          <w:b w:val="0"/>
          <w:bCs w:val="0"/>
          <w:sz w:val="24"/>
          <w:szCs w:val="24"/>
          <w:lang w:val="en-US"/>
        </w:rPr>
        <w:t>the index of the search key, if it is contained in the list; otherwise, (-(insertion point) - 1). The insertion point is defined as the point at which the key would be inserted into the list: the index of the first element greater than the key, or list.size() if all elements in the list are less than the specified key. Note that this guarantees that the return value will be &gt;= 0 if and only if the key is found.</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Throws:</w:t>
      </w:r>
    </w:p>
    <w:p>
      <w:pPr>
        <w:numPr>
          <w:ilvl w:val="0"/>
          <w:numId w:val="0"/>
        </w:numPr>
        <w:rPr>
          <w:rFonts w:hint="default"/>
          <w:b w:val="0"/>
          <w:bCs w:val="0"/>
          <w:sz w:val="24"/>
          <w:szCs w:val="24"/>
          <w:lang w:val="en-US"/>
        </w:rPr>
      </w:pPr>
      <w:r>
        <w:rPr>
          <w:rFonts w:hint="default"/>
          <w:b w:val="0"/>
          <w:bCs w:val="0"/>
          <w:sz w:val="24"/>
          <w:szCs w:val="24"/>
          <w:lang w:val="en-US"/>
        </w:rPr>
        <w:t>ClassCastException - if the list contains elements that are not mutually comparable using the specified comparator, or the search key is not mutually comparable with the elements of the list using this comparator.</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Java program to demonstrate working of Collections.</w:t>
      </w:r>
    </w:p>
    <w:p>
      <w:pPr>
        <w:numPr>
          <w:ilvl w:val="0"/>
          <w:numId w:val="0"/>
        </w:numPr>
        <w:rPr>
          <w:rFonts w:hint="default"/>
          <w:b w:val="0"/>
          <w:bCs w:val="0"/>
          <w:sz w:val="24"/>
          <w:szCs w:val="24"/>
          <w:lang w:val="en-US"/>
        </w:rPr>
      </w:pPr>
      <w:r>
        <w:rPr>
          <w:rFonts w:hint="default"/>
          <w:b w:val="0"/>
          <w:bCs w:val="0"/>
          <w:sz w:val="24"/>
          <w:szCs w:val="24"/>
          <w:lang w:val="en-US"/>
        </w:rPr>
        <w:t>// binarySearch() in an array sorted in descending order.</w:t>
      </w:r>
    </w:p>
    <w:p>
      <w:pPr>
        <w:numPr>
          <w:ilvl w:val="0"/>
          <w:numId w:val="0"/>
        </w:numPr>
        <w:rPr>
          <w:rFonts w:hint="default"/>
          <w:b/>
          <w:bCs/>
          <w:sz w:val="24"/>
          <w:szCs w:val="24"/>
          <w:lang w:val="en-US"/>
        </w:rPr>
      </w:pPr>
      <w:r>
        <w:rPr>
          <w:rFonts w:hint="default"/>
          <w:b/>
          <w:bCs/>
          <w:sz w:val="24"/>
          <w:szCs w:val="24"/>
          <w:lang w:val="en-US"/>
        </w:rPr>
        <w:t>import java.util.List;</w:t>
      </w:r>
    </w:p>
    <w:p>
      <w:pPr>
        <w:numPr>
          <w:ilvl w:val="0"/>
          <w:numId w:val="0"/>
        </w:numPr>
        <w:rPr>
          <w:rFonts w:hint="default"/>
          <w:b/>
          <w:bCs/>
          <w:sz w:val="24"/>
          <w:szCs w:val="24"/>
          <w:lang w:val="en-US"/>
        </w:rPr>
      </w:pPr>
      <w:r>
        <w:rPr>
          <w:rFonts w:hint="default"/>
          <w:b/>
          <w:bCs/>
          <w:sz w:val="24"/>
          <w:szCs w:val="24"/>
          <w:lang w:val="en-US"/>
        </w:rPr>
        <w:t>import java.util.ArrayList;</w:t>
      </w:r>
    </w:p>
    <w:p>
      <w:pPr>
        <w:numPr>
          <w:ilvl w:val="0"/>
          <w:numId w:val="0"/>
        </w:numPr>
        <w:rPr>
          <w:rFonts w:hint="default"/>
          <w:b/>
          <w:bCs/>
          <w:sz w:val="24"/>
          <w:szCs w:val="24"/>
          <w:lang w:val="en-US"/>
        </w:rPr>
      </w:pPr>
      <w:r>
        <w:rPr>
          <w:rFonts w:hint="default"/>
          <w:b/>
          <w:bCs/>
          <w:sz w:val="24"/>
          <w:szCs w:val="24"/>
          <w:lang w:val="en-US"/>
        </w:rPr>
        <w:t>import java.util.Collections;</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public class GFG</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public static void main(String[] args)</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List al = new ArrayList();</w:t>
      </w:r>
    </w:p>
    <w:p>
      <w:pPr>
        <w:numPr>
          <w:ilvl w:val="0"/>
          <w:numId w:val="0"/>
        </w:numPr>
        <w:rPr>
          <w:rFonts w:hint="default"/>
          <w:b/>
          <w:bCs/>
          <w:sz w:val="24"/>
          <w:szCs w:val="24"/>
          <w:lang w:val="en-US"/>
        </w:rPr>
      </w:pPr>
      <w:r>
        <w:rPr>
          <w:rFonts w:hint="default"/>
          <w:b/>
          <w:bCs/>
          <w:sz w:val="24"/>
          <w:szCs w:val="24"/>
          <w:lang w:val="en-US"/>
        </w:rPr>
        <w:t xml:space="preserve">        al.add(100);</w:t>
      </w:r>
    </w:p>
    <w:p>
      <w:pPr>
        <w:numPr>
          <w:ilvl w:val="0"/>
          <w:numId w:val="0"/>
        </w:numPr>
        <w:rPr>
          <w:rFonts w:hint="default"/>
          <w:b/>
          <w:bCs/>
          <w:sz w:val="24"/>
          <w:szCs w:val="24"/>
          <w:lang w:val="en-US"/>
        </w:rPr>
      </w:pPr>
      <w:r>
        <w:rPr>
          <w:rFonts w:hint="default"/>
          <w:b/>
          <w:bCs/>
          <w:sz w:val="24"/>
          <w:szCs w:val="24"/>
          <w:lang w:val="en-US"/>
        </w:rPr>
        <w:t xml:space="preserve">        al.add(50);</w:t>
      </w:r>
    </w:p>
    <w:p>
      <w:pPr>
        <w:numPr>
          <w:ilvl w:val="0"/>
          <w:numId w:val="0"/>
        </w:numPr>
        <w:rPr>
          <w:rFonts w:hint="default"/>
          <w:b/>
          <w:bCs/>
          <w:sz w:val="24"/>
          <w:szCs w:val="24"/>
          <w:lang w:val="en-US"/>
        </w:rPr>
      </w:pPr>
      <w:r>
        <w:rPr>
          <w:rFonts w:hint="default"/>
          <w:b/>
          <w:bCs/>
          <w:sz w:val="24"/>
          <w:szCs w:val="24"/>
          <w:lang w:val="en-US"/>
        </w:rPr>
        <w:t xml:space="preserve">        al.add(30);</w:t>
      </w:r>
    </w:p>
    <w:p>
      <w:pPr>
        <w:numPr>
          <w:ilvl w:val="0"/>
          <w:numId w:val="0"/>
        </w:numPr>
        <w:rPr>
          <w:rFonts w:hint="default"/>
          <w:b/>
          <w:bCs/>
          <w:sz w:val="24"/>
          <w:szCs w:val="24"/>
          <w:lang w:val="en-US"/>
        </w:rPr>
      </w:pPr>
      <w:r>
        <w:rPr>
          <w:rFonts w:hint="default"/>
          <w:b/>
          <w:bCs/>
          <w:sz w:val="24"/>
          <w:szCs w:val="24"/>
          <w:lang w:val="en-US"/>
        </w:rPr>
        <w:t xml:space="preserve">        al.add(10);</w:t>
      </w:r>
    </w:p>
    <w:p>
      <w:pPr>
        <w:numPr>
          <w:ilvl w:val="0"/>
          <w:numId w:val="0"/>
        </w:numPr>
        <w:rPr>
          <w:rFonts w:hint="default"/>
          <w:b/>
          <w:bCs/>
          <w:sz w:val="24"/>
          <w:szCs w:val="24"/>
          <w:lang w:val="en-US"/>
        </w:rPr>
      </w:pPr>
      <w:r>
        <w:rPr>
          <w:rFonts w:hint="default"/>
          <w:b/>
          <w:bCs/>
          <w:sz w:val="24"/>
          <w:szCs w:val="24"/>
          <w:lang w:val="en-US"/>
        </w:rPr>
        <w:t xml:space="preserve">        al.add(2);</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The last parameter specifies the comparator method</w:t>
      </w:r>
    </w:p>
    <w:p>
      <w:pPr>
        <w:numPr>
          <w:ilvl w:val="0"/>
          <w:numId w:val="0"/>
        </w:numPr>
        <w:rPr>
          <w:rFonts w:hint="default"/>
          <w:b/>
          <w:bCs/>
          <w:sz w:val="24"/>
          <w:szCs w:val="24"/>
          <w:lang w:val="en-US"/>
        </w:rPr>
      </w:pPr>
      <w:r>
        <w:rPr>
          <w:rFonts w:hint="default"/>
          <w:b/>
          <w:bCs/>
          <w:sz w:val="24"/>
          <w:szCs w:val="24"/>
          <w:lang w:val="en-US"/>
        </w:rPr>
        <w:t xml:space="preserve">        // used for sorting.</w:t>
      </w:r>
    </w:p>
    <w:p>
      <w:pPr>
        <w:numPr>
          <w:ilvl w:val="0"/>
          <w:numId w:val="0"/>
        </w:numPr>
        <w:rPr>
          <w:rFonts w:hint="default"/>
          <w:b/>
          <w:bCs/>
          <w:sz w:val="24"/>
          <w:szCs w:val="24"/>
          <w:lang w:val="en-US"/>
        </w:rPr>
      </w:pPr>
      <w:r>
        <w:rPr>
          <w:rFonts w:hint="default"/>
          <w:b/>
          <w:bCs/>
          <w:sz w:val="24"/>
          <w:szCs w:val="24"/>
          <w:lang w:val="en-US"/>
        </w:rPr>
        <w:t xml:space="preserve">        int index = Collections.binarySearch(al, 50, </w:t>
      </w:r>
    </w:p>
    <w:p>
      <w:pPr>
        <w:numPr>
          <w:ilvl w:val="0"/>
          <w:numId w:val="0"/>
        </w:numPr>
        <w:rPr>
          <w:rFonts w:hint="default"/>
          <w:b/>
          <w:bCs/>
          <w:sz w:val="24"/>
          <w:szCs w:val="24"/>
          <w:lang w:val="en-US"/>
        </w:rPr>
      </w:pPr>
      <w:r>
        <w:rPr>
          <w:rFonts w:hint="default"/>
          <w:b/>
          <w:bCs/>
          <w:sz w:val="24"/>
          <w:szCs w:val="24"/>
          <w:lang w:val="en-US"/>
        </w:rPr>
        <w:t xml:space="preserve">                                  Collections.reverseOrder());</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System.out.println("Found at index " + index);</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Here, Collections.reverseOrder() is the Comparator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It is used to find a key which is arranged in reverseOrder.</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Java HashMap vs HashTable:</w:t>
      </w:r>
    </w:p>
    <w:p>
      <w:pPr>
        <w:numPr>
          <w:ilvl w:val="0"/>
          <w:numId w:val="0"/>
        </w:numPr>
        <w:rPr>
          <w:rFonts w:hint="default"/>
          <w:b w:val="0"/>
          <w:bCs w:val="0"/>
          <w:sz w:val="20"/>
          <w:szCs w:val="20"/>
          <w:lang w:val="en-US"/>
        </w:rPr>
      </w:pPr>
    </w:p>
    <w:p>
      <w:pPr>
        <w:numPr>
          <w:ilvl w:val="0"/>
          <w:numId w:val="0"/>
        </w:numPr>
        <w:rPr>
          <w:rFonts w:hint="default"/>
          <w:b w:val="0"/>
          <w:bCs w:val="0"/>
          <w:sz w:val="20"/>
          <w:szCs w:val="20"/>
          <w:lang w:val="en-US"/>
        </w:rPr>
      </w:pPr>
      <w:r>
        <w:rPr>
          <w:rFonts w:hint="default"/>
          <w:b w:val="0"/>
          <w:bCs w:val="0"/>
          <w:sz w:val="20"/>
          <w:szCs w:val="20"/>
          <w:lang w:val="en-US"/>
        </w:rPr>
        <w:t>Hashtable’s main methods are synchronized (no, that does not mean it is efficient. Since, synchronized used intrinsive locking</w:t>
      </w:r>
    </w:p>
    <w:p>
      <w:pPr>
        <w:numPr>
          <w:ilvl w:val="0"/>
          <w:numId w:val="0"/>
        </w:numPr>
        <w:rPr>
          <w:rFonts w:hint="default"/>
          <w:b w:val="0"/>
          <w:bCs w:val="0"/>
          <w:sz w:val="20"/>
          <w:szCs w:val="20"/>
          <w:lang w:val="en-US"/>
        </w:rPr>
      </w:pPr>
    </w:p>
    <w:p>
      <w:pPr>
        <w:numPr>
          <w:ilvl w:val="0"/>
          <w:numId w:val="0"/>
        </w:numPr>
        <w:rPr>
          <w:rFonts w:hint="default"/>
          <w:b w:val="0"/>
          <w:bCs w:val="0"/>
          <w:sz w:val="20"/>
          <w:szCs w:val="20"/>
          <w:lang w:val="en-US"/>
        </w:rPr>
      </w:pPr>
      <w:r>
        <w:rPr>
          <w:rFonts w:hint="default"/>
          <w:b w:val="0"/>
          <w:bCs w:val="0"/>
          <w:sz w:val="20"/>
          <w:szCs w:val="20"/>
          <w:lang w:val="en-US"/>
        </w:rPr>
        <w:t xml:space="preserve"> </w:t>
      </w:r>
    </w:p>
    <w:p>
      <w:pPr>
        <w:numPr>
          <w:ilvl w:val="0"/>
          <w:numId w:val="0"/>
        </w:numPr>
        <w:rPr>
          <w:rFonts w:hint="default"/>
          <w:b/>
          <w:bCs/>
          <w:sz w:val="32"/>
          <w:szCs w:val="32"/>
          <w:lang w:val="en-US"/>
        </w:rPr>
      </w:pPr>
      <w:r>
        <w:rPr>
          <w:rFonts w:hint="default"/>
          <w:b/>
          <w:bCs/>
          <w:sz w:val="32"/>
          <w:szCs w:val="32"/>
          <w:lang w:val="en-US"/>
        </w:rPr>
        <w:t>Java HashMap:</w:t>
      </w:r>
    </w:p>
    <w:p>
      <w:pPr>
        <w:numPr>
          <w:ilvl w:val="0"/>
          <w:numId w:val="0"/>
        </w:numPr>
        <w:rPr>
          <w:rFonts w:hint="default"/>
          <w:b/>
          <w:bCs/>
          <w:sz w:val="32"/>
          <w:szCs w:val="32"/>
          <w:lang w:val="en-US"/>
        </w:rPr>
      </w:pPr>
    </w:p>
    <w:p>
      <w:pPr>
        <w:numPr>
          <w:ilvl w:val="0"/>
          <w:numId w:val="0"/>
        </w:numPr>
        <w:rPr>
          <w:rFonts w:hint="default"/>
          <w:b/>
          <w:bCs/>
          <w:sz w:val="24"/>
          <w:szCs w:val="24"/>
          <w:lang w:val="en-US"/>
        </w:rPr>
      </w:pPr>
      <w:r>
        <w:rPr>
          <w:rFonts w:hint="default"/>
          <w:b/>
          <w:bCs/>
          <w:sz w:val="24"/>
          <w:szCs w:val="24"/>
          <w:lang w:val="en-US"/>
        </w:rPr>
        <w:t>void clear()</w:t>
      </w:r>
    </w:p>
    <w:p>
      <w:pPr>
        <w:numPr>
          <w:ilvl w:val="0"/>
          <w:numId w:val="0"/>
        </w:numPr>
        <w:rPr>
          <w:rFonts w:hint="default"/>
          <w:b w:val="0"/>
          <w:bCs w:val="0"/>
          <w:sz w:val="24"/>
          <w:szCs w:val="24"/>
          <w:lang w:val="en-US"/>
        </w:rPr>
      </w:pPr>
      <w:r>
        <w:rPr>
          <w:rFonts w:hint="default"/>
          <w:b w:val="0"/>
          <w:bCs w:val="0"/>
          <w:sz w:val="24"/>
          <w:szCs w:val="24"/>
          <w:lang w:val="en-US"/>
        </w:rPr>
        <w:t>Removes all of the mappings from this map.</w:t>
      </w:r>
    </w:p>
    <w:p>
      <w:pPr>
        <w:numPr>
          <w:ilvl w:val="0"/>
          <w:numId w:val="0"/>
        </w:numPr>
        <w:rPr>
          <w:rFonts w:hint="default"/>
          <w:b/>
          <w:bCs/>
          <w:sz w:val="24"/>
          <w:szCs w:val="24"/>
          <w:lang w:val="en-US"/>
        </w:rPr>
      </w:pPr>
      <w:r>
        <w:rPr>
          <w:rFonts w:hint="default"/>
          <w:b/>
          <w:bCs/>
          <w:sz w:val="24"/>
          <w:szCs w:val="24"/>
          <w:lang w:val="en-US"/>
        </w:rPr>
        <w:t>boolean</w:t>
      </w:r>
      <w:r>
        <w:rPr>
          <w:rFonts w:hint="default"/>
          <w:b/>
          <w:bCs/>
          <w:sz w:val="24"/>
          <w:szCs w:val="24"/>
          <w:lang w:val="en-US"/>
        </w:rPr>
        <w:tab/>
      </w:r>
      <w:r>
        <w:rPr>
          <w:rFonts w:hint="default"/>
          <w:b/>
          <w:bCs/>
          <w:sz w:val="24"/>
          <w:szCs w:val="24"/>
          <w:lang w:val="en-US"/>
        </w:rPr>
        <w:t>containsKey(Object key)</w:t>
      </w:r>
    </w:p>
    <w:p>
      <w:pPr>
        <w:numPr>
          <w:ilvl w:val="0"/>
          <w:numId w:val="0"/>
        </w:numPr>
        <w:rPr>
          <w:rFonts w:hint="default"/>
          <w:b w:val="0"/>
          <w:bCs w:val="0"/>
          <w:sz w:val="24"/>
          <w:szCs w:val="24"/>
          <w:lang w:val="en-US"/>
        </w:rPr>
      </w:pPr>
      <w:r>
        <w:rPr>
          <w:rFonts w:hint="default"/>
          <w:b w:val="0"/>
          <w:bCs w:val="0"/>
          <w:sz w:val="24"/>
          <w:szCs w:val="24"/>
          <w:lang w:val="en-US"/>
        </w:rPr>
        <w:t>Returns true if this map contains a mapping for the specified key.</w:t>
      </w:r>
    </w:p>
    <w:p>
      <w:pPr>
        <w:numPr>
          <w:ilvl w:val="0"/>
          <w:numId w:val="0"/>
        </w:numPr>
        <w:rPr>
          <w:rFonts w:hint="default"/>
          <w:b w:val="0"/>
          <w:bCs w:val="0"/>
          <w:sz w:val="24"/>
          <w:szCs w:val="24"/>
          <w:lang w:val="en-US"/>
        </w:rPr>
      </w:pPr>
      <w:r>
        <w:rPr>
          <w:rFonts w:hint="default"/>
          <w:b/>
          <w:bCs/>
          <w:sz w:val="24"/>
          <w:szCs w:val="24"/>
          <w:lang w:val="en-US"/>
        </w:rPr>
        <w:t>boolean</w:t>
      </w:r>
      <w:r>
        <w:rPr>
          <w:rFonts w:hint="default"/>
          <w:b/>
          <w:bCs/>
          <w:sz w:val="24"/>
          <w:szCs w:val="24"/>
          <w:lang w:val="en-US"/>
        </w:rPr>
        <w:tab/>
      </w:r>
      <w:r>
        <w:rPr>
          <w:rFonts w:hint="default"/>
          <w:b/>
          <w:bCs/>
          <w:sz w:val="24"/>
          <w:szCs w:val="24"/>
          <w:lang w:val="en-US"/>
        </w:rPr>
        <w:t>containsValue(Object value)</w:t>
      </w:r>
    </w:p>
    <w:p>
      <w:pPr>
        <w:numPr>
          <w:ilvl w:val="0"/>
          <w:numId w:val="0"/>
        </w:numPr>
        <w:rPr>
          <w:rFonts w:hint="default"/>
          <w:b w:val="0"/>
          <w:bCs w:val="0"/>
          <w:sz w:val="24"/>
          <w:szCs w:val="24"/>
          <w:lang w:val="en-US"/>
        </w:rPr>
      </w:pPr>
      <w:r>
        <w:rPr>
          <w:rFonts w:hint="default"/>
          <w:b w:val="0"/>
          <w:bCs w:val="0"/>
          <w:sz w:val="24"/>
          <w:szCs w:val="24"/>
          <w:lang w:val="en-US"/>
        </w:rPr>
        <w:t>Returns true if this map maps one or more keys to the specified value.</w:t>
      </w:r>
    </w:p>
    <w:p>
      <w:pPr>
        <w:numPr>
          <w:ilvl w:val="0"/>
          <w:numId w:val="0"/>
        </w:numPr>
        <w:rPr>
          <w:rFonts w:hint="default"/>
          <w:b/>
          <w:bCs/>
          <w:sz w:val="24"/>
          <w:szCs w:val="24"/>
          <w:lang w:val="en-US"/>
        </w:rPr>
      </w:pPr>
      <w:r>
        <w:rPr>
          <w:rFonts w:hint="default"/>
          <w:b/>
          <w:bCs/>
          <w:sz w:val="24"/>
          <w:szCs w:val="24"/>
          <w:lang w:val="en-US"/>
        </w:rPr>
        <w:t>Set&lt;Map.Entry&lt;K,V&gt;&gt;</w:t>
      </w:r>
      <w:r>
        <w:rPr>
          <w:rFonts w:hint="default"/>
          <w:b/>
          <w:bCs/>
          <w:sz w:val="24"/>
          <w:szCs w:val="24"/>
          <w:lang w:val="en-US"/>
        </w:rPr>
        <w:tab/>
      </w:r>
      <w:r>
        <w:rPr>
          <w:rFonts w:hint="default"/>
          <w:b/>
          <w:bCs/>
          <w:sz w:val="24"/>
          <w:szCs w:val="24"/>
          <w:lang w:val="en-US"/>
        </w:rPr>
        <w:t>entrySet()</w:t>
      </w:r>
    </w:p>
    <w:p>
      <w:pPr>
        <w:numPr>
          <w:ilvl w:val="0"/>
          <w:numId w:val="0"/>
        </w:numPr>
        <w:rPr>
          <w:rFonts w:hint="default"/>
          <w:b w:val="0"/>
          <w:bCs w:val="0"/>
          <w:sz w:val="24"/>
          <w:szCs w:val="24"/>
          <w:lang w:val="en-US"/>
        </w:rPr>
      </w:pPr>
      <w:r>
        <w:rPr>
          <w:rFonts w:hint="default"/>
          <w:b w:val="0"/>
          <w:bCs w:val="0"/>
          <w:sz w:val="24"/>
          <w:szCs w:val="24"/>
          <w:lang w:val="en-US"/>
        </w:rPr>
        <w:t>Returns a Set view of the mappings contained in this map.</w:t>
      </w:r>
    </w:p>
    <w:p>
      <w:pPr>
        <w:numPr>
          <w:ilvl w:val="0"/>
          <w:numId w:val="0"/>
        </w:numPr>
        <w:rPr>
          <w:rFonts w:hint="default"/>
          <w:b/>
          <w:bCs/>
          <w:sz w:val="24"/>
          <w:szCs w:val="24"/>
          <w:lang w:val="en-US"/>
        </w:rPr>
      </w:pPr>
      <w:r>
        <w:rPr>
          <w:rFonts w:hint="default"/>
          <w:b/>
          <w:bCs/>
          <w:sz w:val="24"/>
          <w:szCs w:val="24"/>
          <w:lang w:val="en-US"/>
        </w:rPr>
        <w:t>V</w:t>
      </w:r>
      <w:r>
        <w:rPr>
          <w:rFonts w:hint="default"/>
          <w:b/>
          <w:bCs/>
          <w:sz w:val="24"/>
          <w:szCs w:val="24"/>
          <w:lang w:val="en-US"/>
        </w:rPr>
        <w:tab/>
      </w:r>
      <w:r>
        <w:rPr>
          <w:rFonts w:hint="default"/>
          <w:b/>
          <w:bCs/>
          <w:sz w:val="24"/>
          <w:szCs w:val="24"/>
          <w:lang w:val="en-US"/>
        </w:rPr>
        <w:t>get(Object key)</w:t>
      </w:r>
    </w:p>
    <w:p>
      <w:pPr>
        <w:numPr>
          <w:ilvl w:val="0"/>
          <w:numId w:val="0"/>
        </w:numPr>
        <w:rPr>
          <w:rFonts w:hint="default"/>
          <w:b w:val="0"/>
          <w:bCs w:val="0"/>
          <w:sz w:val="24"/>
          <w:szCs w:val="24"/>
          <w:lang w:val="en-US"/>
        </w:rPr>
      </w:pPr>
      <w:r>
        <w:rPr>
          <w:rFonts w:hint="default"/>
          <w:b w:val="0"/>
          <w:bCs w:val="0"/>
          <w:sz w:val="24"/>
          <w:szCs w:val="24"/>
          <w:lang w:val="en-US"/>
        </w:rPr>
        <w:t>Returns the value to which the specified key is mapped, or null if this map contains no mapping for the key.</w:t>
      </w:r>
    </w:p>
    <w:p>
      <w:pPr>
        <w:numPr>
          <w:ilvl w:val="0"/>
          <w:numId w:val="0"/>
        </w:numPr>
        <w:rPr>
          <w:rFonts w:hint="default"/>
          <w:b/>
          <w:bCs/>
          <w:sz w:val="24"/>
          <w:szCs w:val="24"/>
          <w:lang w:val="en-US"/>
        </w:rPr>
      </w:pPr>
      <w:r>
        <w:rPr>
          <w:rFonts w:hint="default"/>
          <w:b/>
          <w:bCs/>
          <w:sz w:val="24"/>
          <w:szCs w:val="24"/>
          <w:lang w:val="en-US"/>
        </w:rPr>
        <w:t>boolean</w:t>
      </w:r>
      <w:r>
        <w:rPr>
          <w:rFonts w:hint="default"/>
          <w:b/>
          <w:bCs/>
          <w:sz w:val="24"/>
          <w:szCs w:val="24"/>
          <w:lang w:val="en-US"/>
        </w:rPr>
        <w:tab/>
      </w:r>
      <w:r>
        <w:rPr>
          <w:rFonts w:hint="default"/>
          <w:b/>
          <w:bCs/>
          <w:sz w:val="24"/>
          <w:szCs w:val="24"/>
          <w:lang w:val="en-US"/>
        </w:rPr>
        <w:t>isEmpty()</w:t>
      </w:r>
    </w:p>
    <w:p>
      <w:pPr>
        <w:numPr>
          <w:ilvl w:val="0"/>
          <w:numId w:val="0"/>
        </w:numPr>
        <w:rPr>
          <w:rFonts w:hint="default"/>
          <w:b w:val="0"/>
          <w:bCs w:val="0"/>
          <w:sz w:val="24"/>
          <w:szCs w:val="24"/>
          <w:lang w:val="en-US"/>
        </w:rPr>
      </w:pPr>
      <w:r>
        <w:rPr>
          <w:rFonts w:hint="default"/>
          <w:b w:val="0"/>
          <w:bCs w:val="0"/>
          <w:sz w:val="24"/>
          <w:szCs w:val="24"/>
          <w:lang w:val="en-US"/>
        </w:rPr>
        <w:t>Returns true if this map contains no key-value mappings.</w:t>
      </w:r>
    </w:p>
    <w:p>
      <w:pPr>
        <w:numPr>
          <w:ilvl w:val="0"/>
          <w:numId w:val="0"/>
        </w:numPr>
        <w:rPr>
          <w:rFonts w:hint="default"/>
          <w:b/>
          <w:bCs/>
          <w:sz w:val="24"/>
          <w:szCs w:val="24"/>
          <w:lang w:val="en-US"/>
        </w:rPr>
      </w:pPr>
      <w:r>
        <w:rPr>
          <w:rFonts w:hint="default"/>
          <w:b/>
          <w:bCs/>
          <w:sz w:val="24"/>
          <w:szCs w:val="24"/>
          <w:lang w:val="en-US"/>
        </w:rPr>
        <w:t>Set&lt;K&gt;</w:t>
      </w:r>
      <w:r>
        <w:rPr>
          <w:rFonts w:hint="default"/>
          <w:b/>
          <w:bCs/>
          <w:sz w:val="24"/>
          <w:szCs w:val="24"/>
          <w:lang w:val="en-US"/>
        </w:rPr>
        <w:tab/>
      </w:r>
      <w:r>
        <w:rPr>
          <w:rFonts w:hint="default"/>
          <w:b/>
          <w:bCs/>
          <w:sz w:val="24"/>
          <w:szCs w:val="24"/>
          <w:lang w:val="en-US"/>
        </w:rPr>
        <w:t>keySet()</w:t>
      </w:r>
    </w:p>
    <w:p>
      <w:pPr>
        <w:numPr>
          <w:ilvl w:val="0"/>
          <w:numId w:val="0"/>
        </w:numPr>
        <w:rPr>
          <w:rFonts w:hint="default"/>
          <w:b w:val="0"/>
          <w:bCs w:val="0"/>
          <w:sz w:val="24"/>
          <w:szCs w:val="24"/>
          <w:lang w:val="en-US"/>
        </w:rPr>
      </w:pPr>
      <w:r>
        <w:rPr>
          <w:rFonts w:hint="default"/>
          <w:b w:val="0"/>
          <w:bCs w:val="0"/>
          <w:sz w:val="24"/>
          <w:szCs w:val="24"/>
          <w:lang w:val="en-US"/>
        </w:rPr>
        <w:t>Returns a Set view of the keys contained in this map.</w:t>
      </w:r>
    </w:p>
    <w:p>
      <w:pPr>
        <w:numPr>
          <w:ilvl w:val="0"/>
          <w:numId w:val="0"/>
        </w:numPr>
        <w:rPr>
          <w:rFonts w:hint="default"/>
          <w:b/>
          <w:bCs/>
          <w:sz w:val="24"/>
          <w:szCs w:val="24"/>
          <w:lang w:val="en-US"/>
        </w:rPr>
      </w:pPr>
      <w:r>
        <w:rPr>
          <w:rFonts w:hint="default"/>
          <w:b/>
          <w:bCs/>
          <w:sz w:val="24"/>
          <w:szCs w:val="24"/>
          <w:lang w:val="en-US"/>
        </w:rPr>
        <w:t>V</w:t>
      </w:r>
      <w:r>
        <w:rPr>
          <w:rFonts w:hint="default"/>
          <w:b/>
          <w:bCs/>
          <w:sz w:val="24"/>
          <w:szCs w:val="24"/>
          <w:lang w:val="en-US"/>
        </w:rPr>
        <w:tab/>
      </w:r>
      <w:r>
        <w:rPr>
          <w:rFonts w:hint="default"/>
          <w:b/>
          <w:bCs/>
          <w:sz w:val="24"/>
          <w:szCs w:val="24"/>
          <w:lang w:val="en-US"/>
        </w:rPr>
        <w:t>put(K key, V value)</w:t>
      </w:r>
    </w:p>
    <w:p>
      <w:pPr>
        <w:numPr>
          <w:ilvl w:val="0"/>
          <w:numId w:val="0"/>
        </w:numPr>
        <w:rPr>
          <w:rFonts w:hint="default"/>
          <w:b w:val="0"/>
          <w:bCs w:val="0"/>
          <w:sz w:val="24"/>
          <w:szCs w:val="24"/>
          <w:lang w:val="en-US"/>
        </w:rPr>
      </w:pPr>
      <w:r>
        <w:rPr>
          <w:rFonts w:hint="default"/>
          <w:b w:val="0"/>
          <w:bCs w:val="0"/>
          <w:sz w:val="24"/>
          <w:szCs w:val="24"/>
          <w:lang w:val="en-US"/>
        </w:rPr>
        <w:t>Associates the specified value with the specified key in this map.</w:t>
      </w:r>
    </w:p>
    <w:p>
      <w:pPr>
        <w:numPr>
          <w:ilvl w:val="0"/>
          <w:numId w:val="0"/>
        </w:numPr>
        <w:rPr>
          <w:rFonts w:hint="default"/>
          <w:b w:val="0"/>
          <w:bCs w:val="0"/>
          <w:sz w:val="24"/>
          <w:szCs w:val="24"/>
          <w:lang w:val="en-US"/>
        </w:rPr>
      </w:pPr>
      <w:r>
        <w:rPr>
          <w:rFonts w:hint="default"/>
          <w:b w:val="0"/>
          <w:bCs w:val="0"/>
          <w:sz w:val="24"/>
          <w:szCs w:val="24"/>
          <w:lang w:val="en-US"/>
        </w:rPr>
        <w:t>void</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public Set&lt;K&gt; keySet()</w:t>
      </w:r>
    </w:p>
    <w:p>
      <w:pPr>
        <w:numPr>
          <w:ilvl w:val="0"/>
          <w:numId w:val="0"/>
        </w:numPr>
        <w:rPr>
          <w:rFonts w:hint="default"/>
          <w:b w:val="0"/>
          <w:bCs w:val="0"/>
          <w:sz w:val="24"/>
          <w:szCs w:val="24"/>
          <w:lang w:val="en-US"/>
        </w:rPr>
      </w:pPr>
      <w:r>
        <w:rPr>
          <w:rFonts w:hint="default"/>
          <w:b w:val="0"/>
          <w:bCs w:val="0"/>
          <w:sz w:val="24"/>
          <w:szCs w:val="24"/>
          <w:lang w:val="en-US"/>
        </w:rPr>
        <w:t>Returns a Set view of the keys contained in this map. The set is backed by the map, so changes to the map are reflected in the set, and vice-versa. If the map is modified while an iteration over the set is in progress (except through the iterator's own remove operation), the results of the iteration are undefined. The set supports element removal, which removes the corresponding mapping from the map, via the Iterator.remove, Set.remove, removeAll, retainAll, and clear operations. It does not support the add or addAll operations.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There is HashMap, There is LinkedHashMap.</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32"/>
          <w:szCs w:val="32"/>
          <w:lang w:val="en-US"/>
        </w:rPr>
        <w:t>An Example Of keySet:</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package com.tutorialspoint;</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import java.util.*;</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public class HashMapDemo {</w:t>
      </w:r>
    </w:p>
    <w:p>
      <w:pPr>
        <w:numPr>
          <w:ilvl w:val="0"/>
          <w:numId w:val="0"/>
        </w:numPr>
        <w:rPr>
          <w:rFonts w:hint="default"/>
          <w:b/>
          <w:bCs/>
          <w:sz w:val="24"/>
          <w:szCs w:val="24"/>
          <w:lang w:val="en-US"/>
        </w:rPr>
      </w:pPr>
      <w:r>
        <w:rPr>
          <w:rFonts w:hint="default"/>
          <w:b/>
          <w:bCs/>
          <w:sz w:val="24"/>
          <w:szCs w:val="24"/>
          <w:lang w:val="en-US"/>
        </w:rPr>
        <w:t xml:space="preserve">   public static void main(String args[]) {</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create hash map</w:t>
      </w:r>
    </w:p>
    <w:p>
      <w:pPr>
        <w:numPr>
          <w:ilvl w:val="0"/>
          <w:numId w:val="0"/>
        </w:numPr>
        <w:rPr>
          <w:rFonts w:hint="default"/>
          <w:b/>
          <w:bCs/>
          <w:sz w:val="24"/>
          <w:szCs w:val="24"/>
          <w:lang w:val="en-US"/>
        </w:rPr>
      </w:pPr>
      <w:r>
        <w:rPr>
          <w:rFonts w:hint="default"/>
          <w:b/>
          <w:bCs/>
          <w:sz w:val="24"/>
          <w:szCs w:val="24"/>
          <w:lang w:val="en-US"/>
        </w:rPr>
        <w:t xml:space="preserve">      HashMap newmap = new HashMap();</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 xml:space="preserve">      // populate hash map</w:t>
      </w:r>
    </w:p>
    <w:p>
      <w:pPr>
        <w:numPr>
          <w:ilvl w:val="0"/>
          <w:numId w:val="0"/>
        </w:numPr>
        <w:rPr>
          <w:rFonts w:hint="default"/>
          <w:b/>
          <w:bCs/>
          <w:sz w:val="24"/>
          <w:szCs w:val="24"/>
          <w:lang w:val="en-US"/>
        </w:rPr>
      </w:pPr>
      <w:r>
        <w:rPr>
          <w:rFonts w:hint="default"/>
          <w:b/>
          <w:bCs/>
          <w:sz w:val="24"/>
          <w:szCs w:val="24"/>
          <w:lang w:val="en-US"/>
        </w:rPr>
        <w:t xml:space="preserve">      newmap.put(1, "tutorials");</w:t>
      </w:r>
    </w:p>
    <w:p>
      <w:pPr>
        <w:numPr>
          <w:ilvl w:val="0"/>
          <w:numId w:val="0"/>
        </w:numPr>
        <w:rPr>
          <w:rFonts w:hint="default"/>
          <w:b/>
          <w:bCs/>
          <w:sz w:val="24"/>
          <w:szCs w:val="24"/>
          <w:lang w:val="en-US"/>
        </w:rPr>
      </w:pPr>
      <w:r>
        <w:rPr>
          <w:rFonts w:hint="default"/>
          <w:b/>
          <w:bCs/>
          <w:sz w:val="24"/>
          <w:szCs w:val="24"/>
          <w:lang w:val="en-US"/>
        </w:rPr>
        <w:t xml:space="preserve">      newmap.put(2, "point");</w:t>
      </w:r>
    </w:p>
    <w:p>
      <w:pPr>
        <w:numPr>
          <w:ilvl w:val="0"/>
          <w:numId w:val="0"/>
        </w:numPr>
        <w:rPr>
          <w:rFonts w:hint="default"/>
          <w:b/>
          <w:bCs/>
          <w:sz w:val="24"/>
          <w:szCs w:val="24"/>
          <w:lang w:val="en-US"/>
        </w:rPr>
      </w:pPr>
      <w:r>
        <w:rPr>
          <w:rFonts w:hint="default"/>
          <w:b/>
          <w:bCs/>
          <w:sz w:val="24"/>
          <w:szCs w:val="24"/>
          <w:lang w:val="en-US"/>
        </w:rPr>
        <w:t xml:space="preserve">      newmap.put(3, "is best");</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 xml:space="preserve">      // get keyset value from map</w:t>
      </w:r>
    </w:p>
    <w:p>
      <w:pPr>
        <w:numPr>
          <w:ilvl w:val="0"/>
          <w:numId w:val="0"/>
        </w:numPr>
        <w:rPr>
          <w:rFonts w:hint="default"/>
          <w:b/>
          <w:bCs/>
          <w:sz w:val="24"/>
          <w:szCs w:val="24"/>
          <w:lang w:val="en-US"/>
        </w:rPr>
      </w:pPr>
      <w:r>
        <w:rPr>
          <w:rFonts w:hint="default"/>
          <w:b/>
          <w:bCs/>
          <w:sz w:val="24"/>
          <w:szCs w:val="24"/>
          <w:lang w:val="en-US"/>
        </w:rPr>
        <w:t xml:space="preserve">      Set keyset = newmap.keySet();</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 xml:space="preserve">      // check key set values</w:t>
      </w:r>
    </w:p>
    <w:p>
      <w:pPr>
        <w:numPr>
          <w:ilvl w:val="0"/>
          <w:numId w:val="0"/>
        </w:numPr>
        <w:rPr>
          <w:rFonts w:hint="default"/>
          <w:b/>
          <w:bCs/>
          <w:sz w:val="24"/>
          <w:szCs w:val="24"/>
          <w:lang w:val="en-US"/>
        </w:rPr>
      </w:pPr>
      <w:r>
        <w:rPr>
          <w:rFonts w:hint="default"/>
          <w:b/>
          <w:bCs/>
          <w:sz w:val="24"/>
          <w:szCs w:val="24"/>
          <w:lang w:val="en-US"/>
        </w:rPr>
        <w:t xml:space="preserve">      System.out.println("Key set values are: " + keyset);</w:t>
      </w:r>
    </w:p>
    <w:p>
      <w:pPr>
        <w:numPr>
          <w:ilvl w:val="0"/>
          <w:numId w:val="0"/>
        </w:numPr>
        <w:rPr>
          <w:rFonts w:hint="default"/>
          <w:b/>
          <w:bCs/>
          <w:sz w:val="24"/>
          <w:szCs w:val="24"/>
          <w:lang w:val="en-US"/>
        </w:rPr>
      </w:pPr>
      <w:r>
        <w:rPr>
          <w:rFonts w:hint="default"/>
          <w:b/>
          <w:bCs/>
          <w:sz w:val="24"/>
          <w:szCs w:val="24"/>
          <w:lang w:val="en-US"/>
        </w:rPr>
        <w:t xml:space="preserve">   }    </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32"/>
          <w:szCs w:val="32"/>
          <w:lang w:val="en-US"/>
        </w:rPr>
        <w:t>An Example Of EntrySet:</w:t>
      </w:r>
      <w:r>
        <w:rPr>
          <w:rFonts w:hint="default"/>
          <w:b/>
          <w:bCs/>
          <w:sz w:val="32"/>
          <w:szCs w:val="32"/>
          <w:lang w:val="en-US"/>
        </w:rPr>
        <w:br w:type="textWrapping"/>
      </w:r>
      <w:r>
        <w:rPr>
          <w:rFonts w:hint="default"/>
          <w:b/>
          <w:bCs/>
          <w:sz w:val="32"/>
          <w:szCs w:val="32"/>
          <w:lang w:val="en-US"/>
        </w:rPr>
        <w:br w:type="textWrapping"/>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package com.java2novice.hashmap;</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import java.util.HashMap;</w:t>
      </w:r>
    </w:p>
    <w:p>
      <w:pPr>
        <w:numPr>
          <w:ilvl w:val="0"/>
          <w:numId w:val="0"/>
        </w:numPr>
        <w:rPr>
          <w:rFonts w:hint="default"/>
          <w:b/>
          <w:bCs/>
          <w:sz w:val="24"/>
          <w:szCs w:val="24"/>
          <w:lang w:val="en-US"/>
        </w:rPr>
      </w:pPr>
      <w:r>
        <w:rPr>
          <w:rFonts w:hint="default"/>
          <w:b/>
          <w:bCs/>
          <w:sz w:val="24"/>
          <w:szCs w:val="24"/>
          <w:lang w:val="en-US"/>
        </w:rPr>
        <w:t>import java.util.Map.Entry;</w:t>
      </w:r>
    </w:p>
    <w:p>
      <w:pPr>
        <w:numPr>
          <w:ilvl w:val="0"/>
          <w:numId w:val="0"/>
        </w:numPr>
        <w:rPr>
          <w:rFonts w:hint="default"/>
          <w:b/>
          <w:bCs/>
          <w:sz w:val="24"/>
          <w:szCs w:val="24"/>
          <w:lang w:val="en-US"/>
        </w:rPr>
      </w:pPr>
      <w:r>
        <w:rPr>
          <w:rFonts w:hint="default"/>
          <w:b/>
          <w:bCs/>
          <w:sz w:val="24"/>
          <w:szCs w:val="24"/>
          <w:lang w:val="en-US"/>
        </w:rPr>
        <w:t>import java.util.Set;</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public class MyHashMapEntrySet {</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public static void main(String a[]){</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HashMap&lt;String, String&gt; hm = new HashMap&lt;String, String&gt;();</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//add key-value pair to hashmap</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hm.put("first", "FIRST INSERTED");</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hm.put("second", "SECOND INSERTED");</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hm.put("third","THIRD INSERTED");</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System.out.println(hm);</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//getting value for the given key from hashmap</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Set&lt;Entry&lt;String, String&gt;&gt; entires = hm.entrySet();</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for(Entry&lt;String,String&gt; ent:entires){</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System.out.println(ent.getKey()+" ==&gt; "+ent.getValue());</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4"/>
          <w:szCs w:val="24"/>
          <w:lang w:val="en-US"/>
        </w:rPr>
        <w:t>Main methods:</w:t>
      </w:r>
      <w:r>
        <w:rPr>
          <w:rFonts w:hint="default"/>
          <w:b w:val="0"/>
          <w:bCs w:val="0"/>
          <w:sz w:val="24"/>
          <w:szCs w:val="24"/>
          <w:lang w:val="en-US"/>
        </w:rPr>
        <w:t xml:space="preserve"> get, put, remove</w:t>
      </w:r>
    </w:p>
    <w:p>
      <w:pPr>
        <w:numPr>
          <w:ilvl w:val="0"/>
          <w:numId w:val="0"/>
        </w:numPr>
        <w:rPr>
          <w:rFonts w:hint="default"/>
          <w:b w:val="0"/>
          <w:bCs w:val="0"/>
          <w:sz w:val="24"/>
          <w:szCs w:val="24"/>
          <w:lang w:val="en-US"/>
        </w:rPr>
      </w:pPr>
    </w:p>
    <w:p>
      <w:pPr>
        <w:numPr>
          <w:ilvl w:val="0"/>
          <w:numId w:val="0"/>
        </w:numPr>
        <w:rPr>
          <w:rFonts w:hint="default"/>
          <w:b/>
          <w:bCs/>
          <w:sz w:val="32"/>
          <w:szCs w:val="32"/>
          <w:lang w:val="en-US"/>
        </w:rPr>
      </w:pPr>
    </w:p>
    <w:p>
      <w:pPr>
        <w:numPr>
          <w:ilvl w:val="0"/>
          <w:numId w:val="0"/>
        </w:numPr>
        <w:rPr>
          <w:rFonts w:hint="default"/>
          <w:b/>
          <w:bCs/>
          <w:sz w:val="22"/>
          <w:szCs w:val="22"/>
          <w:lang w:val="en-US"/>
        </w:rPr>
      </w:pPr>
      <w:r>
        <w:rPr>
          <w:rFonts w:hint="default"/>
          <w:b/>
          <w:bCs/>
          <w:sz w:val="32"/>
          <w:szCs w:val="32"/>
          <w:lang w:val="en-US"/>
        </w:rPr>
        <w:t>Set Interface:</w:t>
      </w:r>
      <w:r>
        <w:rPr>
          <w:rFonts w:hint="default"/>
          <w:b/>
          <w:bCs/>
          <w:sz w:val="32"/>
          <w:szCs w:val="32"/>
          <w:lang w:val="en-US"/>
        </w:rPr>
        <w:br w:type="textWrapping"/>
      </w:r>
      <w:r>
        <w:rPr>
          <w:rFonts w:hint="default"/>
          <w:b/>
          <w:bCs/>
          <w:sz w:val="32"/>
          <w:szCs w:val="32"/>
          <w:lang w:val="en-US"/>
        </w:rPr>
        <w:br w:type="textWrapping"/>
      </w:r>
      <w:r>
        <w:rPr>
          <w:rFonts w:hint="default"/>
          <w:b/>
          <w:bCs/>
          <w:sz w:val="22"/>
          <w:szCs w:val="22"/>
          <w:lang w:val="en-US"/>
        </w:rPr>
        <w:t>boolean</w:t>
      </w:r>
      <w:r>
        <w:rPr>
          <w:rFonts w:hint="default"/>
          <w:b/>
          <w:bCs/>
          <w:sz w:val="22"/>
          <w:szCs w:val="22"/>
          <w:lang w:val="en-US"/>
        </w:rPr>
        <w:tab/>
      </w:r>
      <w:r>
        <w:rPr>
          <w:rFonts w:hint="default"/>
          <w:b/>
          <w:bCs/>
          <w:sz w:val="22"/>
          <w:szCs w:val="22"/>
          <w:lang w:val="en-US"/>
        </w:rPr>
        <w:t>add(E e)</w:t>
      </w:r>
    </w:p>
    <w:p>
      <w:pPr>
        <w:numPr>
          <w:ilvl w:val="0"/>
          <w:numId w:val="0"/>
        </w:numPr>
        <w:rPr>
          <w:rFonts w:hint="default"/>
          <w:b w:val="0"/>
          <w:bCs w:val="0"/>
          <w:sz w:val="22"/>
          <w:szCs w:val="22"/>
          <w:lang w:val="en-US"/>
        </w:rPr>
      </w:pPr>
      <w:r>
        <w:rPr>
          <w:rFonts w:hint="default"/>
          <w:b w:val="0"/>
          <w:bCs w:val="0"/>
          <w:sz w:val="22"/>
          <w:szCs w:val="22"/>
          <w:lang w:val="en-US"/>
        </w:rPr>
        <w:t>Adds the specified element to this set if it is not already present.</w:t>
      </w:r>
    </w:p>
    <w:p>
      <w:pPr>
        <w:numPr>
          <w:ilvl w:val="0"/>
          <w:numId w:val="0"/>
        </w:numPr>
        <w:rPr>
          <w:rFonts w:hint="default"/>
          <w:b/>
          <w:bCs/>
          <w:sz w:val="22"/>
          <w:szCs w:val="22"/>
          <w:lang w:val="en-US"/>
        </w:rPr>
      </w:pPr>
      <w:r>
        <w:rPr>
          <w:rFonts w:hint="default"/>
          <w:b/>
          <w:bCs/>
          <w:sz w:val="22"/>
          <w:szCs w:val="22"/>
          <w:lang w:val="en-US"/>
        </w:rPr>
        <w:t>void</w:t>
      </w:r>
      <w:r>
        <w:rPr>
          <w:rFonts w:hint="default"/>
          <w:b/>
          <w:bCs/>
          <w:sz w:val="22"/>
          <w:szCs w:val="22"/>
          <w:lang w:val="en-US"/>
        </w:rPr>
        <w:tab/>
      </w:r>
      <w:r>
        <w:rPr>
          <w:rFonts w:hint="default"/>
          <w:b/>
          <w:bCs/>
          <w:sz w:val="22"/>
          <w:szCs w:val="22"/>
          <w:lang w:val="en-US"/>
        </w:rPr>
        <w:t>clear()</w:t>
      </w:r>
    </w:p>
    <w:p>
      <w:pPr>
        <w:numPr>
          <w:ilvl w:val="0"/>
          <w:numId w:val="0"/>
        </w:numPr>
        <w:rPr>
          <w:rFonts w:hint="default"/>
          <w:b w:val="0"/>
          <w:bCs w:val="0"/>
          <w:sz w:val="22"/>
          <w:szCs w:val="22"/>
          <w:lang w:val="en-US"/>
        </w:rPr>
      </w:pPr>
      <w:r>
        <w:rPr>
          <w:rFonts w:hint="default"/>
          <w:b w:val="0"/>
          <w:bCs w:val="0"/>
          <w:sz w:val="22"/>
          <w:szCs w:val="22"/>
          <w:lang w:val="en-US"/>
        </w:rPr>
        <w:t>Removes all of the elements from this set.</w:t>
      </w:r>
    </w:p>
    <w:p>
      <w:pPr>
        <w:numPr>
          <w:ilvl w:val="0"/>
          <w:numId w:val="0"/>
        </w:numPr>
        <w:rPr>
          <w:rFonts w:hint="default"/>
          <w:b/>
          <w:bCs/>
          <w:sz w:val="22"/>
          <w:szCs w:val="22"/>
          <w:lang w:val="en-US"/>
        </w:rPr>
      </w:pPr>
      <w:r>
        <w:rPr>
          <w:rFonts w:hint="default"/>
          <w:b/>
          <w:bCs/>
          <w:sz w:val="22"/>
          <w:szCs w:val="22"/>
          <w:lang w:val="en-US"/>
        </w:rPr>
        <w:t>Iterator&lt;E&gt;</w:t>
      </w:r>
      <w:r>
        <w:rPr>
          <w:rFonts w:hint="default"/>
          <w:b/>
          <w:bCs/>
          <w:sz w:val="22"/>
          <w:szCs w:val="22"/>
          <w:lang w:val="en-US"/>
        </w:rPr>
        <w:tab/>
      </w:r>
      <w:r>
        <w:rPr>
          <w:rFonts w:hint="default"/>
          <w:b/>
          <w:bCs/>
          <w:sz w:val="22"/>
          <w:szCs w:val="22"/>
          <w:lang w:val="en-US"/>
        </w:rPr>
        <w:t>iterator()</w:t>
      </w:r>
    </w:p>
    <w:p>
      <w:pPr>
        <w:numPr>
          <w:ilvl w:val="0"/>
          <w:numId w:val="0"/>
        </w:numPr>
        <w:rPr>
          <w:rFonts w:hint="default"/>
          <w:b w:val="0"/>
          <w:bCs w:val="0"/>
          <w:sz w:val="22"/>
          <w:szCs w:val="22"/>
          <w:lang w:val="en-US"/>
        </w:rPr>
      </w:pPr>
      <w:r>
        <w:rPr>
          <w:rFonts w:hint="default"/>
          <w:b w:val="0"/>
          <w:bCs w:val="0"/>
          <w:sz w:val="22"/>
          <w:szCs w:val="22"/>
          <w:lang w:val="en-US"/>
        </w:rPr>
        <w:t>Returns an iterator over the elements in this set.</w:t>
      </w:r>
    </w:p>
    <w:p>
      <w:pPr>
        <w:numPr>
          <w:ilvl w:val="0"/>
          <w:numId w:val="0"/>
        </w:numPr>
        <w:rPr>
          <w:rFonts w:hint="default"/>
          <w:b/>
          <w:bCs/>
          <w:sz w:val="22"/>
          <w:szCs w:val="22"/>
          <w:lang w:val="en-US"/>
        </w:rPr>
      </w:pPr>
      <w:r>
        <w:rPr>
          <w:rFonts w:hint="default"/>
          <w:b/>
          <w:bCs/>
          <w:sz w:val="22"/>
          <w:szCs w:val="22"/>
          <w:lang w:val="en-US"/>
        </w:rPr>
        <w:t>boolean</w:t>
      </w:r>
      <w:r>
        <w:rPr>
          <w:rFonts w:hint="default"/>
          <w:b/>
          <w:bCs/>
          <w:sz w:val="22"/>
          <w:szCs w:val="22"/>
          <w:lang w:val="en-US"/>
        </w:rPr>
        <w:tab/>
      </w:r>
      <w:r>
        <w:rPr>
          <w:rFonts w:hint="default"/>
          <w:b/>
          <w:bCs/>
          <w:sz w:val="22"/>
          <w:szCs w:val="22"/>
          <w:lang w:val="en-US"/>
        </w:rPr>
        <w:t>remove(Object o)</w:t>
      </w:r>
    </w:p>
    <w:p>
      <w:pPr>
        <w:numPr>
          <w:ilvl w:val="0"/>
          <w:numId w:val="0"/>
        </w:numPr>
        <w:rPr>
          <w:rFonts w:hint="default"/>
          <w:b w:val="0"/>
          <w:bCs w:val="0"/>
          <w:sz w:val="22"/>
          <w:szCs w:val="22"/>
          <w:lang w:val="en-US"/>
        </w:rPr>
      </w:pPr>
      <w:r>
        <w:rPr>
          <w:rFonts w:hint="default"/>
          <w:b w:val="0"/>
          <w:bCs w:val="0"/>
          <w:sz w:val="22"/>
          <w:szCs w:val="22"/>
          <w:lang w:val="en-US"/>
        </w:rPr>
        <w:t>Removes the specified element from this set if it is present.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Concurrency:</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In java, java.util.concurrent package helps us to deal with concurrency.</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There are two packages under it. Named java.util.concurrent.atomic and java.util.concurrent.locks.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Atomic Variables: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class Counter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private int count;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void increment()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count++;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//just because, it is a single line does not mean it is thread safe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//just because, it is a single line, it does not mean it is atomic</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int getValue()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count;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the full program is the following:</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Counter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private int count;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//now, we dont mention any constructor. So, default constructor is there. And, since, we did not explicitly override it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//it can be invoked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void increment()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count++;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//just because, it is a single line does not mean it is thread safe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//just because, it is a single line, it does not mean it is atomic</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int getValue()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count;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IncrementerThread extends Thread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private Counter counter;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//Now, if all instances passed the same counter reference by value?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IncrementerThread(Counter counter)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this.counter=counter;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void run()</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for(int i=0;i&lt;10000;i++)</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//but counter's private value count is not initialized to any value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counter.increment();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//so, we can understand that run function is not atomic</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//but, if it was atomic, what would happen?</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//it will increment the counter by 10000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cl{</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void main(String args[]) throws InterruptedException</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Counter counter=new Counter();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System.out.println("Getting the initial value of the counter: "+counter.getValue());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IncrementerThread it1=new IncrementerThread(counter);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IncrementerThread it2=new IncrementerThread(counter);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it1.start();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//the thread (it1) will start it's execution. So, it's run function will be executed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System.out.println("The current value of the counter is: "+counter.getValue());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//Now, though thread 1 starts incrementing here, counter's variable remain 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it2.start();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System.out.println("The current value of the counter is: "+counter.getValue());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//the thread (it2) will start it's execution. So, it's run function will be executed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it1.join();</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System.out.println("The current value of the counter is: "+counter.getValue());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//the parent thread (which is main thread) here will wait for thread 1 to finish</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it2.join();</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//the parent thread (which is main thread) here will wait for thread 2 to finish</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System.out.println("the current value of the counter is: "+counter.getValue());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//at this point it will be 20000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//though, according to book it will be rarely 20000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//lowest 11972 (how many times did they test?)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this can generate some pretty unexpected result.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Why, because, if you think count++ is an atomic operation, it is a trap.</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Because, a set of thing will happen.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Suppose, at processor level it is the INC count instruction.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First, it (will it be checked by operating system. Because, operating system itself is a program) will be checked whether count is present in the page table or not. (page table is necessarily an index mechanism for all memory units present in secondary disk storage and Cache and some part of RAM. If from page table it is known that the count variable is not present in the main memory or RAM, it is needed to be loaded from secondary disk storage to main memory or RAM. Now, it is to be checked that if any page is free. Otherwise, we need some page scheduling algorithm to free some page slot. After that, it is loaded into page table. Now, if page fault happens (that count is not present in main memory) the instruction (INC) is to be fetched and decoded again. Now, finally count stored in main memory is incremented. Now, after incrementing, it needs to be reflected back in the secondary disc storage. Now, that is depended on something else. Now, the steps I describes here, might be wrong. However, that much task is required for incrementing a simple variable.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So, the simple statement count++ will be translated by java compiler into multiple java bytecode instruction. Now, JIT (just in time Compiler) based nature of most java runtime environments means you don’t know when or if the count++ statement will be translated into native CPU instructions and whether it ends up as a single instruction or several. However, we should always act as if a single line of java code takes multiple steps to complete. (Because, whether an erroneous result will be obtained is depended on many factors: The JIT (just In Time Compiler) nature of the compiler, the type of CPU(Do both threads in the example run concurrently or in sequence?  Here, a large loop count was used in order to make the threads run longer and be more likely to execute concurrently instead of executing in sequence)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java.util.concurrent.atomic gives you a mechanism.</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Counter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private AtomicInteger count;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//now, we dont mention any constructor. So, default constructor is there. And, since, we did not explicitly override it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//it can be invoked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void increment()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count.getAndIncrement();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//just because, it is a single line does not mean it is thread safe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//just because, it is a single line, it does not mean it is atomic</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int getValue()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count.intValue;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Here, is an implementation of counter which is thread safe and lock free.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That is why atomic variables comes into scenario.</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java.util.concurrent.atomic defines many atomic Classes.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AtomicBoolean</w:t>
      </w:r>
      <w:r>
        <w:rPr>
          <w:rFonts w:hint="default" w:hAnsi="SimSun" w:eastAsia="SimSun" w:cs="SimSun" w:asciiTheme="minorAscii"/>
          <w:b/>
          <w:bCs/>
          <w:kern w:val="0"/>
          <w:sz w:val="24"/>
          <w:szCs w:val="24"/>
          <w:lang w:val="en-US" w:eastAsia="zh-CN" w:bidi="ar"/>
        </w:rPr>
        <w:tab/>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 boolean value that may be updated atomically.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AtomicInteger</w:t>
      </w:r>
      <w:r>
        <w:rPr>
          <w:rFonts w:hint="default" w:hAnsi="SimSun" w:eastAsia="SimSun" w:cs="SimSun" w:asciiTheme="minorAscii"/>
          <w:b/>
          <w:bCs/>
          <w:kern w:val="0"/>
          <w:sz w:val="24"/>
          <w:szCs w:val="24"/>
          <w:lang w:val="en-US" w:eastAsia="zh-CN" w:bidi="ar"/>
        </w:rPr>
        <w:tab/>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An int value that may be updated atomically.</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AtomicIntegerArray</w:t>
      </w:r>
      <w:r>
        <w:rPr>
          <w:rFonts w:hint="default" w:hAnsi="SimSun" w:eastAsia="SimSun" w:cs="SimSun" w:asciiTheme="minorAscii"/>
          <w:b w:val="0"/>
          <w:bCs w:val="0"/>
          <w:kern w:val="0"/>
          <w:sz w:val="24"/>
          <w:szCs w:val="24"/>
          <w:lang w:val="en-US" w:eastAsia="zh-CN" w:bidi="ar"/>
        </w:rPr>
        <w:tab/>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An int array in which elements may be updated atomically.</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AtomicIntegerFieldUpdater&lt;T&gt;</w:t>
      </w:r>
      <w:r>
        <w:rPr>
          <w:rFonts w:hint="default" w:hAnsi="SimSun" w:eastAsia="SimSun" w:cs="SimSun" w:asciiTheme="minorAscii"/>
          <w:b w:val="0"/>
          <w:bCs w:val="0"/>
          <w:kern w:val="0"/>
          <w:sz w:val="24"/>
          <w:szCs w:val="24"/>
          <w:lang w:val="en-US" w:eastAsia="zh-CN" w:bidi="ar"/>
        </w:rPr>
        <w:tab/>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 reflection-based utility that enables atomic updates to designated volatile int fields of designated classes.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AtomicLong</w:t>
      </w:r>
      <w:r>
        <w:rPr>
          <w:rFonts w:hint="default" w:hAnsi="SimSun" w:eastAsia="SimSun" w:cs="SimSun" w:asciiTheme="minorAscii"/>
          <w:b/>
          <w:bCs/>
          <w:kern w:val="0"/>
          <w:sz w:val="24"/>
          <w:szCs w:val="24"/>
          <w:lang w:val="en-US" w:eastAsia="zh-CN" w:bidi="ar"/>
        </w:rPr>
        <w:tab/>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 long value that may be updated atomically.</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AtomicLongArray</w:t>
      </w:r>
      <w:r>
        <w:rPr>
          <w:rFonts w:hint="default" w:hAnsi="SimSun" w:eastAsia="SimSun" w:cs="SimSun" w:asciiTheme="minorAscii"/>
          <w:b w:val="0"/>
          <w:bCs w:val="0"/>
          <w:kern w:val="0"/>
          <w:sz w:val="24"/>
          <w:szCs w:val="24"/>
          <w:lang w:val="en-US" w:eastAsia="zh-CN" w:bidi="ar"/>
        </w:rPr>
        <w:tab/>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 long array in which elements may be updated atomically.</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AtomicLongFieldUpdater&lt;T&gt;</w:t>
      </w:r>
      <w:r>
        <w:rPr>
          <w:rFonts w:hint="default" w:hAnsi="SimSun" w:eastAsia="SimSun" w:cs="SimSun" w:asciiTheme="minorAscii"/>
          <w:b w:val="0"/>
          <w:bCs w:val="0"/>
          <w:kern w:val="0"/>
          <w:sz w:val="24"/>
          <w:szCs w:val="24"/>
          <w:lang w:val="en-US" w:eastAsia="zh-CN" w:bidi="ar"/>
        </w:rPr>
        <w:tab/>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 reflection-based utility that enables atomic updates to designated volatile long fields of designated classes.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AtomicMarkableReference&lt;V&gt;</w:t>
      </w:r>
      <w:r>
        <w:rPr>
          <w:rFonts w:hint="default" w:hAnsi="SimSun" w:eastAsia="SimSun" w:cs="SimSun" w:asciiTheme="minorAscii"/>
          <w:b w:val="0"/>
          <w:bCs w:val="0"/>
          <w:kern w:val="0"/>
          <w:sz w:val="24"/>
          <w:szCs w:val="24"/>
          <w:lang w:val="en-US" w:eastAsia="zh-CN" w:bidi="ar"/>
        </w:rPr>
        <w:tab/>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An AtomicMarkableReference maintains an object reference along with a mark bit, that can be updated atomically.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AtomicReference&lt;V&gt;</w:t>
      </w:r>
      <w:r>
        <w:rPr>
          <w:rFonts w:hint="default" w:hAnsi="SimSun" w:eastAsia="SimSun" w:cs="SimSun" w:asciiTheme="minorAscii"/>
          <w:b/>
          <w:bCs/>
          <w:kern w:val="0"/>
          <w:sz w:val="24"/>
          <w:szCs w:val="24"/>
          <w:lang w:val="en-US" w:eastAsia="zh-CN" w:bidi="ar"/>
        </w:rPr>
        <w:tab/>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An object reference that may be updated atomically.</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AtomicReferenceArray&lt;E&gt;</w:t>
      </w:r>
      <w:r>
        <w:rPr>
          <w:rFonts w:hint="default" w:hAnsi="SimSun" w:eastAsia="SimSun" w:cs="SimSun" w:asciiTheme="minorAscii"/>
          <w:b w:val="0"/>
          <w:bCs w:val="0"/>
          <w:kern w:val="0"/>
          <w:sz w:val="24"/>
          <w:szCs w:val="24"/>
          <w:lang w:val="en-US" w:eastAsia="zh-CN" w:bidi="ar"/>
        </w:rPr>
        <w:tab/>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An array of object references in which elements may be updated atomically.</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AtomicReferenceFieldUpdater&lt;T,V&gt;</w:t>
      </w:r>
      <w:r>
        <w:rPr>
          <w:rFonts w:hint="default" w:hAnsi="SimSun" w:eastAsia="SimSun" w:cs="SimSun" w:asciiTheme="minorAscii"/>
          <w:b w:val="0"/>
          <w:bCs w:val="0"/>
          <w:kern w:val="0"/>
          <w:sz w:val="24"/>
          <w:szCs w:val="24"/>
          <w:lang w:val="en-US" w:eastAsia="zh-CN" w:bidi="ar"/>
        </w:rPr>
        <w:tab/>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 reflection-based utility that enables atomic updates to designated volatile reference fields of designated classes.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AtomicStampedReference&lt;V&gt;</w:t>
      </w:r>
      <w:r>
        <w:rPr>
          <w:rFonts w:hint="default" w:hAnsi="SimSun" w:eastAsia="SimSun" w:cs="SimSun" w:asciiTheme="minorAscii"/>
          <w:b/>
          <w:bCs/>
          <w:kern w:val="0"/>
          <w:sz w:val="24"/>
          <w:szCs w:val="24"/>
          <w:lang w:val="en-US" w:eastAsia="zh-CN" w:bidi="ar"/>
        </w:rPr>
        <w:tab/>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An AtomicStampedReference maintains an object reference along with an integer "stamp", that can be updated atomically.</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DoubleAccumulator</w:t>
      </w:r>
      <w:r>
        <w:rPr>
          <w:rFonts w:hint="default" w:hAnsi="SimSun" w:eastAsia="SimSun" w:cs="SimSun" w:asciiTheme="minorAscii"/>
          <w:b w:val="0"/>
          <w:bCs w:val="0"/>
          <w:kern w:val="0"/>
          <w:sz w:val="24"/>
          <w:szCs w:val="24"/>
          <w:lang w:val="en-US" w:eastAsia="zh-CN" w:bidi="ar"/>
        </w:rPr>
        <w:tab/>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One or more variables that together maintain a running double value updated using a supplied function.</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DoubleAdder</w:t>
      </w:r>
      <w:r>
        <w:rPr>
          <w:rFonts w:hint="default" w:hAnsi="SimSun" w:eastAsia="SimSun" w:cs="SimSun" w:asciiTheme="minorAscii"/>
          <w:b w:val="0"/>
          <w:bCs w:val="0"/>
          <w:kern w:val="0"/>
          <w:sz w:val="24"/>
          <w:szCs w:val="24"/>
          <w:lang w:val="en-US" w:eastAsia="zh-CN" w:bidi="ar"/>
        </w:rPr>
        <w:tab/>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One or more variables that together maintain an initially zero double sum.</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LongAccumulator</w:t>
      </w:r>
      <w:r>
        <w:rPr>
          <w:rFonts w:hint="default" w:hAnsi="SimSun" w:eastAsia="SimSun" w:cs="SimSun" w:asciiTheme="minorAscii"/>
          <w:b w:val="0"/>
          <w:bCs w:val="0"/>
          <w:kern w:val="0"/>
          <w:sz w:val="24"/>
          <w:szCs w:val="24"/>
          <w:lang w:val="en-US" w:eastAsia="zh-CN" w:bidi="ar"/>
        </w:rPr>
        <w:tab/>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One or more variables that together maintain a running long value updated using a supplied function.</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LongAdder</w:t>
      </w:r>
      <w:r>
        <w:rPr>
          <w:rFonts w:hint="default" w:hAnsi="SimSun" w:eastAsia="SimSun" w:cs="SimSun" w:asciiTheme="minorAscii"/>
          <w:b w:val="0"/>
          <w:bCs w:val="0"/>
          <w:kern w:val="0"/>
          <w:sz w:val="24"/>
          <w:szCs w:val="24"/>
          <w:lang w:val="en-US" w:eastAsia="zh-CN" w:bidi="ar"/>
        </w:rPr>
        <w:tab/>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One or more variables that together maintain an initially zero long sum.</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Java.util.concurrent.Atomic is a small toolkit of classes that support lock-free thread-safe programming on single variables.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go back to the previous example. After that, we will discuss the other functionality this java.util.concurrent.Atomic provides.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Counter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private AtomicInteger count;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//now, we dont mention any constructor. So, default constructor is there. And, since, we did not explicitly override it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//it can be invoked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void increment()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count.getAndIncrement();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//just because, it is a single line does not mean it is thread safe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//just because, it is a single line, it does not mean it is atomic</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int getValue()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count.intValue;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Now, in reality, even a method such as getAndIncrement() still takes several steps to execute. The reason this implementation is thread safe is something called CAS (Compare and Swap)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Some common functions this atomic package offers: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addAndGet(int)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Atomically adds the given value to the current value.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getAndAdd(int)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in both case, I guess the order is different.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compareAndSet(int expect, int update)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Atomically sets the value to the given updated value if the current value == the expected value.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getAndDecrement()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getAndIncrement()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getAndSet(int newValue)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Atomically sets to the given value and returns the old value.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Locks: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Atomic can provide thread safety (without lock) for a single variable. For two or more than two variables, we need lock.</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things java.util.concurrent.locks provide: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ability to duplicate traditional synchronized blocks.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Nonblock scoped blocking:-obtain a lock in one method and release it in another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Multiple wait/notify/notifyAll pools per lock: thread can select which pool (condition) they wait 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ability to attempt to acquire a lock and take an alternative action if locking fails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An implementation of multiple -reader, single writer block. (Now, this is ReentrantReadWriteLock)</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before we proceed into details of java.util.concurrent.locks we will first revisit few concepts: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ReentrantLock:</w:t>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val="0"/>
          <w:bCs w:val="0"/>
          <w:kern w:val="0"/>
          <w:sz w:val="24"/>
          <w:szCs w:val="24"/>
          <w:lang w:val="en-US" w:eastAsia="zh-CN" w:bidi="ar"/>
        </w:rPr>
        <w:t xml:space="preserve">The java.util.concurrent.locks.lock interface provides the outline of the new form of locking provided by java.util.Concurrent.locks package.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val="0"/>
          <w:bCs w:val="0"/>
          <w:kern w:val="0"/>
          <w:sz w:val="24"/>
          <w:szCs w:val="24"/>
          <w:lang w:val="en-US" w:eastAsia="zh-CN" w:bidi="ar"/>
        </w:rPr>
        <w:t xml:space="preserve">Now, </w:t>
      </w:r>
      <w:r>
        <w:rPr>
          <w:rFonts w:hint="default" w:hAnsi="SimSun" w:eastAsia="SimSun" w:cs="SimSun" w:asciiTheme="minorAscii"/>
          <w:b/>
          <w:bCs/>
          <w:kern w:val="0"/>
          <w:sz w:val="32"/>
          <w:szCs w:val="32"/>
          <w:lang w:val="en-US" w:eastAsia="zh-CN" w:bidi="ar"/>
        </w:rPr>
        <w:br w:type="textWrapping"/>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 xml:space="preserve">Java.util.concurrent.locks.ReentrantLock </w:t>
      </w:r>
      <w:r>
        <w:rPr>
          <w:rFonts w:hint="default" w:hAnsi="SimSun" w:eastAsia="SimSun" w:cs="SimSun" w:asciiTheme="minorAscii"/>
          <w:b w:val="0"/>
          <w:bCs w:val="0"/>
          <w:kern w:val="0"/>
          <w:sz w:val="24"/>
          <w:szCs w:val="24"/>
          <w:lang w:val="en-US" w:eastAsia="zh-CN" w:bidi="ar"/>
        </w:rPr>
        <w:t>class provides the implementation of this interface.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Now, a basic example of synchronized block vs Reentrant lock block:</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Object obj=new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synchronized(obj)</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//traditional locking, blocks until acquired</w:t>
      </w: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//work</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//release lock automatically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Here is an equivalent piece of code using java.util.concurrent.locks package. Notice how ReentrantLock can be stored in a lock reference because it implements the lock interface. (this is another feature provided by polymorphism)</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Lock lock=new ReentrantLock();</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Lock.lock();</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try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//do work here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finally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Lock.unlock();</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//to ensure that lock is released</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//must manually release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It is recommended that you always follow the lock() method with try-finally block which releases the lock.</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 slight modification: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Lock lock=new ReentrantLock();</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Boolean locked=lock.tryLock();</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If(locked)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try</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//do work here</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finally</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Lock.unlock();</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//to ensure that lock is released</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//must manually release</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as you can see, with the traditional locking mechanism, it also provides the ability to attempt to acquire a lock and take an alternative action if locking fails.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there is also a variation of the trylock method that allows you to specify an amount of time you are willing to wait to acquire the lock:</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Lock lock=new ReentrantLock();</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try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Boolean locked=lock.tryLock(3,TimeUnit.SECONDS);</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If(locked)</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try</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Finally</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84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lock.unlock();</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catch(InterruptedException ex)</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the function lock() represents traditional locking mechanism. The tryLock(0 function is more rich.</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tryLock function can offer you deadlock avoidance. With traditional synchronization, you must acquire locks in the same order across all the threads. For example, if you have two objects to lock against: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Object o1=new Object();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Object o2=new Object();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And you synchronize using the internal lock flags of both objects: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synchronized(o1)</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//thread A could pause here</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synchronized(o2)</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//work</w:t>
      </w:r>
    </w:p>
    <w:p>
      <w:pPr>
        <w:numPr>
          <w:ilvl w:val="0"/>
          <w:numId w:val="0"/>
        </w:numPr>
        <w:ind w:firstLine="48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you cannot acquire the lock in opposite order in another function because, it would lead to deadlock.</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look at similar example using a ReentrantLock(). start by creating two locks: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Lock l1=new ReentrantLock();</w:t>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Lock l2=new ReentrantLock();</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Next, you acquire both locks in thread A:</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boolean aq1=l1.tryLock();</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boolean aq2=l2.tryLock();</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try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If(aq1&amp;&amp;aq2)</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//work</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finally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If(aq2) l2.unlock();</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If(aq1) l1.unlock();</w:t>
      </w:r>
    </w:p>
    <w:p>
      <w:pPr>
        <w:numPr>
          <w:ilvl w:val="0"/>
          <w:numId w:val="0"/>
        </w:numPr>
        <w:ind w:firstLine="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dont unlock if not locked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Notice the example is careful to a;ways unlock any acquired block. But only the lock(s) that were acquired.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A ReentrantLock has an internal counter that keeps track of the number of times it has been locked/unlocked. </w:t>
      </w:r>
      <w:r>
        <w:rPr>
          <w:rFonts w:hint="default" w:hAnsi="SimSun" w:eastAsia="SimSun" w:cs="SimSun" w:asciiTheme="minorAscii"/>
          <w:b/>
          <w:bCs/>
          <w:kern w:val="0"/>
          <w:sz w:val="24"/>
          <w:szCs w:val="24"/>
          <w:lang w:val="en-US" w:eastAsia="zh-CN" w:bidi="ar"/>
        </w:rPr>
        <w:t xml:space="preserve">And it is an error </w:t>
      </w:r>
      <w:r>
        <w:rPr>
          <w:rFonts w:hint="default" w:hAnsi="SimSun" w:eastAsia="SimSun" w:cs="SimSun" w:asciiTheme="minorAscii"/>
          <w:b w:val="0"/>
          <w:bCs w:val="0"/>
          <w:kern w:val="0"/>
          <w:sz w:val="24"/>
          <w:szCs w:val="24"/>
          <w:lang w:val="en-US" w:eastAsia="zh-CN" w:bidi="ar"/>
        </w:rPr>
        <w:t>to unlock without a corresponding successful lock operation. It a thread tries to release a lock that is does not own, an IllegalMonitorStateException will be thrown.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Now, suppose, the old ordering is in </w:t>
      </w:r>
      <w:r>
        <w:rPr>
          <w:rFonts w:hint="default" w:hAnsi="SimSun" w:eastAsia="SimSun" w:cs="SimSun" w:asciiTheme="minorAscii"/>
          <w:b/>
          <w:bCs/>
          <w:kern w:val="0"/>
          <w:sz w:val="24"/>
          <w:szCs w:val="24"/>
          <w:lang w:val="en-US" w:eastAsia="zh-CN" w:bidi="ar"/>
        </w:rPr>
        <w:t>Thread A</w:t>
      </w: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boolean aq1=l1.tryLock();</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boolean aq2=l2.tryLock();</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try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If(aq1&amp;&amp;aq2)</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//work</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finally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If(aq2) l2.unlock();</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If(aq1) l1.unlock();</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Don’t unlock if not locked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Now, in </w:t>
      </w:r>
      <w:r>
        <w:rPr>
          <w:rFonts w:hint="default" w:hAnsi="SimSun" w:eastAsia="SimSun" w:cs="SimSun" w:asciiTheme="minorAscii"/>
          <w:b/>
          <w:bCs/>
          <w:kern w:val="0"/>
          <w:sz w:val="24"/>
          <w:szCs w:val="24"/>
          <w:lang w:val="en-US" w:eastAsia="zh-CN" w:bidi="ar"/>
        </w:rPr>
        <w:t xml:space="preserve">thread B, </w:t>
      </w:r>
      <w:r>
        <w:rPr>
          <w:rFonts w:hint="default" w:hAnsi="SimSun" w:eastAsia="SimSun" w:cs="SimSun" w:asciiTheme="minorAscii"/>
          <w:b w:val="0"/>
          <w:bCs w:val="0"/>
          <w:kern w:val="0"/>
          <w:sz w:val="24"/>
          <w:szCs w:val="24"/>
          <w:lang w:val="en-US" w:eastAsia="zh-CN" w:bidi="ar"/>
        </w:rPr>
        <w:t>suppose, the following happened: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boolean aq2=l2.tryLock();</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boolean aq1=l1.tryLock();</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try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If(aq1&amp;&amp;aq2)</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//work</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finally</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If(aq1) l1.unlock();</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If(aq2) l2.unlock();</w:t>
      </w:r>
    </w:p>
    <w:p>
      <w:pPr>
        <w:numPr>
          <w:ilvl w:val="0"/>
          <w:numId w:val="0"/>
        </w:numPr>
        <w:ind w:firstLine="48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p>
    <w:p>
      <w:pPr>
        <w:contextualSpacing w:val="0"/>
        <w:rPr>
          <w:b w:val="0"/>
          <w:sz w:val="24"/>
          <w:szCs w:val="24"/>
        </w:rPr>
      </w:pPr>
      <w:r>
        <w:rPr>
          <w:b w:val="0"/>
          <w:sz w:val="24"/>
          <w:szCs w:val="24"/>
          <w:rtl w:val="0"/>
        </w:rPr>
        <w:t xml:space="preserve">Now, even if the thread A was only in possession of l1 lock, there is no possibility that thread B could block, because we use the non blocking trylock method. Using this technique, you can avoid the deadlocking scenarios. But, you must deal with the possibility that both locks could not be acquired. Using a simple loop, you can repeatedly attempt to obtain both locks until successful. </w:t>
      </w:r>
    </w:p>
    <w:p>
      <w:pPr>
        <w:contextualSpacing w:val="0"/>
        <w:rPr>
          <w:b w:val="0"/>
          <w:sz w:val="24"/>
          <w:szCs w:val="24"/>
        </w:rPr>
      </w:pPr>
    </w:p>
    <w:p>
      <w:pPr>
        <w:contextualSpacing w:val="0"/>
        <w:rPr>
          <w:b w:val="0"/>
          <w:sz w:val="24"/>
          <w:szCs w:val="24"/>
        </w:rPr>
      </w:pPr>
      <w:r>
        <w:rPr>
          <w:b w:val="0"/>
          <w:sz w:val="24"/>
          <w:szCs w:val="24"/>
          <w:rtl w:val="0"/>
        </w:rPr>
        <w:t>However, this approach will generate the spinlock situation (this approach is CPU intensive)</w:t>
      </w:r>
    </w:p>
    <w:p>
      <w:pPr>
        <w:contextualSpacing w:val="0"/>
        <w:rPr>
          <w:b w:val="0"/>
          <w:sz w:val="24"/>
          <w:szCs w:val="24"/>
        </w:rPr>
      </w:pPr>
    </w:p>
    <w:p>
      <w:pPr>
        <w:contextualSpacing w:val="0"/>
        <w:rPr>
          <w:b/>
          <w:sz w:val="24"/>
          <w:szCs w:val="24"/>
        </w:rPr>
      </w:pPr>
      <w:r>
        <w:rPr>
          <w:b/>
          <w:sz w:val="24"/>
          <w:szCs w:val="24"/>
          <w:rtl w:val="0"/>
        </w:rPr>
        <w:t>Loop: while(true)</w:t>
      </w:r>
    </w:p>
    <w:p>
      <w:pPr>
        <w:contextualSpacing w:val="0"/>
        <w:rPr>
          <w:b/>
          <w:sz w:val="24"/>
          <w:szCs w:val="24"/>
        </w:rPr>
      </w:pPr>
      <w:r>
        <w:rPr>
          <w:b/>
          <w:sz w:val="24"/>
          <w:szCs w:val="24"/>
          <w:rtl w:val="0"/>
        </w:rPr>
        <w:t>{</w:t>
      </w:r>
    </w:p>
    <w:p>
      <w:pPr>
        <w:ind w:firstLine="720"/>
        <w:contextualSpacing w:val="0"/>
        <w:rPr>
          <w:b/>
          <w:sz w:val="24"/>
          <w:szCs w:val="24"/>
        </w:rPr>
      </w:pPr>
      <w:r>
        <w:rPr>
          <w:b/>
          <w:sz w:val="24"/>
          <w:szCs w:val="24"/>
          <w:rtl w:val="0"/>
        </w:rPr>
        <w:t>boolean aq2=l2.tryLock();</w:t>
      </w:r>
    </w:p>
    <w:p>
      <w:pPr>
        <w:ind w:firstLine="720"/>
        <w:contextualSpacing w:val="0"/>
        <w:rPr>
          <w:b/>
          <w:sz w:val="24"/>
          <w:szCs w:val="24"/>
        </w:rPr>
      </w:pPr>
      <w:r>
        <w:rPr>
          <w:b/>
          <w:sz w:val="24"/>
          <w:szCs w:val="24"/>
          <w:rtl w:val="0"/>
        </w:rPr>
        <w:t>boolean aq1=l1.tryLock();</w:t>
      </w:r>
    </w:p>
    <w:p>
      <w:pPr>
        <w:ind w:firstLine="720"/>
        <w:contextualSpacing w:val="0"/>
        <w:rPr>
          <w:b/>
          <w:sz w:val="24"/>
          <w:szCs w:val="24"/>
        </w:rPr>
      </w:pPr>
      <w:r>
        <w:rPr>
          <w:b/>
          <w:sz w:val="24"/>
          <w:szCs w:val="24"/>
          <w:rtl w:val="0"/>
        </w:rPr>
        <w:t>try</w:t>
      </w:r>
    </w:p>
    <w:p>
      <w:pPr>
        <w:ind w:firstLine="720"/>
        <w:contextualSpacing w:val="0"/>
        <w:rPr>
          <w:b/>
          <w:sz w:val="24"/>
          <w:szCs w:val="24"/>
        </w:rPr>
      </w:pPr>
      <w:r>
        <w:rPr>
          <w:b/>
          <w:sz w:val="24"/>
          <w:szCs w:val="24"/>
          <w:rtl w:val="0"/>
        </w:rPr>
        <w:t>{</w:t>
      </w:r>
    </w:p>
    <w:p>
      <w:pPr>
        <w:ind w:left="720" w:firstLine="720"/>
        <w:contextualSpacing w:val="0"/>
        <w:rPr>
          <w:b/>
          <w:sz w:val="24"/>
          <w:szCs w:val="24"/>
        </w:rPr>
      </w:pPr>
      <w:r>
        <w:rPr>
          <w:b/>
          <w:sz w:val="24"/>
          <w:szCs w:val="24"/>
          <w:rtl w:val="0"/>
        </w:rPr>
        <w:t>If(aq1 &amp;&amp; aq2)</w:t>
      </w:r>
    </w:p>
    <w:p>
      <w:pPr>
        <w:ind w:left="720" w:firstLine="720"/>
        <w:contextualSpacing w:val="0"/>
        <w:rPr>
          <w:b/>
          <w:sz w:val="24"/>
          <w:szCs w:val="24"/>
        </w:rPr>
      </w:pPr>
      <w:r>
        <w:rPr>
          <w:b/>
          <w:sz w:val="24"/>
          <w:szCs w:val="24"/>
          <w:rtl w:val="0"/>
        </w:rPr>
        <w:t>{</w:t>
      </w:r>
    </w:p>
    <w:p>
      <w:pPr>
        <w:ind w:left="1440" w:firstLine="720"/>
        <w:contextualSpacing w:val="0"/>
        <w:rPr>
          <w:b/>
          <w:sz w:val="24"/>
          <w:szCs w:val="24"/>
        </w:rPr>
      </w:pPr>
      <w:r>
        <w:rPr>
          <w:b/>
          <w:sz w:val="24"/>
          <w:szCs w:val="24"/>
          <w:rtl w:val="0"/>
        </w:rPr>
        <w:t>Break Loop;</w:t>
      </w:r>
    </w:p>
    <w:p>
      <w:pPr>
        <w:ind w:left="720" w:firstLine="720"/>
        <w:contextualSpacing w:val="0"/>
        <w:rPr>
          <w:b/>
          <w:sz w:val="24"/>
          <w:szCs w:val="24"/>
        </w:rPr>
      </w:pPr>
      <w:r>
        <w:rPr>
          <w:b/>
          <w:sz w:val="24"/>
          <w:szCs w:val="24"/>
          <w:rtl w:val="0"/>
        </w:rPr>
        <w:t>}</w:t>
      </w:r>
    </w:p>
    <w:p>
      <w:pPr>
        <w:ind w:firstLine="720"/>
        <w:contextualSpacing w:val="0"/>
        <w:rPr>
          <w:b/>
          <w:sz w:val="24"/>
          <w:szCs w:val="24"/>
        </w:rPr>
      </w:pPr>
      <w:r>
        <w:rPr>
          <w:b/>
          <w:sz w:val="24"/>
          <w:szCs w:val="24"/>
          <w:rtl w:val="0"/>
        </w:rPr>
        <w:t>}</w:t>
      </w:r>
    </w:p>
    <w:p>
      <w:pPr>
        <w:ind w:firstLine="720"/>
        <w:contextualSpacing w:val="0"/>
        <w:rPr>
          <w:b/>
          <w:sz w:val="24"/>
          <w:szCs w:val="24"/>
        </w:rPr>
      </w:pPr>
      <w:r>
        <w:rPr>
          <w:b/>
          <w:sz w:val="24"/>
          <w:szCs w:val="24"/>
          <w:rtl w:val="0"/>
        </w:rPr>
        <w:t>finally()</w:t>
      </w:r>
    </w:p>
    <w:p>
      <w:pPr>
        <w:ind w:firstLine="720"/>
        <w:contextualSpacing w:val="0"/>
        <w:rPr>
          <w:b/>
          <w:sz w:val="24"/>
          <w:szCs w:val="24"/>
        </w:rPr>
      </w:pPr>
      <w:r>
        <w:rPr>
          <w:b/>
          <w:sz w:val="24"/>
          <w:szCs w:val="24"/>
          <w:rtl w:val="0"/>
        </w:rPr>
        <w:t>{</w:t>
      </w:r>
    </w:p>
    <w:p>
      <w:pPr>
        <w:ind w:left="720" w:firstLine="720"/>
        <w:contextualSpacing w:val="0"/>
        <w:rPr>
          <w:b/>
          <w:sz w:val="24"/>
          <w:szCs w:val="24"/>
        </w:rPr>
      </w:pPr>
      <w:r>
        <w:rPr>
          <w:b/>
          <w:sz w:val="24"/>
          <w:szCs w:val="24"/>
          <w:rtl w:val="0"/>
        </w:rPr>
        <w:t>If(aq2) l2.unlock();</w:t>
      </w:r>
    </w:p>
    <w:p>
      <w:pPr>
        <w:ind w:left="720" w:firstLine="720"/>
        <w:contextualSpacing w:val="0"/>
        <w:rPr>
          <w:b/>
          <w:sz w:val="24"/>
          <w:szCs w:val="24"/>
        </w:rPr>
      </w:pPr>
      <w:r>
        <w:rPr>
          <w:b/>
          <w:sz w:val="24"/>
          <w:szCs w:val="24"/>
          <w:rtl w:val="0"/>
        </w:rPr>
        <w:t>If(aq1) l1.unlock();</w:t>
      </w:r>
    </w:p>
    <w:p>
      <w:pPr>
        <w:ind w:firstLine="720"/>
        <w:contextualSpacing w:val="0"/>
        <w:rPr>
          <w:b/>
          <w:sz w:val="24"/>
          <w:szCs w:val="24"/>
        </w:rPr>
      </w:pPr>
      <w:r>
        <w:rPr>
          <w:b/>
          <w:sz w:val="24"/>
          <w:szCs w:val="24"/>
          <w:rtl w:val="0"/>
        </w:rPr>
        <w:t>}</w:t>
      </w:r>
    </w:p>
    <w:p>
      <w:pPr>
        <w:contextualSpacing w:val="0"/>
        <w:rPr>
          <w:b w:val="0"/>
          <w:sz w:val="24"/>
          <w:szCs w:val="24"/>
        </w:rPr>
      </w:pPr>
      <w:r>
        <w:rPr>
          <w:b/>
          <w:sz w:val="24"/>
          <w:szCs w:val="24"/>
          <w:rtl w:val="0"/>
        </w:rPr>
        <w:t>}</w:t>
      </w:r>
    </w:p>
    <w:p>
      <w:pPr>
        <w:contextualSpacing w:val="0"/>
        <w:rPr>
          <w:rFonts w:ascii="Calibri" w:hAnsi="Calibri" w:eastAsia="Calibri" w:cs="Calibri"/>
          <w:b w:val="0"/>
          <w:sz w:val="24"/>
          <w:szCs w:val="24"/>
        </w:rPr>
      </w:pPr>
    </w:p>
    <w:p>
      <w:pPr>
        <w:contextualSpacing w:val="0"/>
        <w:rPr>
          <w:b w:val="0"/>
          <w:sz w:val="24"/>
          <w:szCs w:val="24"/>
        </w:rPr>
      </w:pPr>
      <w:r>
        <w:rPr>
          <w:b w:val="0"/>
          <w:sz w:val="24"/>
          <w:szCs w:val="24"/>
          <w:rtl w:val="0"/>
        </w:rPr>
        <w:t>Now, as we already mentioned, this will generate spinlock situation and waste CPU cycle as a resource. One way to avoid spinlock situation in this scenario is by introducing a short random delay with Thread.sleep(int) any time you fail to acquire both locks.</w:t>
      </w:r>
    </w:p>
    <w:p>
      <w:pPr>
        <w:contextualSpacing w:val="0"/>
        <w:rPr>
          <w:b w:val="0"/>
          <w:sz w:val="24"/>
          <w:szCs w:val="24"/>
        </w:rPr>
      </w:pPr>
    </w:p>
    <w:p>
      <w:pPr>
        <w:contextualSpacing w:val="0"/>
        <w:rPr>
          <w:b w:val="0"/>
          <w:sz w:val="24"/>
          <w:szCs w:val="24"/>
        </w:rPr>
      </w:pPr>
      <w:r>
        <w:rPr>
          <w:b w:val="0"/>
          <w:sz w:val="24"/>
          <w:szCs w:val="24"/>
          <w:rtl w:val="0"/>
        </w:rPr>
        <w:t>Now, there are better ways than this naive solution.</w:t>
      </w:r>
    </w:p>
    <w:p>
      <w:pPr>
        <w:contextualSpacing w:val="0"/>
        <w:rPr>
          <w:b w:val="0"/>
          <w:sz w:val="24"/>
          <w:szCs w:val="24"/>
        </w:rPr>
      </w:pPr>
    </w:p>
    <w:p>
      <w:pPr>
        <w:contextualSpacing w:val="0"/>
        <w:rPr>
          <w:b w:val="0"/>
          <w:sz w:val="24"/>
          <w:szCs w:val="24"/>
        </w:rPr>
      </w:pPr>
      <w:r>
        <w:rPr>
          <w:b w:val="0"/>
          <w:sz w:val="24"/>
          <w:szCs w:val="24"/>
          <w:rtl w:val="0"/>
        </w:rPr>
        <w:t>You can use wait, notify, notifyAll method.</w:t>
      </w:r>
    </w:p>
    <w:p>
      <w:pPr>
        <w:contextualSpacing w:val="0"/>
        <w:rPr>
          <w:b w:val="0"/>
          <w:sz w:val="24"/>
          <w:szCs w:val="24"/>
        </w:rPr>
      </w:pPr>
    </w:p>
    <w:p>
      <w:pPr>
        <w:contextualSpacing w:val="0"/>
        <w:rPr>
          <w:b/>
          <w:sz w:val="28"/>
          <w:szCs w:val="28"/>
        </w:rPr>
      </w:pPr>
      <w:r>
        <w:rPr>
          <w:b/>
          <w:sz w:val="28"/>
          <w:szCs w:val="28"/>
          <w:rtl w:val="0"/>
        </w:rPr>
        <w:t>Condition:</w:t>
      </w:r>
    </w:p>
    <w:p>
      <w:pPr>
        <w:contextualSpacing w:val="0"/>
        <w:rPr>
          <w:b/>
          <w:sz w:val="24"/>
          <w:szCs w:val="24"/>
        </w:rPr>
      </w:pPr>
    </w:p>
    <w:p>
      <w:pPr>
        <w:contextualSpacing w:val="0"/>
        <w:rPr>
          <w:b w:val="0"/>
          <w:sz w:val="24"/>
          <w:szCs w:val="24"/>
        </w:rPr>
      </w:pPr>
      <w:r>
        <w:rPr>
          <w:b w:val="0"/>
          <w:sz w:val="24"/>
          <w:szCs w:val="24"/>
          <w:rtl w:val="0"/>
        </w:rPr>
        <w:t xml:space="preserve">A condition provides the equivalent of traditional wait, notify and notifyall methods. The traditional wait and notify mechanism allow developers to implement an await/signal mechanism. You use an await/pattern when you would use locking, but with the added stipulation(means condition or agreement) of trying to avoid spinning. </w:t>
      </w:r>
    </w:p>
    <w:p>
      <w:pPr>
        <w:contextualSpacing w:val="0"/>
        <w:rPr>
          <w:b w:val="0"/>
          <w:sz w:val="24"/>
          <w:szCs w:val="24"/>
        </w:rPr>
      </w:pPr>
    </w:p>
    <w:p>
      <w:pPr>
        <w:contextualSpacing w:val="0"/>
        <w:rPr>
          <w:b w:val="0"/>
          <w:sz w:val="24"/>
          <w:szCs w:val="24"/>
        </w:rPr>
      </w:pPr>
      <w:r>
        <w:rPr>
          <w:b w:val="0"/>
          <w:sz w:val="24"/>
          <w:szCs w:val="24"/>
          <w:rtl w:val="0"/>
        </w:rPr>
        <w:t xml:space="preserve">Now, </w:t>
      </w:r>
      <w:r>
        <w:rPr>
          <w:b/>
          <w:sz w:val="28"/>
          <w:szCs w:val="28"/>
          <w:rtl w:val="0"/>
        </w:rPr>
        <w:t xml:space="preserve">java.util.concurrent.locks.Condition </w:t>
      </w:r>
      <w:r>
        <w:rPr>
          <w:b w:val="0"/>
          <w:sz w:val="24"/>
          <w:szCs w:val="24"/>
          <w:rtl w:val="0"/>
        </w:rPr>
        <w:t xml:space="preserve">interface is the modern replacement for wait)() and notify(). A three part code example shows you how to use a condition. </w:t>
      </w:r>
    </w:p>
    <w:p>
      <w:pPr>
        <w:contextualSpacing w:val="0"/>
        <w:rPr>
          <w:b w:val="0"/>
          <w:sz w:val="24"/>
          <w:szCs w:val="24"/>
        </w:rPr>
      </w:pPr>
    </w:p>
    <w:p>
      <w:pPr>
        <w:contextualSpacing w:val="0"/>
        <w:rPr>
          <w:b w:val="0"/>
          <w:sz w:val="24"/>
          <w:szCs w:val="24"/>
        </w:rPr>
      </w:pPr>
    </w:p>
    <w:p>
      <w:pPr>
        <w:contextualSpacing w:val="0"/>
        <w:rPr>
          <w:b/>
          <w:sz w:val="24"/>
          <w:szCs w:val="24"/>
        </w:rPr>
      </w:pPr>
      <w:r>
        <w:rPr>
          <w:b/>
          <w:sz w:val="24"/>
          <w:szCs w:val="24"/>
          <w:rtl w:val="0"/>
        </w:rPr>
        <w:t>Part 1:</w:t>
      </w:r>
    </w:p>
    <w:p>
      <w:pPr>
        <w:contextualSpacing w:val="0"/>
        <w:rPr>
          <w:b/>
          <w:sz w:val="24"/>
          <w:szCs w:val="24"/>
        </w:rPr>
      </w:pPr>
    </w:p>
    <w:p>
      <w:pPr>
        <w:contextualSpacing w:val="0"/>
        <w:rPr>
          <w:b/>
          <w:sz w:val="24"/>
          <w:szCs w:val="24"/>
        </w:rPr>
      </w:pPr>
      <w:r>
        <w:rPr>
          <w:b/>
          <w:sz w:val="24"/>
          <w:szCs w:val="24"/>
          <w:rtl w:val="0"/>
        </w:rPr>
        <w:t>Lock lock=new ReentrantLock();</w:t>
      </w:r>
    </w:p>
    <w:p>
      <w:pPr>
        <w:contextualSpacing w:val="0"/>
        <w:rPr>
          <w:b/>
          <w:sz w:val="24"/>
          <w:szCs w:val="24"/>
        </w:rPr>
      </w:pPr>
      <w:r>
        <w:rPr>
          <w:b/>
          <w:sz w:val="24"/>
          <w:szCs w:val="24"/>
          <w:rtl w:val="0"/>
        </w:rPr>
        <w:t>Condition blockingPoolA=lock.newCondition();</w:t>
      </w:r>
    </w:p>
    <w:p>
      <w:pPr>
        <w:contextualSpacing w:val="0"/>
        <w:rPr>
          <w:b/>
          <w:sz w:val="24"/>
          <w:szCs w:val="24"/>
        </w:rPr>
      </w:pPr>
    </w:p>
    <w:p>
      <w:pPr>
        <w:contextualSpacing w:val="0"/>
        <w:rPr>
          <w:b w:val="0"/>
          <w:sz w:val="24"/>
          <w:szCs w:val="24"/>
        </w:rPr>
      </w:pPr>
      <w:r>
        <w:rPr>
          <w:b w:val="0"/>
          <w:sz w:val="24"/>
          <w:szCs w:val="24"/>
          <w:rtl w:val="0"/>
        </w:rPr>
        <w:t>Now, as you can see a Condition  (yes, an interface base reference can be created) is created from a Lock object.</w:t>
      </w:r>
    </w:p>
    <w:p>
      <w:pPr>
        <w:contextualSpacing w:val="0"/>
        <w:rPr>
          <w:b w:val="0"/>
          <w:sz w:val="24"/>
          <w:szCs w:val="24"/>
        </w:rPr>
      </w:pPr>
    </w:p>
    <w:p>
      <w:pPr>
        <w:contextualSpacing w:val="0"/>
        <w:rPr>
          <w:b w:val="0"/>
          <w:sz w:val="24"/>
          <w:szCs w:val="24"/>
        </w:rPr>
      </w:pPr>
      <w:r>
        <w:rPr>
          <w:b w:val="0"/>
          <w:sz w:val="24"/>
          <w:szCs w:val="24"/>
          <w:rtl w:val="0"/>
        </w:rPr>
        <w:t xml:space="preserve">Now, when your thread reaches a point where it must delay until another thread performs an activity, you </w:t>
      </w:r>
      <w:r>
        <w:rPr>
          <w:b/>
          <w:sz w:val="24"/>
          <w:szCs w:val="24"/>
          <w:rtl w:val="0"/>
        </w:rPr>
        <w:t xml:space="preserve">“await” </w:t>
      </w:r>
      <w:r>
        <w:rPr>
          <w:b w:val="0"/>
          <w:sz w:val="24"/>
          <w:szCs w:val="24"/>
          <w:rtl w:val="0"/>
        </w:rPr>
        <w:t xml:space="preserve">the completion of that other activity. Before calling await, you must have locked the </w:t>
      </w:r>
      <w:r>
        <w:rPr>
          <w:b/>
          <w:sz w:val="24"/>
          <w:szCs w:val="24"/>
          <w:rtl w:val="0"/>
        </w:rPr>
        <w:t xml:space="preserve">Lock </w:t>
      </w:r>
      <w:r>
        <w:rPr>
          <w:b w:val="0"/>
          <w:sz w:val="24"/>
          <w:szCs w:val="24"/>
          <w:rtl w:val="0"/>
        </w:rPr>
        <w:t xml:space="preserve">used to produce the Condition.  It is possible that the awaiting thread may be interrupted and you must handle the possible InterruptedException. When you </w:t>
      </w:r>
      <w:r>
        <w:rPr>
          <w:b/>
          <w:sz w:val="28"/>
          <w:szCs w:val="28"/>
          <w:rtl w:val="0"/>
        </w:rPr>
        <w:t xml:space="preserve">call the await method, the lock associated with the condition is released. </w:t>
      </w:r>
      <w:r>
        <w:rPr>
          <w:b w:val="0"/>
          <w:sz w:val="24"/>
          <w:szCs w:val="24"/>
          <w:rtl w:val="0"/>
        </w:rPr>
        <w:t>However, before the await method returns, the lock will be reacquired. In order to use a Condition, a thread must first acquire a lock.</w:t>
      </w:r>
    </w:p>
    <w:p>
      <w:pPr>
        <w:contextualSpacing w:val="0"/>
        <w:rPr>
          <w:b w:val="0"/>
          <w:sz w:val="24"/>
          <w:szCs w:val="24"/>
        </w:rPr>
      </w:pPr>
    </w:p>
    <w:p>
      <w:pPr>
        <w:contextualSpacing w:val="0"/>
        <w:rPr>
          <w:b w:val="0"/>
          <w:sz w:val="24"/>
          <w:szCs w:val="24"/>
        </w:rPr>
      </w:pPr>
    </w:p>
    <w:p>
      <w:pPr>
        <w:contextualSpacing w:val="0"/>
        <w:rPr>
          <w:b/>
          <w:sz w:val="24"/>
          <w:szCs w:val="24"/>
        </w:rPr>
      </w:pPr>
      <w:r>
        <w:rPr>
          <w:b/>
          <w:sz w:val="24"/>
          <w:szCs w:val="24"/>
          <w:rtl w:val="0"/>
        </w:rPr>
        <w:t>Part 2:</w:t>
      </w:r>
    </w:p>
    <w:p>
      <w:pPr>
        <w:contextualSpacing w:val="0"/>
        <w:rPr>
          <w:rFonts w:ascii="Calibri" w:hAnsi="Calibri" w:eastAsia="Calibri" w:cs="Calibri"/>
          <w:b w:val="0"/>
          <w:sz w:val="24"/>
          <w:szCs w:val="24"/>
        </w:rPr>
      </w:pPr>
    </w:p>
    <w:p>
      <w:pPr>
        <w:contextualSpacing w:val="0"/>
        <w:rPr>
          <w:b/>
          <w:sz w:val="24"/>
          <w:szCs w:val="24"/>
        </w:rPr>
      </w:pPr>
      <w:r>
        <w:rPr>
          <w:b/>
          <w:sz w:val="24"/>
          <w:szCs w:val="24"/>
          <w:rtl w:val="0"/>
        </w:rPr>
        <w:t xml:space="preserve">lock.lock(); //this lock is is used to created the condition </w:t>
      </w:r>
    </w:p>
    <w:p>
      <w:pPr>
        <w:contextualSpacing w:val="0"/>
        <w:rPr>
          <w:b/>
          <w:sz w:val="24"/>
          <w:szCs w:val="24"/>
        </w:rPr>
      </w:pPr>
      <w:r>
        <w:rPr>
          <w:b/>
          <w:sz w:val="24"/>
          <w:szCs w:val="24"/>
          <w:rtl w:val="0"/>
        </w:rPr>
        <w:t>try</w:t>
      </w:r>
    </w:p>
    <w:p>
      <w:pPr>
        <w:contextualSpacing w:val="0"/>
        <w:rPr>
          <w:b/>
          <w:sz w:val="24"/>
          <w:szCs w:val="24"/>
        </w:rPr>
      </w:pPr>
      <w:r>
        <w:rPr>
          <w:b/>
          <w:sz w:val="24"/>
          <w:szCs w:val="24"/>
          <w:rtl w:val="0"/>
        </w:rPr>
        <w:t>{</w:t>
      </w:r>
    </w:p>
    <w:p>
      <w:pPr>
        <w:ind w:firstLine="720"/>
        <w:contextualSpacing w:val="0"/>
        <w:rPr>
          <w:b/>
          <w:sz w:val="24"/>
          <w:szCs w:val="24"/>
        </w:rPr>
      </w:pPr>
      <w:r>
        <w:rPr>
          <w:b/>
          <w:sz w:val="24"/>
          <w:szCs w:val="24"/>
          <w:rtl w:val="0"/>
        </w:rPr>
        <w:t>blockingPoolA.await();</w:t>
      </w:r>
    </w:p>
    <w:p>
      <w:pPr>
        <w:ind w:firstLine="720"/>
        <w:contextualSpacing w:val="0"/>
        <w:rPr>
          <w:b w:val="0"/>
          <w:sz w:val="24"/>
          <w:szCs w:val="24"/>
        </w:rPr>
      </w:pPr>
      <w:r>
        <w:rPr>
          <w:b w:val="0"/>
          <w:sz w:val="24"/>
          <w:szCs w:val="24"/>
          <w:rtl w:val="0"/>
        </w:rPr>
        <w:t>//blockingPoolA is the Condition object</w:t>
      </w:r>
    </w:p>
    <w:p>
      <w:pPr>
        <w:contextualSpacing w:val="0"/>
        <w:rPr>
          <w:b/>
          <w:sz w:val="24"/>
          <w:szCs w:val="24"/>
        </w:rPr>
      </w:pPr>
      <w:r>
        <w:rPr>
          <w:b/>
          <w:sz w:val="24"/>
          <w:szCs w:val="24"/>
          <w:rtl w:val="0"/>
        </w:rPr>
        <w:t>}</w:t>
      </w:r>
    </w:p>
    <w:p>
      <w:pPr>
        <w:contextualSpacing w:val="0"/>
        <w:rPr>
          <w:b/>
          <w:sz w:val="24"/>
          <w:szCs w:val="24"/>
        </w:rPr>
      </w:pPr>
      <w:r>
        <w:rPr>
          <w:b/>
          <w:sz w:val="24"/>
          <w:szCs w:val="24"/>
          <w:rtl w:val="0"/>
        </w:rPr>
        <w:t>catch(InterruptedException e)</w:t>
      </w:r>
    </w:p>
    <w:p>
      <w:pPr>
        <w:contextualSpacing w:val="0"/>
        <w:rPr>
          <w:b/>
          <w:sz w:val="24"/>
          <w:szCs w:val="24"/>
        </w:rPr>
      </w:pPr>
      <w:r>
        <w:rPr>
          <w:b/>
          <w:sz w:val="24"/>
          <w:szCs w:val="24"/>
          <w:rtl w:val="0"/>
        </w:rPr>
        <w:t>{</w:t>
      </w:r>
    </w:p>
    <w:p>
      <w:pPr>
        <w:ind w:firstLine="720"/>
        <w:contextualSpacing w:val="0"/>
        <w:rPr>
          <w:b/>
          <w:sz w:val="24"/>
          <w:szCs w:val="24"/>
        </w:rPr>
      </w:pPr>
      <w:r>
        <w:rPr>
          <w:b w:val="0"/>
          <w:sz w:val="24"/>
          <w:szCs w:val="24"/>
          <w:rtl w:val="0"/>
        </w:rPr>
        <w:t>//interrupted during await</w:t>
      </w:r>
    </w:p>
    <w:p>
      <w:pPr>
        <w:contextualSpacing w:val="0"/>
        <w:rPr>
          <w:b/>
          <w:sz w:val="24"/>
          <w:szCs w:val="24"/>
        </w:rPr>
      </w:pPr>
      <w:r>
        <w:rPr>
          <w:b/>
          <w:sz w:val="24"/>
          <w:szCs w:val="24"/>
          <w:rtl w:val="0"/>
        </w:rPr>
        <w:t>}</w:t>
      </w:r>
    </w:p>
    <w:p>
      <w:pPr>
        <w:contextualSpacing w:val="0"/>
        <w:rPr>
          <w:b/>
          <w:sz w:val="24"/>
          <w:szCs w:val="24"/>
        </w:rPr>
      </w:pPr>
      <w:r>
        <w:rPr>
          <w:b/>
          <w:sz w:val="24"/>
          <w:szCs w:val="24"/>
          <w:rtl w:val="0"/>
        </w:rPr>
        <w:t>finally</w:t>
      </w:r>
    </w:p>
    <w:p>
      <w:pPr>
        <w:contextualSpacing w:val="0"/>
        <w:rPr>
          <w:b/>
          <w:sz w:val="24"/>
          <w:szCs w:val="24"/>
        </w:rPr>
      </w:pPr>
      <w:r>
        <w:rPr>
          <w:b/>
          <w:sz w:val="24"/>
          <w:szCs w:val="24"/>
          <w:rtl w:val="0"/>
        </w:rPr>
        <w:t>{</w:t>
      </w:r>
    </w:p>
    <w:p>
      <w:pPr>
        <w:ind w:firstLine="720"/>
        <w:contextualSpacing w:val="0"/>
        <w:rPr>
          <w:b w:val="0"/>
          <w:sz w:val="24"/>
          <w:szCs w:val="24"/>
        </w:rPr>
      </w:pPr>
      <w:r>
        <w:rPr>
          <w:b/>
          <w:sz w:val="24"/>
          <w:szCs w:val="24"/>
          <w:rtl w:val="0"/>
        </w:rPr>
        <w:t>lock.unlock();</w:t>
      </w:r>
    </w:p>
    <w:p>
      <w:pPr>
        <w:ind w:firstLine="720"/>
        <w:contextualSpacing w:val="0"/>
        <w:rPr>
          <w:b w:val="0"/>
          <w:sz w:val="24"/>
          <w:szCs w:val="24"/>
        </w:rPr>
      </w:pPr>
      <w:r>
        <w:rPr>
          <w:b w:val="0"/>
          <w:sz w:val="24"/>
          <w:szCs w:val="24"/>
          <w:rtl w:val="0"/>
        </w:rPr>
        <w:t>//to ensure that lock must release manually</w:t>
      </w:r>
      <w:r>
        <w:rPr>
          <w:rFonts w:ascii="Calibri" w:hAnsi="Calibri" w:eastAsia="Calibri" w:cs="Calibri"/>
          <w:b w:val="0"/>
          <w:sz w:val="24"/>
          <w:szCs w:val="24"/>
          <w:rtl w:val="0"/>
        </w:rPr>
        <w:br w:type="textWrapping"/>
      </w:r>
      <w:r>
        <w:rPr>
          <w:b/>
          <w:sz w:val="24"/>
          <w:szCs w:val="24"/>
          <w:rtl w:val="0"/>
        </w:rPr>
        <w:t>}</w:t>
      </w:r>
    </w:p>
    <w:p>
      <w:pPr>
        <w:ind w:firstLine="720"/>
        <w:contextualSpacing w:val="0"/>
        <w:rPr>
          <w:b w:val="0"/>
          <w:sz w:val="24"/>
          <w:szCs w:val="24"/>
        </w:rPr>
      </w:pPr>
    </w:p>
    <w:p>
      <w:pPr>
        <w:contextualSpacing w:val="0"/>
        <w:rPr>
          <w:b w:val="0"/>
          <w:sz w:val="24"/>
          <w:szCs w:val="24"/>
        </w:rPr>
      </w:pPr>
      <w:r>
        <w:rPr>
          <w:b w:val="0"/>
          <w:sz w:val="24"/>
          <w:szCs w:val="24"/>
          <w:rtl w:val="0"/>
        </w:rPr>
        <w:t>In another thread, you perform the activity that the first thread was waiting one and then signal that first thread to resume.  (return from the wait method)</w:t>
      </w:r>
    </w:p>
    <w:p>
      <w:pPr>
        <w:contextualSpacing w:val="0"/>
        <w:rPr>
          <w:b w:val="0"/>
          <w:sz w:val="24"/>
          <w:szCs w:val="24"/>
        </w:rPr>
      </w:pPr>
    </w:p>
    <w:p>
      <w:pPr>
        <w:contextualSpacing w:val="0"/>
        <w:rPr>
          <w:b/>
          <w:sz w:val="24"/>
          <w:szCs w:val="24"/>
        </w:rPr>
      </w:pPr>
      <w:r>
        <w:rPr>
          <w:b/>
          <w:sz w:val="24"/>
          <w:szCs w:val="24"/>
          <w:rtl w:val="0"/>
        </w:rPr>
        <w:t>Part three of the Condition example is run is a different thread than part two. This part causes the thread waiting in the part two to wake up:</w:t>
      </w:r>
    </w:p>
    <w:p>
      <w:pPr>
        <w:contextualSpacing w:val="0"/>
        <w:rPr>
          <w:b/>
          <w:sz w:val="24"/>
          <w:szCs w:val="24"/>
        </w:rPr>
      </w:pPr>
    </w:p>
    <w:p>
      <w:pPr>
        <w:contextualSpacing w:val="0"/>
        <w:rPr>
          <w:b/>
          <w:sz w:val="24"/>
          <w:szCs w:val="24"/>
        </w:rPr>
      </w:pPr>
      <w:r>
        <w:rPr>
          <w:b/>
          <w:sz w:val="24"/>
          <w:szCs w:val="24"/>
          <w:rtl w:val="0"/>
        </w:rPr>
        <w:t>lock.lock();</w:t>
      </w:r>
    </w:p>
    <w:p>
      <w:pPr>
        <w:contextualSpacing w:val="0"/>
        <w:rPr>
          <w:b/>
          <w:sz w:val="24"/>
          <w:szCs w:val="24"/>
        </w:rPr>
      </w:pPr>
      <w:r>
        <w:rPr>
          <w:b/>
          <w:sz w:val="24"/>
          <w:szCs w:val="24"/>
          <w:rtl w:val="0"/>
        </w:rPr>
        <w:t>try</w:t>
      </w:r>
    </w:p>
    <w:p>
      <w:pPr>
        <w:contextualSpacing w:val="0"/>
        <w:rPr>
          <w:b/>
          <w:sz w:val="24"/>
          <w:szCs w:val="24"/>
        </w:rPr>
      </w:pPr>
      <w:r>
        <w:rPr>
          <w:b/>
          <w:sz w:val="24"/>
          <w:szCs w:val="24"/>
          <w:rtl w:val="0"/>
        </w:rPr>
        <w:t>{</w:t>
      </w:r>
    </w:p>
    <w:p>
      <w:pPr>
        <w:ind w:firstLine="720"/>
        <w:contextualSpacing w:val="0"/>
        <w:rPr>
          <w:b/>
          <w:sz w:val="24"/>
          <w:szCs w:val="24"/>
        </w:rPr>
      </w:pPr>
      <w:r>
        <w:rPr>
          <w:b/>
          <w:sz w:val="24"/>
          <w:szCs w:val="24"/>
          <w:rtl w:val="0"/>
        </w:rPr>
        <w:t>blockingPoolA.signalAll();</w:t>
      </w:r>
    </w:p>
    <w:p>
      <w:pPr>
        <w:ind w:firstLine="720"/>
        <w:contextualSpacing w:val="0"/>
        <w:rPr>
          <w:b/>
          <w:sz w:val="24"/>
          <w:szCs w:val="24"/>
        </w:rPr>
      </w:pPr>
      <w:r>
        <w:rPr>
          <w:b w:val="0"/>
          <w:sz w:val="24"/>
          <w:szCs w:val="24"/>
          <w:rtl w:val="0"/>
        </w:rPr>
        <w:t>//wake all awaiting thread</w:t>
      </w:r>
    </w:p>
    <w:p>
      <w:pPr>
        <w:contextualSpacing w:val="0"/>
        <w:rPr>
          <w:b/>
          <w:sz w:val="24"/>
          <w:szCs w:val="24"/>
        </w:rPr>
      </w:pPr>
      <w:r>
        <w:rPr>
          <w:b/>
          <w:sz w:val="24"/>
          <w:szCs w:val="24"/>
          <w:rtl w:val="0"/>
        </w:rPr>
        <w:t>}</w:t>
      </w:r>
    </w:p>
    <w:p>
      <w:pPr>
        <w:contextualSpacing w:val="0"/>
        <w:rPr>
          <w:b/>
          <w:sz w:val="24"/>
          <w:szCs w:val="24"/>
        </w:rPr>
      </w:pPr>
      <w:r>
        <w:rPr>
          <w:b/>
          <w:sz w:val="24"/>
          <w:szCs w:val="24"/>
          <w:rtl w:val="0"/>
        </w:rPr>
        <w:t>finally</w:t>
      </w:r>
    </w:p>
    <w:p>
      <w:pPr>
        <w:contextualSpacing w:val="0"/>
        <w:rPr>
          <w:b/>
          <w:sz w:val="24"/>
          <w:szCs w:val="24"/>
        </w:rPr>
      </w:pPr>
      <w:r>
        <w:rPr>
          <w:b/>
          <w:sz w:val="24"/>
          <w:szCs w:val="24"/>
          <w:rtl w:val="0"/>
        </w:rPr>
        <w:t>{</w:t>
      </w:r>
    </w:p>
    <w:p>
      <w:pPr>
        <w:ind w:firstLine="720"/>
        <w:contextualSpacing w:val="0"/>
        <w:rPr>
          <w:b/>
          <w:sz w:val="24"/>
          <w:szCs w:val="24"/>
        </w:rPr>
      </w:pPr>
      <w:r>
        <w:rPr>
          <w:b/>
          <w:sz w:val="24"/>
          <w:szCs w:val="24"/>
          <w:rtl w:val="0"/>
        </w:rPr>
        <w:t>Lock.unlock();</w:t>
      </w:r>
    </w:p>
    <w:p>
      <w:pPr>
        <w:ind w:firstLine="720"/>
        <w:contextualSpacing w:val="0"/>
        <w:rPr>
          <w:b w:val="0"/>
          <w:sz w:val="24"/>
          <w:szCs w:val="24"/>
        </w:rPr>
      </w:pPr>
      <w:r>
        <w:rPr>
          <w:b w:val="0"/>
          <w:sz w:val="24"/>
          <w:szCs w:val="24"/>
          <w:rtl w:val="0"/>
        </w:rPr>
        <w:t>//now an awaking thread can run</w:t>
      </w:r>
    </w:p>
    <w:p>
      <w:pPr>
        <w:contextualSpacing w:val="0"/>
        <w:rPr>
          <w:b/>
          <w:sz w:val="24"/>
          <w:szCs w:val="24"/>
        </w:rPr>
      </w:pPr>
      <w:r>
        <w:rPr>
          <w:b/>
          <w:sz w:val="24"/>
          <w:szCs w:val="24"/>
          <w:rtl w:val="0"/>
        </w:rPr>
        <w:t>}</w:t>
      </w:r>
    </w:p>
    <w:p>
      <w:pPr>
        <w:contextualSpacing w:val="0"/>
        <w:rPr>
          <w:b/>
          <w:sz w:val="24"/>
          <w:szCs w:val="24"/>
        </w:rPr>
      </w:pPr>
    </w:p>
    <w:p>
      <w:pPr>
        <w:contextualSpacing w:val="0"/>
        <w:rPr>
          <w:b w:val="0"/>
          <w:sz w:val="24"/>
          <w:szCs w:val="24"/>
        </w:rPr>
      </w:pPr>
      <w:r>
        <w:rPr>
          <w:b w:val="0"/>
          <w:sz w:val="24"/>
          <w:szCs w:val="24"/>
          <w:rtl w:val="0"/>
        </w:rPr>
        <w:t xml:space="preserve">Now, the signalAll() method causes all threads awaiting on the same condition to wake up. You can also use the signal () method method to wake up a single awaiting thread. </w:t>
      </w:r>
    </w:p>
    <w:p>
      <w:pPr>
        <w:contextualSpacing w:val="0"/>
        <w:rPr>
          <w:b w:val="0"/>
          <w:sz w:val="24"/>
          <w:szCs w:val="24"/>
        </w:rPr>
      </w:pPr>
    </w:p>
    <w:p>
      <w:pPr>
        <w:contextualSpacing w:val="0"/>
        <w:rPr>
          <w:b/>
          <w:sz w:val="24"/>
          <w:szCs w:val="24"/>
        </w:rPr>
      </w:pPr>
      <w:r>
        <w:rPr>
          <w:b/>
          <w:sz w:val="24"/>
          <w:szCs w:val="24"/>
          <w:rtl w:val="0"/>
        </w:rPr>
        <w:t xml:space="preserve">Remember that, waking up is not the same thing as proceeding. Each awoken thread will have to reacquire the lock before continuing. </w:t>
      </w:r>
    </w:p>
    <w:p>
      <w:pPr>
        <w:contextualSpacing w:val="0"/>
        <w:rPr>
          <w:b/>
          <w:sz w:val="24"/>
          <w:szCs w:val="24"/>
        </w:rPr>
      </w:pPr>
    </w:p>
    <w:p>
      <w:pPr>
        <w:contextualSpacing w:val="0"/>
        <w:rPr>
          <w:b/>
          <w:sz w:val="24"/>
          <w:szCs w:val="24"/>
        </w:rPr>
      </w:pPr>
    </w:p>
    <w:p>
      <w:pPr>
        <w:contextualSpacing w:val="0"/>
        <w:rPr>
          <w:b/>
          <w:sz w:val="24"/>
          <w:szCs w:val="24"/>
        </w:rPr>
      </w:pPr>
      <w:r>
        <w:rPr>
          <w:b/>
          <w:sz w:val="24"/>
          <w:szCs w:val="24"/>
          <w:rtl w:val="0"/>
        </w:rPr>
        <w:t>import java.util.concurrent.locks.Condition;</w:t>
      </w:r>
    </w:p>
    <w:p>
      <w:pPr>
        <w:contextualSpacing w:val="0"/>
        <w:rPr>
          <w:b/>
          <w:sz w:val="24"/>
          <w:szCs w:val="24"/>
        </w:rPr>
      </w:pPr>
      <w:r>
        <w:rPr>
          <w:b/>
          <w:sz w:val="24"/>
          <w:szCs w:val="24"/>
          <w:rtl w:val="0"/>
        </w:rPr>
        <w:t>import java.util.concurrent.locks.Lock;</w:t>
      </w:r>
    </w:p>
    <w:p>
      <w:pPr>
        <w:contextualSpacing w:val="0"/>
        <w:rPr>
          <w:b/>
          <w:sz w:val="24"/>
          <w:szCs w:val="24"/>
        </w:rPr>
      </w:pPr>
      <w:r>
        <w:rPr>
          <w:b/>
          <w:sz w:val="24"/>
          <w:szCs w:val="24"/>
          <w:rtl w:val="0"/>
        </w:rPr>
        <w:t>import java.util.concurrent.locks.ReentrantLock;</w:t>
      </w:r>
    </w:p>
    <w:p>
      <w:pPr>
        <w:contextualSpacing w:val="0"/>
        <w:rPr>
          <w:b/>
          <w:sz w:val="24"/>
          <w:szCs w:val="24"/>
        </w:rPr>
      </w:pPr>
      <w:r>
        <w:rPr>
          <w:b/>
          <w:sz w:val="24"/>
          <w:szCs w:val="24"/>
          <w:rtl w:val="0"/>
        </w:rPr>
        <w:t xml:space="preserve">public class SharedFiFoQueue </w:t>
      </w:r>
    </w:p>
    <w:p>
      <w:pPr>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private Object[] elems = null;</w:t>
      </w:r>
    </w:p>
    <w:p>
      <w:pPr>
        <w:contextualSpacing w:val="0"/>
        <w:rPr>
          <w:b/>
          <w:sz w:val="24"/>
          <w:szCs w:val="24"/>
        </w:rPr>
      </w:pPr>
      <w:r>
        <w:rPr>
          <w:b/>
          <w:sz w:val="24"/>
          <w:szCs w:val="24"/>
          <w:rtl w:val="0"/>
        </w:rPr>
        <w:t xml:space="preserve">    </w:t>
      </w:r>
      <w:r>
        <w:rPr>
          <w:b/>
          <w:sz w:val="24"/>
          <w:szCs w:val="24"/>
          <w:rtl w:val="0"/>
        </w:rPr>
        <w:tab/>
      </w:r>
      <w:r>
        <w:rPr>
          <w:b/>
          <w:sz w:val="24"/>
          <w:szCs w:val="24"/>
          <w:rtl w:val="0"/>
        </w:rPr>
        <w:t>private int current = 0;</w:t>
      </w:r>
    </w:p>
    <w:p>
      <w:pPr>
        <w:contextualSpacing w:val="0"/>
        <w:rPr>
          <w:b/>
          <w:sz w:val="24"/>
          <w:szCs w:val="24"/>
        </w:rPr>
      </w:pPr>
      <w:r>
        <w:rPr>
          <w:b/>
          <w:sz w:val="24"/>
          <w:szCs w:val="24"/>
          <w:rtl w:val="0"/>
        </w:rPr>
        <w:t xml:space="preserve">    </w:t>
      </w:r>
      <w:r>
        <w:rPr>
          <w:b/>
          <w:sz w:val="24"/>
          <w:szCs w:val="24"/>
          <w:rtl w:val="0"/>
        </w:rPr>
        <w:tab/>
      </w:r>
      <w:r>
        <w:rPr>
          <w:b/>
          <w:sz w:val="24"/>
          <w:szCs w:val="24"/>
          <w:rtl w:val="0"/>
        </w:rPr>
        <w:t>private int placeIndex = 0;</w:t>
      </w:r>
    </w:p>
    <w:p>
      <w:pPr>
        <w:contextualSpacing w:val="0"/>
        <w:rPr>
          <w:b/>
          <w:sz w:val="24"/>
          <w:szCs w:val="24"/>
        </w:rPr>
      </w:pPr>
      <w:r>
        <w:rPr>
          <w:b/>
          <w:sz w:val="24"/>
          <w:szCs w:val="24"/>
          <w:rtl w:val="0"/>
        </w:rPr>
        <w:t xml:space="preserve">    </w:t>
      </w:r>
      <w:r>
        <w:rPr>
          <w:b/>
          <w:sz w:val="24"/>
          <w:szCs w:val="24"/>
          <w:rtl w:val="0"/>
        </w:rPr>
        <w:tab/>
      </w:r>
      <w:r>
        <w:rPr>
          <w:b/>
          <w:sz w:val="24"/>
          <w:szCs w:val="24"/>
          <w:rtl w:val="0"/>
        </w:rPr>
        <w:t>private int removeIndex = 0;</w:t>
      </w:r>
    </w:p>
    <w:p>
      <w:pPr>
        <w:contextualSpacing w:val="0"/>
        <w:rPr>
          <w:b/>
          <w:sz w:val="24"/>
          <w:szCs w:val="24"/>
        </w:rPr>
      </w:pPr>
      <w:r>
        <w:rPr>
          <w:b/>
          <w:sz w:val="24"/>
          <w:szCs w:val="24"/>
          <w:rtl w:val="0"/>
        </w:rPr>
        <w:t xml:space="preserve">    </w:t>
      </w:r>
      <w:r>
        <w:rPr>
          <w:b/>
          <w:sz w:val="24"/>
          <w:szCs w:val="24"/>
          <w:rtl w:val="0"/>
        </w:rPr>
        <w:tab/>
      </w:r>
      <w:r>
        <w:rPr>
          <w:b/>
          <w:sz w:val="24"/>
          <w:szCs w:val="24"/>
          <w:rtl w:val="0"/>
        </w:rPr>
        <w:t>private final Lock lock = new ReentrantLock();</w:t>
      </w:r>
    </w:p>
    <w:p>
      <w:pPr>
        <w:ind w:firstLine="720"/>
        <w:contextualSpacing w:val="0"/>
        <w:rPr>
          <w:b/>
          <w:sz w:val="24"/>
          <w:szCs w:val="24"/>
        </w:rPr>
      </w:pPr>
      <w:r>
        <w:rPr>
          <w:b/>
          <w:sz w:val="24"/>
          <w:szCs w:val="24"/>
          <w:rtl w:val="0"/>
        </w:rPr>
        <w:t>private final Condition isEmpty = lock.newCondition();</w:t>
      </w:r>
    </w:p>
    <w:p>
      <w:pPr>
        <w:contextualSpacing w:val="0"/>
        <w:rPr>
          <w:b/>
          <w:sz w:val="24"/>
          <w:szCs w:val="24"/>
        </w:rPr>
      </w:pPr>
      <w:r>
        <w:rPr>
          <w:b/>
          <w:sz w:val="24"/>
          <w:szCs w:val="24"/>
          <w:rtl w:val="0"/>
        </w:rPr>
        <w:t xml:space="preserve">    </w:t>
      </w:r>
      <w:r>
        <w:rPr>
          <w:b/>
          <w:sz w:val="24"/>
          <w:szCs w:val="24"/>
          <w:rtl w:val="0"/>
        </w:rPr>
        <w:tab/>
      </w:r>
      <w:r>
        <w:rPr>
          <w:b/>
          <w:sz w:val="24"/>
          <w:szCs w:val="24"/>
          <w:rtl w:val="0"/>
        </w:rPr>
        <w:t>private final Condition isFull = lock.newCondition();</w:t>
      </w:r>
    </w:p>
    <w:p>
      <w:pPr>
        <w:contextualSpacing w:val="0"/>
        <w:rPr>
          <w:b/>
          <w:sz w:val="24"/>
          <w:szCs w:val="24"/>
        </w:rPr>
      </w:pPr>
      <w:r>
        <w:rPr>
          <w:b/>
          <w:sz w:val="24"/>
          <w:szCs w:val="24"/>
          <w:rtl w:val="0"/>
        </w:rPr>
        <w:t xml:space="preserve">    </w:t>
      </w:r>
      <w:r>
        <w:rPr>
          <w:b/>
          <w:sz w:val="24"/>
          <w:szCs w:val="24"/>
          <w:rtl w:val="0"/>
        </w:rPr>
        <w:tab/>
      </w:r>
      <w:r>
        <w:rPr>
          <w:b/>
          <w:sz w:val="24"/>
          <w:szCs w:val="24"/>
          <w:rtl w:val="0"/>
        </w:rPr>
        <w:t xml:space="preserve">public SharedFiFoQueue(int capacity) </w:t>
      </w:r>
    </w:p>
    <w:p>
      <w:pPr>
        <w:ind w:firstLine="7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this.elems = new Object[capacity];</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 xml:space="preserve">public void add(Object elem) throws InterruptedException </w:t>
      </w:r>
    </w:p>
    <w:p>
      <w:pPr>
        <w:ind w:firstLine="7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lock.lock();</w:t>
      </w:r>
    </w:p>
    <w:p>
      <w:pPr>
        <w:ind w:left="720" w:firstLine="720"/>
        <w:contextualSpacing w:val="0"/>
        <w:rPr>
          <w:b/>
          <w:sz w:val="24"/>
          <w:szCs w:val="24"/>
        </w:rPr>
      </w:pPr>
      <w:r>
        <w:rPr>
          <w:b/>
          <w:sz w:val="24"/>
          <w:szCs w:val="24"/>
          <w:rtl w:val="0"/>
        </w:rPr>
        <w:t>while(current &gt;= elems.length)</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ab/>
      </w:r>
      <w:r>
        <w:rPr>
          <w:b/>
          <w:sz w:val="24"/>
          <w:szCs w:val="24"/>
          <w:rtl w:val="0"/>
        </w:rPr>
        <w:t>isFull.await();</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elems[placeIndex] = elem;</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//We need the modulo, in order to avoid going out of bounds.</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placeIndex = (placeIndex + 1) % elems.length;</w:t>
      </w:r>
    </w:p>
    <w:p>
      <w:pPr>
        <w:ind w:left="720" w:firstLine="720"/>
        <w:contextualSpacing w:val="0"/>
        <w:rPr>
          <w:b/>
          <w:sz w:val="24"/>
          <w:szCs w:val="24"/>
        </w:rPr>
      </w:pPr>
      <w:r>
        <w:rPr>
          <w:b/>
          <w:sz w:val="24"/>
          <w:szCs w:val="24"/>
          <w:rtl w:val="0"/>
        </w:rPr>
        <w:t>++current;</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//Notify the consumer that there is data available.</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isEmpty.signal();</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lock.unlock();</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 xml:space="preserve">public Object remove() throws InterruptedException </w:t>
      </w:r>
    </w:p>
    <w:p>
      <w:pPr>
        <w:ind w:firstLine="7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Object elem = null;</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lock.lock();</w:t>
      </w:r>
    </w:p>
    <w:p>
      <w:pPr>
        <w:contextualSpacing w:val="0"/>
        <w:rPr>
          <w:b/>
          <w:sz w:val="24"/>
          <w:szCs w:val="24"/>
        </w:rPr>
      </w:pPr>
      <w:r>
        <w:rPr>
          <w:b/>
          <w:sz w:val="24"/>
          <w:szCs w:val="24"/>
          <w:rtl w:val="0"/>
        </w:rPr>
        <w:t xml:space="preserve">       </w:t>
      </w:r>
      <w:r>
        <w:rPr>
          <w:b/>
          <w:sz w:val="24"/>
          <w:szCs w:val="24"/>
          <w:rtl w:val="0"/>
        </w:rPr>
        <w:tab/>
      </w:r>
      <w:r>
        <w:rPr>
          <w:b/>
          <w:sz w:val="24"/>
          <w:szCs w:val="24"/>
          <w:rtl w:val="0"/>
        </w:rPr>
        <w:t xml:space="preserve"> </w:t>
      </w:r>
      <w:r>
        <w:rPr>
          <w:b/>
          <w:sz w:val="24"/>
          <w:szCs w:val="24"/>
          <w:rtl w:val="0"/>
        </w:rPr>
        <w:tab/>
      </w:r>
      <w:r>
        <w:rPr>
          <w:b/>
          <w:sz w:val="24"/>
          <w:szCs w:val="24"/>
          <w:rtl w:val="0"/>
        </w:rPr>
        <w:t>while(current &lt;= 0)</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isEmpty.await();</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elem = elems[removeIndex];</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//We need the modulo, in order to avoid going out of bounds.</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removeIndex = (removeIndex + 1) % elems.length;</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 xml:space="preserve"> //Notify the producer that there is space available.</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isFull.signal();</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lock.unlock();</w:t>
      </w:r>
    </w:p>
    <w:p>
      <w:pPr>
        <w:contextualSpacing w:val="0"/>
        <w:rPr>
          <w:b/>
          <w:sz w:val="24"/>
          <w:szCs w:val="24"/>
        </w:rPr>
      </w:pPr>
      <w:r>
        <w:rPr>
          <w:b/>
          <w:sz w:val="24"/>
          <w:szCs w:val="24"/>
          <w:rtl w:val="0"/>
        </w:rPr>
        <w:t xml:space="preserve">        </w:t>
      </w:r>
      <w:r>
        <w:rPr>
          <w:b/>
          <w:sz w:val="24"/>
          <w:szCs w:val="24"/>
          <w:rtl w:val="0"/>
        </w:rPr>
        <w:tab/>
      </w:r>
      <w:r>
        <w:rPr>
          <w:b/>
          <w:sz w:val="24"/>
          <w:szCs w:val="24"/>
          <w:rtl w:val="0"/>
        </w:rPr>
        <w:tab/>
      </w:r>
      <w:r>
        <w:rPr>
          <w:b/>
          <w:sz w:val="24"/>
          <w:szCs w:val="24"/>
          <w:rtl w:val="0"/>
        </w:rPr>
        <w:t>return elem;</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contextualSpacing w:val="0"/>
        <w:rPr>
          <w:b/>
          <w:sz w:val="24"/>
          <w:szCs w:val="24"/>
        </w:rPr>
      </w:pPr>
      <w:r>
        <w:rPr>
          <w:b/>
          <w:sz w:val="24"/>
          <w:szCs w:val="24"/>
          <w:rtl w:val="0"/>
        </w:rPr>
        <w:t>}</w:t>
      </w:r>
    </w:p>
    <w:p>
      <w:pPr>
        <w:contextualSpacing w:val="0"/>
        <w:rPr>
          <w:b/>
          <w:sz w:val="24"/>
          <w:szCs w:val="24"/>
        </w:rPr>
      </w:pPr>
    </w:p>
    <w:p>
      <w:pPr>
        <w:contextualSpacing w:val="0"/>
        <w:rPr>
          <w:b w:val="0"/>
          <w:sz w:val="24"/>
          <w:szCs w:val="24"/>
        </w:rPr>
      </w:pPr>
      <w:r>
        <w:rPr>
          <w:b w:val="0"/>
          <w:sz w:val="24"/>
          <w:szCs w:val="24"/>
          <w:rtl w:val="0"/>
        </w:rPr>
        <w:t>It is an implementation of SharedQueue</w:t>
      </w:r>
    </w:p>
    <w:p>
      <w:pPr>
        <w:contextualSpacing w:val="0"/>
        <w:rPr>
          <w:b w:val="0"/>
          <w:sz w:val="24"/>
          <w:szCs w:val="24"/>
        </w:rPr>
      </w:pPr>
    </w:p>
    <w:p>
      <w:pPr>
        <w:contextualSpacing w:val="0"/>
        <w:rPr>
          <w:b/>
          <w:sz w:val="28"/>
          <w:szCs w:val="28"/>
        </w:rPr>
      </w:pPr>
      <w:r>
        <w:rPr>
          <w:b/>
          <w:sz w:val="28"/>
          <w:szCs w:val="28"/>
          <w:rtl w:val="0"/>
        </w:rPr>
        <w:t>Major advantage over traditional wait/notify:</w:t>
      </w:r>
    </w:p>
    <w:p>
      <w:pPr>
        <w:contextualSpacing w:val="0"/>
        <w:rPr>
          <w:b/>
          <w:sz w:val="28"/>
          <w:szCs w:val="28"/>
        </w:rPr>
      </w:pPr>
    </w:p>
    <w:p>
      <w:pPr>
        <w:contextualSpacing w:val="0"/>
        <w:rPr>
          <w:b/>
          <w:sz w:val="28"/>
          <w:szCs w:val="28"/>
        </w:rPr>
      </w:pPr>
      <w:r>
        <w:rPr>
          <w:b/>
          <w:sz w:val="22"/>
          <w:szCs w:val="22"/>
          <w:rtl w:val="0"/>
        </w:rPr>
        <w:t>Multiple condition can exist for each lock.</w:t>
      </w:r>
    </w:p>
    <w:p>
      <w:pPr>
        <w:contextualSpacing w:val="0"/>
        <w:rPr>
          <w:b/>
          <w:sz w:val="24"/>
          <w:szCs w:val="24"/>
        </w:rPr>
      </w:pPr>
    </w:p>
    <w:p>
      <w:pPr>
        <w:contextualSpacing w:val="0"/>
        <w:rPr>
          <w:b/>
          <w:sz w:val="24"/>
          <w:szCs w:val="24"/>
        </w:rPr>
      </w:pPr>
    </w:p>
    <w:p>
      <w:pPr>
        <w:contextualSpacing w:val="0"/>
        <w:rPr>
          <w:b/>
          <w:sz w:val="24"/>
          <w:szCs w:val="24"/>
        </w:rPr>
      </w:pPr>
    </w:p>
    <w:p>
      <w:pPr>
        <w:contextualSpacing w:val="0"/>
        <w:rPr>
          <w:b/>
          <w:sz w:val="24"/>
          <w:szCs w:val="24"/>
        </w:rPr>
      </w:pPr>
      <w:r>
        <w:rPr>
          <w:b/>
          <w:sz w:val="32"/>
          <w:szCs w:val="32"/>
          <w:rtl w:val="0"/>
        </w:rPr>
        <w:t>ReentrantReadWriteLock:</w:t>
      </w:r>
      <w:r>
        <w:rPr>
          <w:b/>
          <w:sz w:val="32"/>
          <w:szCs w:val="32"/>
          <w:rtl w:val="0"/>
        </w:rPr>
        <w:br w:type="textWrapping"/>
      </w:r>
      <w:r>
        <w:rPr>
          <w:b/>
          <w:sz w:val="32"/>
          <w:szCs w:val="32"/>
          <w:rtl w:val="0"/>
        </w:rPr>
        <w:br w:type="textWrapping"/>
      </w:r>
      <w:r>
        <w:rPr>
          <w:b w:val="0"/>
          <w:sz w:val="24"/>
          <w:szCs w:val="24"/>
          <w:rtl w:val="0"/>
        </w:rPr>
        <w:t>two locks are offered.  It can be got using writeLock() and readLock().</w:t>
      </w:r>
    </w:p>
    <w:p>
      <w:pPr>
        <w:contextualSpacing w:val="0"/>
        <w:rPr>
          <w:b/>
          <w:sz w:val="24"/>
          <w:szCs w:val="24"/>
        </w:rPr>
      </w:pPr>
    </w:p>
    <w:p>
      <w:pPr>
        <w:contextualSpacing w:val="0"/>
        <w:rPr>
          <w:b/>
          <w:sz w:val="24"/>
          <w:szCs w:val="24"/>
        </w:rPr>
      </w:pPr>
    </w:p>
    <w:p>
      <w:pPr>
        <w:contextualSpacing w:val="0"/>
        <w:rPr>
          <w:b/>
          <w:sz w:val="32"/>
          <w:szCs w:val="32"/>
        </w:rPr>
      </w:pPr>
      <w:r>
        <w:rPr>
          <w:b/>
          <w:sz w:val="32"/>
          <w:szCs w:val="32"/>
          <w:rtl w:val="0"/>
        </w:rPr>
        <w:t>The concept of Reentrancy:</w:t>
      </w:r>
    </w:p>
    <w:p>
      <w:pPr>
        <w:contextualSpacing w:val="0"/>
        <w:rPr>
          <w:b/>
          <w:sz w:val="32"/>
          <w:szCs w:val="32"/>
        </w:rPr>
      </w:pPr>
    </w:p>
    <w:p>
      <w:pPr>
        <w:contextualSpacing w:val="0"/>
        <w:rPr>
          <w:b/>
          <w:sz w:val="24"/>
          <w:szCs w:val="24"/>
        </w:rPr>
      </w:pPr>
    </w:p>
    <w:p>
      <w:pPr>
        <w:contextualSpacing w:val="0"/>
        <w:rPr>
          <w:b w:val="0"/>
          <w:sz w:val="24"/>
          <w:szCs w:val="24"/>
        </w:rPr>
      </w:pPr>
      <w:r>
        <w:rPr>
          <w:b w:val="0"/>
          <w:sz w:val="24"/>
          <w:szCs w:val="24"/>
          <w:rtl w:val="0"/>
        </w:rPr>
        <w:t>In computing, a computer program or subroutine is called reentrant if it can be interrupted in the middle of its execution and then safely be called again ("re-entered") before its previous invocations complete execution.</w:t>
      </w:r>
    </w:p>
    <w:p>
      <w:pPr>
        <w:contextualSpacing w:val="0"/>
        <w:rPr>
          <w:b/>
          <w:sz w:val="24"/>
          <w:szCs w:val="24"/>
        </w:rPr>
      </w:pPr>
    </w:p>
    <w:p>
      <w:pPr>
        <w:contextualSpacing w:val="0"/>
        <w:rPr>
          <w:b/>
          <w:sz w:val="24"/>
          <w:szCs w:val="24"/>
        </w:rPr>
      </w:pPr>
      <w:r>
        <w:rPr>
          <w:b/>
          <w:sz w:val="24"/>
          <w:szCs w:val="24"/>
          <w:rtl w:val="0"/>
        </w:rPr>
        <w:t>To understand deeply, you have to understand the difference between synchronized bock and ReentrantLock:</w:t>
      </w:r>
    </w:p>
    <w:p>
      <w:pPr>
        <w:contextualSpacing w:val="0"/>
        <w:rPr>
          <w:b/>
          <w:sz w:val="24"/>
          <w:szCs w:val="24"/>
        </w:rPr>
      </w:pPr>
    </w:p>
    <w:p>
      <w:pPr>
        <w:contextualSpacing w:val="0"/>
        <w:rPr>
          <w:b w:val="0"/>
          <w:sz w:val="24"/>
          <w:szCs w:val="24"/>
        </w:rPr>
      </w:pPr>
      <w:r>
        <w:rPr>
          <w:b w:val="0"/>
          <w:sz w:val="24"/>
          <w:szCs w:val="24"/>
          <w:rtl w:val="0"/>
        </w:rPr>
        <w:t>Synchronized block offers an intrinsic lock.</w:t>
      </w:r>
    </w:p>
    <w:p>
      <w:pPr>
        <w:contextualSpacing w:val="0"/>
        <w:rPr>
          <w:b w:val="0"/>
          <w:sz w:val="24"/>
          <w:szCs w:val="24"/>
        </w:rPr>
      </w:pPr>
    </w:p>
    <w:p>
      <w:pPr>
        <w:contextualSpacing w:val="0"/>
        <w:rPr>
          <w:b w:val="0"/>
          <w:sz w:val="24"/>
          <w:szCs w:val="24"/>
        </w:rPr>
      </w:pPr>
    </w:p>
    <w:p>
      <w:pPr>
        <w:contextualSpacing w:val="0"/>
        <w:rPr>
          <w:b w:val="0"/>
          <w:sz w:val="24"/>
          <w:szCs w:val="24"/>
        </w:rPr>
      </w:pPr>
      <w:r>
        <w:rPr>
          <w:b w:val="0"/>
          <w:sz w:val="24"/>
          <w:szCs w:val="24"/>
          <w:rtl w:val="0"/>
        </w:rPr>
        <w:t>An intrinsic locking mechanism can have some functional limitations, such as:</w:t>
      </w:r>
    </w:p>
    <w:p>
      <w:pPr>
        <w:contextualSpacing w:val="0"/>
        <w:rPr>
          <w:b/>
          <w:sz w:val="24"/>
          <w:szCs w:val="24"/>
        </w:rPr>
      </w:pPr>
    </w:p>
    <w:p>
      <w:pPr>
        <w:contextualSpacing w:val="0"/>
        <w:rPr>
          <w:b w:val="0"/>
          <w:sz w:val="24"/>
          <w:szCs w:val="24"/>
        </w:rPr>
      </w:pPr>
      <w:r>
        <w:rPr>
          <w:b w:val="0"/>
          <w:sz w:val="24"/>
          <w:szCs w:val="24"/>
          <w:rtl w:val="0"/>
        </w:rPr>
        <w:t>1.) It is not possible to interrupt a thread waiting to acquire a lock (lock Interruptibly).</w:t>
      </w:r>
    </w:p>
    <w:p>
      <w:pPr>
        <w:contextualSpacing w:val="0"/>
        <w:rPr>
          <w:b w:val="0"/>
          <w:sz w:val="24"/>
          <w:szCs w:val="24"/>
        </w:rPr>
      </w:pPr>
    </w:p>
    <w:p>
      <w:pPr>
        <w:contextualSpacing w:val="0"/>
        <w:rPr>
          <w:b w:val="0"/>
          <w:sz w:val="24"/>
          <w:szCs w:val="24"/>
        </w:rPr>
      </w:pPr>
      <w:r>
        <w:rPr>
          <w:b w:val="0"/>
          <w:sz w:val="24"/>
          <w:szCs w:val="24"/>
          <w:rtl w:val="0"/>
        </w:rPr>
        <w:t>2.) It is not possible to attempt to acquire a lock without being willing to wait for it forever (try lock).</w:t>
      </w:r>
    </w:p>
    <w:p>
      <w:pPr>
        <w:contextualSpacing w:val="0"/>
        <w:rPr>
          <w:b w:val="0"/>
          <w:sz w:val="24"/>
          <w:szCs w:val="24"/>
        </w:rPr>
      </w:pPr>
    </w:p>
    <w:p>
      <w:pPr>
        <w:contextualSpacing w:val="0"/>
        <w:rPr>
          <w:b w:val="0"/>
          <w:sz w:val="24"/>
          <w:szCs w:val="24"/>
        </w:rPr>
      </w:pPr>
      <w:r>
        <w:rPr>
          <w:b w:val="0"/>
          <w:sz w:val="24"/>
          <w:szCs w:val="24"/>
          <w:rtl w:val="0"/>
        </w:rPr>
        <w:t>3.) Cannot implement non-block-structured locking disciplines, as intrinsic locks must be released in the same block in which they are acquired.</w:t>
      </w:r>
    </w:p>
    <w:p>
      <w:pPr>
        <w:contextualSpacing w:val="0"/>
        <w:rPr>
          <w:b/>
          <w:sz w:val="24"/>
          <w:szCs w:val="24"/>
        </w:rPr>
      </w:pPr>
    </w:p>
    <w:p>
      <w:pPr>
        <w:contextualSpacing w:val="0"/>
        <w:rPr>
          <w:b w:val="0"/>
          <w:i w:val="0"/>
          <w:sz w:val="24"/>
          <w:szCs w:val="24"/>
        </w:rPr>
      </w:pPr>
      <w:r>
        <w:rPr>
          <w:b/>
          <w:sz w:val="32"/>
          <w:szCs w:val="32"/>
          <w:rtl w:val="0"/>
        </w:rPr>
        <w:t>Fairness:</w:t>
      </w:r>
      <w:r>
        <w:rPr>
          <w:b/>
          <w:sz w:val="32"/>
          <w:szCs w:val="32"/>
          <w:rtl w:val="0"/>
        </w:rPr>
        <w:br w:type="textWrapping"/>
      </w:r>
      <w:r>
        <w:rPr>
          <w:b w:val="0"/>
          <w:i w:val="0"/>
          <w:sz w:val="24"/>
          <w:szCs w:val="24"/>
          <w:rtl w:val="0"/>
        </w:rPr>
        <w:t>The ReentrantLock constructor offers a choice of two fairness options: create a non-fair lock or a fair lock. With fair locking, threads can acquire locks only in the order in which they were requested, whereas an unfair lock allows a lock to acquire it out of its turn. This is called barging (breaking the queue and acquiring the lock when it became available).</w:t>
      </w:r>
    </w:p>
    <w:p>
      <w:pPr>
        <w:contextualSpacing w:val="0"/>
        <w:rPr>
          <w:b w:val="0"/>
          <w:i w:val="0"/>
          <w:sz w:val="24"/>
          <w:szCs w:val="24"/>
        </w:rPr>
      </w:pPr>
    </w:p>
    <w:p>
      <w:pPr>
        <w:contextualSpacing w:val="0"/>
        <w:rPr>
          <w:b/>
          <w:sz w:val="32"/>
          <w:szCs w:val="32"/>
        </w:rPr>
      </w:pPr>
      <w:r>
        <w:rPr>
          <w:b w:val="0"/>
          <w:i w:val="0"/>
          <w:sz w:val="24"/>
          <w:szCs w:val="24"/>
          <w:rtl w:val="0"/>
        </w:rPr>
        <w:t>Fair locking has a significant performance cost because of the overhead of suspending and resuming threads. There could be cases where there is a significant delay between when a suspended thread is resumed and when it actually runs. Let's see a situation:</w:t>
      </w:r>
      <w:r>
        <w:rPr>
          <w:b/>
          <w:sz w:val="32"/>
          <w:szCs w:val="32"/>
          <w:rtl w:val="0"/>
        </w:rPr>
        <w:br w:type="textWrapping"/>
      </w:r>
    </w:p>
    <w:p>
      <w:pPr>
        <w:contextualSpacing w:val="0"/>
        <w:rPr>
          <w:b/>
          <w:sz w:val="32"/>
          <w:szCs w:val="32"/>
        </w:rPr>
      </w:pPr>
    </w:p>
    <w:p>
      <w:pPr>
        <w:contextualSpacing w:val="0"/>
        <w:rPr>
          <w:b w:val="0"/>
          <w:sz w:val="24"/>
          <w:szCs w:val="24"/>
        </w:rPr>
      </w:pPr>
      <w:r>
        <w:rPr>
          <w:b w:val="0"/>
          <w:sz w:val="24"/>
          <w:szCs w:val="24"/>
          <w:rtl w:val="0"/>
        </w:rPr>
        <w:t>A -&gt; holds a lock.</w:t>
      </w:r>
    </w:p>
    <w:p>
      <w:pPr>
        <w:contextualSpacing w:val="0"/>
        <w:rPr>
          <w:b w:val="0"/>
          <w:sz w:val="24"/>
          <w:szCs w:val="24"/>
        </w:rPr>
      </w:pPr>
    </w:p>
    <w:p>
      <w:pPr>
        <w:contextualSpacing w:val="0"/>
        <w:rPr>
          <w:b w:val="0"/>
          <w:sz w:val="24"/>
          <w:szCs w:val="24"/>
        </w:rPr>
      </w:pPr>
      <w:r>
        <w:rPr>
          <w:b w:val="0"/>
          <w:sz w:val="24"/>
          <w:szCs w:val="24"/>
          <w:rtl w:val="0"/>
        </w:rPr>
        <w:t>B -&gt; has requested and is in a suspended state waiting for A to release the lock.</w:t>
      </w:r>
    </w:p>
    <w:p>
      <w:pPr>
        <w:contextualSpacing w:val="0"/>
        <w:rPr>
          <w:b w:val="0"/>
          <w:sz w:val="24"/>
          <w:szCs w:val="24"/>
        </w:rPr>
      </w:pPr>
    </w:p>
    <w:p>
      <w:pPr>
        <w:contextualSpacing w:val="0"/>
        <w:rPr>
          <w:b w:val="0"/>
          <w:sz w:val="24"/>
          <w:szCs w:val="24"/>
        </w:rPr>
      </w:pPr>
      <w:r>
        <w:rPr>
          <w:b w:val="0"/>
          <w:sz w:val="24"/>
          <w:szCs w:val="24"/>
          <w:rtl w:val="0"/>
        </w:rPr>
        <w:t>C -&gt; requests the lock at the same time that A releases the lock, and has not yet gone to a suspended state.</w:t>
      </w:r>
    </w:p>
    <w:p>
      <w:pPr>
        <w:contextualSpacing w:val="0"/>
        <w:rPr>
          <w:b w:val="0"/>
          <w:sz w:val="24"/>
          <w:szCs w:val="24"/>
        </w:rPr>
      </w:pPr>
    </w:p>
    <w:p>
      <w:pPr>
        <w:contextualSpacing w:val="0"/>
        <w:rPr>
          <w:b w:val="0"/>
          <w:sz w:val="24"/>
          <w:szCs w:val="24"/>
        </w:rPr>
      </w:pPr>
      <w:r>
        <w:rPr>
          <w:b w:val="0"/>
          <w:sz w:val="24"/>
          <w:szCs w:val="24"/>
          <w:rtl w:val="0"/>
        </w:rPr>
        <w:t>As C has not yet gone to a suspended state, there is a chance that it can acquire the lock released by A, use it, and release it before B even finishes waking up. So, in this context, unfair lock has a significant performance advantage.</w:t>
      </w:r>
    </w:p>
    <w:p>
      <w:pPr>
        <w:contextualSpacing w:val="0"/>
        <w:rPr>
          <w:b/>
          <w:sz w:val="32"/>
          <w:szCs w:val="32"/>
        </w:rPr>
      </w:pPr>
    </w:p>
    <w:p>
      <w:pPr>
        <w:contextualSpacing w:val="0"/>
        <w:rPr>
          <w:b/>
          <w:sz w:val="32"/>
          <w:szCs w:val="32"/>
        </w:rPr>
      </w:pPr>
      <w:r>
        <w:rPr>
          <w:b/>
          <w:sz w:val="32"/>
          <w:szCs w:val="32"/>
          <w:rtl w:val="0"/>
        </w:rPr>
        <w:t>Java.util.Concurrent Collection:</w:t>
      </w:r>
    </w:p>
    <w:p>
      <w:pPr>
        <w:contextualSpacing w:val="0"/>
        <w:rPr>
          <w:b/>
          <w:sz w:val="32"/>
          <w:szCs w:val="32"/>
        </w:rPr>
      </w:pPr>
    </w:p>
    <w:p>
      <w:pPr>
        <w:contextualSpacing w:val="0"/>
        <w:rPr>
          <w:b w:val="0"/>
          <w:sz w:val="24"/>
          <w:szCs w:val="24"/>
        </w:rPr>
      </w:pPr>
      <w:r>
        <w:rPr>
          <w:b w:val="0"/>
          <w:sz w:val="24"/>
          <w:szCs w:val="24"/>
          <w:rtl w:val="0"/>
        </w:rPr>
        <w:t>Without concurrent collections, what will be the problem:</w:t>
      </w:r>
    </w:p>
    <w:p>
      <w:pPr>
        <w:contextualSpacing w:val="0"/>
        <w:rPr>
          <w:b w:val="0"/>
          <w:sz w:val="24"/>
          <w:szCs w:val="24"/>
        </w:rPr>
      </w:pPr>
    </w:p>
    <w:p>
      <w:pPr>
        <w:contextualSpacing w:val="0"/>
        <w:rPr>
          <w:b w:val="0"/>
          <w:sz w:val="24"/>
          <w:szCs w:val="24"/>
        </w:rPr>
      </w:pPr>
      <w:r>
        <w:rPr>
          <w:b w:val="0"/>
          <w:sz w:val="24"/>
          <w:szCs w:val="24"/>
          <w:rtl w:val="0"/>
        </w:rPr>
        <w:t>You can understand. No need to give an example.</w:t>
      </w:r>
    </w:p>
    <w:p>
      <w:pPr>
        <w:contextualSpacing w:val="0"/>
        <w:rPr>
          <w:b w:val="0"/>
          <w:sz w:val="24"/>
          <w:szCs w:val="24"/>
        </w:rPr>
      </w:pPr>
    </w:p>
    <w:p>
      <w:pPr>
        <w:contextualSpacing w:val="0"/>
        <w:rPr>
          <w:b/>
          <w:sz w:val="24"/>
          <w:szCs w:val="24"/>
        </w:rPr>
      </w:pPr>
      <w:r>
        <w:rPr>
          <w:b/>
          <w:sz w:val="24"/>
          <w:szCs w:val="24"/>
          <w:rtl w:val="0"/>
        </w:rPr>
        <w:t>CopyOnWrite Collection:</w:t>
      </w:r>
    </w:p>
    <w:p>
      <w:pPr>
        <w:contextualSpacing w:val="0"/>
        <w:rPr>
          <w:b/>
          <w:sz w:val="24"/>
          <w:szCs w:val="24"/>
        </w:rPr>
      </w:pPr>
    </w:p>
    <w:p>
      <w:pPr>
        <w:contextualSpacing w:val="0"/>
        <w:rPr>
          <w:b w:val="0"/>
          <w:sz w:val="24"/>
          <w:szCs w:val="24"/>
        </w:rPr>
      </w:pPr>
      <w:r>
        <w:rPr>
          <w:b w:val="0"/>
          <w:sz w:val="24"/>
          <w:szCs w:val="24"/>
          <w:rtl w:val="0"/>
        </w:rPr>
        <w:t xml:space="preserve">The </w:t>
      </w:r>
      <w:r>
        <w:rPr>
          <w:b/>
          <w:sz w:val="24"/>
          <w:szCs w:val="24"/>
          <w:rtl w:val="0"/>
        </w:rPr>
        <w:t>copyOnWrite</w:t>
      </w:r>
      <w:r>
        <w:rPr>
          <w:b w:val="0"/>
          <w:sz w:val="24"/>
          <w:szCs w:val="24"/>
          <w:rtl w:val="0"/>
        </w:rPr>
        <w:t xml:space="preserve"> collection implements one of the several mechanisms to make a collection thread safe. By using the CopyOnWrite collections.</w:t>
      </w:r>
    </w:p>
    <w:p>
      <w:pPr>
        <w:contextualSpacing w:val="0"/>
        <w:rPr>
          <w:b w:val="0"/>
          <w:sz w:val="24"/>
          <w:szCs w:val="24"/>
        </w:rPr>
      </w:pPr>
    </w:p>
    <w:p>
      <w:pPr>
        <w:contextualSpacing w:val="0"/>
        <w:rPr>
          <w:b w:val="0"/>
          <w:sz w:val="24"/>
          <w:szCs w:val="24"/>
        </w:rPr>
      </w:pPr>
      <w:r>
        <w:rPr>
          <w:b w:val="0"/>
          <w:sz w:val="24"/>
          <w:szCs w:val="24"/>
          <w:rtl w:val="0"/>
        </w:rPr>
        <w:t>With copy-on-write collections, you eliminate the need to implement synchronization or locking.</w:t>
      </w:r>
    </w:p>
    <w:p>
      <w:pPr>
        <w:contextualSpacing w:val="0"/>
        <w:rPr>
          <w:b w:val="0"/>
          <w:sz w:val="24"/>
          <w:szCs w:val="24"/>
        </w:rPr>
      </w:pPr>
    </w:p>
    <w:p>
      <w:pPr>
        <w:contextualSpacing w:val="0"/>
        <w:rPr>
          <w:b w:val="0"/>
          <w:sz w:val="24"/>
          <w:szCs w:val="24"/>
        </w:rPr>
      </w:pPr>
      <w:r>
        <w:rPr>
          <w:b w:val="0"/>
          <w:sz w:val="24"/>
          <w:szCs w:val="24"/>
          <w:rtl w:val="0"/>
        </w:rPr>
        <w:t>It never modify the internal array of data. Any mutating operation on the list (add, set, remove etc) will create  a new copy on the array to be created, which will replace the original read only array. The read only nature of the underlying array in a CopyOnWriteArrayList allows it to be safely shared with multiple threads. Remember that, read only objects (immutable) are always thread safe.</w:t>
      </w:r>
    </w:p>
    <w:p>
      <w:pPr>
        <w:contextualSpacing w:val="0"/>
        <w:rPr>
          <w:b w:val="0"/>
          <w:sz w:val="24"/>
          <w:szCs w:val="24"/>
        </w:rPr>
      </w:pPr>
    </w:p>
    <w:p>
      <w:pPr>
        <w:contextualSpacing w:val="0"/>
        <w:rPr>
          <w:b w:val="0"/>
          <w:sz w:val="24"/>
          <w:szCs w:val="24"/>
        </w:rPr>
      </w:pPr>
      <w:r>
        <w:rPr>
          <w:b w:val="0"/>
          <w:sz w:val="24"/>
          <w:szCs w:val="24"/>
          <w:rtl w:val="0"/>
        </w:rPr>
        <w:t xml:space="preserve">The essential thing to remember with a copy on write collection, is that a thread that is looping through the elements in a collection  must keep a reference to the same unchanged elements throughout the duration of the loop, this is achieved with the use of an iterator. Basically, you want to keep using the old, unchanging collection that you began a loop with. </w:t>
      </w:r>
    </w:p>
    <w:p>
      <w:pPr>
        <w:contextualSpacing w:val="0"/>
        <w:rPr>
          <w:b w:val="0"/>
          <w:sz w:val="24"/>
          <w:szCs w:val="24"/>
        </w:rPr>
      </w:pPr>
    </w:p>
    <w:p>
      <w:pPr>
        <w:contextualSpacing w:val="0"/>
        <w:rPr>
          <w:b/>
          <w:sz w:val="28"/>
          <w:szCs w:val="28"/>
        </w:rPr>
      </w:pPr>
      <w:r>
        <w:rPr>
          <w:b/>
          <w:sz w:val="28"/>
          <w:szCs w:val="28"/>
          <w:rtl w:val="0"/>
        </w:rPr>
        <w:t>Difference Between CopyOnWrite collection and Concurrent Collection:</w:t>
      </w:r>
    </w:p>
    <w:p>
      <w:pPr>
        <w:contextualSpacing w:val="0"/>
        <w:rPr>
          <w:b/>
          <w:sz w:val="24"/>
          <w:szCs w:val="24"/>
        </w:rPr>
      </w:pPr>
    </w:p>
    <w:p>
      <w:pPr>
        <w:contextualSpacing w:val="0"/>
        <w:rPr>
          <w:b w:val="0"/>
          <w:sz w:val="24"/>
          <w:szCs w:val="24"/>
        </w:rPr>
      </w:pPr>
      <w:r>
        <w:rPr>
          <w:b w:val="0"/>
          <w:sz w:val="24"/>
          <w:szCs w:val="24"/>
          <w:rtl w:val="0"/>
        </w:rPr>
        <w:t>We already discussed it.</w:t>
      </w:r>
    </w:p>
    <w:p>
      <w:pPr>
        <w:contextualSpacing w:val="0"/>
        <w:rPr>
          <w:b w:val="0"/>
          <w:sz w:val="24"/>
          <w:szCs w:val="24"/>
        </w:rPr>
      </w:pPr>
    </w:p>
    <w:p>
      <w:pPr>
        <w:contextualSpacing w:val="0"/>
        <w:rPr>
          <w:b w:val="0"/>
          <w:sz w:val="24"/>
          <w:szCs w:val="24"/>
        </w:rPr>
      </w:pPr>
    </w:p>
    <w:p>
      <w:pPr>
        <w:contextualSpacing w:val="0"/>
        <w:rPr>
          <w:b w:val="0"/>
          <w:sz w:val="24"/>
          <w:szCs w:val="24"/>
        </w:rPr>
      </w:pPr>
      <w:r>
        <w:rPr>
          <w:b/>
          <w:sz w:val="28"/>
          <w:szCs w:val="28"/>
          <w:rtl w:val="0"/>
        </w:rPr>
        <w:t>Concurrent Collection:</w:t>
      </w:r>
      <w:r>
        <w:rPr>
          <w:b/>
          <w:sz w:val="28"/>
          <w:szCs w:val="28"/>
          <w:rtl w:val="0"/>
        </w:rPr>
        <w:br w:type="textWrapping"/>
      </w:r>
    </w:p>
    <w:p>
      <w:pPr>
        <w:numPr>
          <w:ilvl w:val="0"/>
          <w:numId w:val="8"/>
        </w:numPr>
        <w:ind w:left="420" w:hanging="420"/>
        <w:contextualSpacing w:val="0"/>
        <w:rPr>
          <w:b w:val="0"/>
          <w:sz w:val="22"/>
          <w:szCs w:val="22"/>
        </w:rPr>
      </w:pPr>
      <w:r>
        <w:rPr>
          <w:b/>
          <w:sz w:val="22"/>
          <w:szCs w:val="22"/>
          <w:rtl w:val="0"/>
        </w:rPr>
        <w:t>ConcurrentHashMap</w:t>
      </w:r>
    </w:p>
    <w:p>
      <w:pPr>
        <w:numPr>
          <w:ilvl w:val="0"/>
          <w:numId w:val="8"/>
        </w:numPr>
        <w:ind w:left="420" w:hanging="420"/>
        <w:contextualSpacing w:val="0"/>
        <w:rPr>
          <w:b w:val="0"/>
          <w:sz w:val="22"/>
          <w:szCs w:val="22"/>
        </w:rPr>
      </w:pPr>
      <w:r>
        <w:rPr>
          <w:b/>
          <w:sz w:val="22"/>
          <w:szCs w:val="22"/>
          <w:rtl w:val="0"/>
        </w:rPr>
        <w:t>ConcurrentLinkedDeque</w:t>
      </w:r>
    </w:p>
    <w:p>
      <w:pPr>
        <w:numPr>
          <w:ilvl w:val="0"/>
          <w:numId w:val="8"/>
        </w:numPr>
        <w:ind w:left="420" w:hanging="420"/>
        <w:contextualSpacing w:val="0"/>
        <w:rPr>
          <w:b w:val="0"/>
          <w:sz w:val="22"/>
          <w:szCs w:val="22"/>
        </w:rPr>
      </w:pPr>
      <w:r>
        <w:rPr>
          <w:b/>
          <w:sz w:val="22"/>
          <w:szCs w:val="22"/>
          <w:rtl w:val="0"/>
        </w:rPr>
        <w:t>ConcurrentLinkedQueue</w:t>
      </w:r>
    </w:p>
    <w:p>
      <w:pPr>
        <w:numPr>
          <w:ilvl w:val="0"/>
          <w:numId w:val="8"/>
        </w:numPr>
        <w:ind w:left="420" w:hanging="420"/>
        <w:contextualSpacing w:val="0"/>
        <w:rPr>
          <w:b w:val="0"/>
          <w:sz w:val="22"/>
          <w:szCs w:val="22"/>
        </w:rPr>
      </w:pPr>
      <w:r>
        <w:rPr>
          <w:b/>
          <w:sz w:val="22"/>
          <w:szCs w:val="22"/>
          <w:rtl w:val="0"/>
        </w:rPr>
        <w:t>ConcurrentSkipListMap</w:t>
      </w:r>
    </w:p>
    <w:p>
      <w:pPr>
        <w:numPr>
          <w:ilvl w:val="0"/>
          <w:numId w:val="8"/>
        </w:numPr>
        <w:ind w:left="420" w:hanging="420"/>
        <w:contextualSpacing w:val="0"/>
        <w:rPr>
          <w:b w:val="0"/>
          <w:sz w:val="24"/>
          <w:szCs w:val="24"/>
        </w:rPr>
      </w:pPr>
      <w:r>
        <w:rPr>
          <w:b/>
          <w:sz w:val="22"/>
          <w:szCs w:val="22"/>
          <w:rtl w:val="0"/>
        </w:rPr>
        <w:t>ConcurrentSkipListSet</w:t>
      </w:r>
    </w:p>
    <w:p>
      <w:pPr>
        <w:contextualSpacing w:val="0"/>
        <w:rPr>
          <w:b/>
          <w:sz w:val="22"/>
          <w:szCs w:val="22"/>
        </w:rPr>
      </w:pPr>
    </w:p>
    <w:p>
      <w:pPr>
        <w:contextualSpacing w:val="0"/>
        <w:rPr>
          <w:b w:val="0"/>
          <w:sz w:val="24"/>
          <w:szCs w:val="24"/>
        </w:rPr>
      </w:pPr>
      <w:r>
        <w:rPr>
          <w:b w:val="0"/>
          <w:sz w:val="22"/>
          <w:szCs w:val="22"/>
          <w:rtl w:val="0"/>
        </w:rPr>
        <w:t xml:space="preserve">Iterator for a concurrent collection is weakly consistent (unlike CopyOnWrite structures). It can return elements from the point in time the iterator was created or later. This means while you are looping through a concurrent collection, you might observe elements that another thread is inserting with methods such as addAll when when concurrently reading from the collection. </w:t>
      </w:r>
      <w:r>
        <w:rPr>
          <w:b/>
          <w:sz w:val="28"/>
          <w:szCs w:val="28"/>
          <w:rtl w:val="0"/>
        </w:rPr>
        <w:br w:type="textWrapping"/>
      </w:r>
      <w:r>
        <w:rPr>
          <w:b w:val="0"/>
          <w:sz w:val="24"/>
          <w:szCs w:val="24"/>
          <w:rtl w:val="0"/>
        </w:rPr>
        <w:t>Similarly, the size method may produce inaccurate results. Imagine attempting to count the number of people in a checkout line at a grocery store. While you are counting the people in the line, some people may join the line and others may leave. Your count might end up close not exact by the time you reach the end. This is the type of behaviour you might see with a weekly consistent collection. The benefit to this type of behaviour is that it is permissible for multiple threads to concurrently read and write a collection without having to create internal copies of the collection (in cache or in RAM). if your application cannot deal with these inconsistencies, you might have to use a copy on write collection.</w:t>
      </w:r>
    </w:p>
    <w:p>
      <w:pPr>
        <w:contextualSpacing w:val="0"/>
        <w:rPr>
          <w:b w:val="0"/>
          <w:sz w:val="24"/>
          <w:szCs w:val="24"/>
        </w:rPr>
      </w:pPr>
    </w:p>
    <w:p>
      <w:pPr>
        <w:contextualSpacing w:val="0"/>
        <w:rPr>
          <w:b w:val="0"/>
          <w:sz w:val="24"/>
          <w:szCs w:val="24"/>
        </w:rPr>
      </w:pPr>
      <w:r>
        <w:rPr>
          <w:b w:val="0"/>
          <w:sz w:val="24"/>
          <w:szCs w:val="24"/>
          <w:rtl w:val="0"/>
        </w:rPr>
        <w:t xml:space="preserve">The ConcurrentHashMap and ConcurrentSkipListMap classes implement the concurrentMap  interface. A ConcurrentMap interface enhances a map by adding the atomic </w:t>
      </w:r>
      <w:r>
        <w:rPr>
          <w:b/>
          <w:sz w:val="24"/>
          <w:szCs w:val="24"/>
          <w:rtl w:val="0"/>
        </w:rPr>
        <w:t xml:space="preserve">putIfAbsent, remove and replace methods. (simultaneous writes on the same object </w:t>
      </w:r>
      <w:r>
        <w:rPr>
          <w:b w:val="0"/>
          <w:sz w:val="24"/>
          <w:szCs w:val="24"/>
          <w:rtl w:val="0"/>
        </w:rPr>
        <w:t xml:space="preserve"> </w:t>
      </w:r>
      <w:r>
        <w:rPr>
          <w:b/>
          <w:sz w:val="24"/>
          <w:szCs w:val="24"/>
          <w:rtl w:val="0"/>
        </w:rPr>
        <w:t>is not allowed, simultaneous read and write on the same object are not allowed, simultaneous read is allowed</w:t>
      </w:r>
      <w:r>
        <w:rPr>
          <w:b w:val="0"/>
          <w:sz w:val="24"/>
          <w:szCs w:val="24"/>
          <w:rtl w:val="0"/>
        </w:rPr>
        <w:t>)</w:t>
      </w:r>
    </w:p>
    <w:p>
      <w:pPr>
        <w:contextualSpacing w:val="0"/>
        <w:rPr>
          <w:b/>
          <w:sz w:val="28"/>
          <w:szCs w:val="28"/>
        </w:rPr>
      </w:pPr>
    </w:p>
    <w:p>
      <w:pPr>
        <w:contextualSpacing w:val="0"/>
        <w:rPr>
          <w:b/>
          <w:sz w:val="28"/>
          <w:szCs w:val="28"/>
        </w:rPr>
      </w:pPr>
    </w:p>
    <w:p>
      <w:pPr>
        <w:contextualSpacing w:val="0"/>
        <w:rPr>
          <w:b/>
          <w:sz w:val="28"/>
          <w:szCs w:val="28"/>
        </w:rPr>
      </w:pPr>
      <w:r>
        <w:rPr>
          <w:b/>
          <w:sz w:val="28"/>
          <w:szCs w:val="28"/>
          <w:rtl w:val="0"/>
        </w:rPr>
        <w:t>Difference Between HashMap and ConcurrentHashMap:</w:t>
      </w:r>
    </w:p>
    <w:p>
      <w:pPr>
        <w:contextualSpacing w:val="0"/>
        <w:rPr>
          <w:b/>
          <w:sz w:val="28"/>
          <w:szCs w:val="28"/>
        </w:rPr>
      </w:pPr>
    </w:p>
    <w:p>
      <w:pPr>
        <w:numPr>
          <w:ilvl w:val="0"/>
          <w:numId w:val="8"/>
        </w:numPr>
        <w:ind w:left="420" w:hanging="420"/>
        <w:contextualSpacing w:val="0"/>
        <w:rPr>
          <w:b w:val="0"/>
          <w:sz w:val="24"/>
          <w:szCs w:val="24"/>
        </w:rPr>
      </w:pPr>
      <w:r>
        <w:rPr>
          <w:b w:val="0"/>
          <w:sz w:val="24"/>
          <w:szCs w:val="24"/>
          <w:rtl w:val="0"/>
        </w:rPr>
        <w:t>HashMap is non-Synchronized in nature i.e. HashMap is not Thread-safe whereas ConcurrentHashMap is Thread-safe in nature.</w:t>
      </w:r>
    </w:p>
    <w:p>
      <w:pPr>
        <w:contextualSpacing w:val="0"/>
        <w:rPr>
          <w:b w:val="0"/>
          <w:sz w:val="24"/>
          <w:szCs w:val="24"/>
        </w:rPr>
      </w:pPr>
    </w:p>
    <w:p>
      <w:pPr>
        <w:numPr>
          <w:ilvl w:val="0"/>
          <w:numId w:val="8"/>
        </w:numPr>
        <w:ind w:left="420" w:hanging="420"/>
        <w:contextualSpacing w:val="0"/>
        <w:rPr>
          <w:b w:val="0"/>
          <w:sz w:val="24"/>
          <w:szCs w:val="24"/>
        </w:rPr>
      </w:pPr>
      <w:r>
        <w:rPr>
          <w:b w:val="0"/>
          <w:sz w:val="24"/>
          <w:szCs w:val="24"/>
          <w:rtl w:val="0"/>
        </w:rPr>
        <w:t>HashMap performance is relatively high because it is non-synchronized in nature and any number of threads can perform simultaneously. But ConcurrentHashMap performance is low sometimes because sometimes Threads are required to wait on ConcurrentHashMap.</w:t>
      </w:r>
    </w:p>
    <w:p>
      <w:pPr>
        <w:contextualSpacing w:val="0"/>
        <w:rPr>
          <w:b w:val="0"/>
          <w:sz w:val="24"/>
          <w:szCs w:val="24"/>
        </w:rPr>
      </w:pPr>
    </w:p>
    <w:p>
      <w:pPr>
        <w:numPr>
          <w:ilvl w:val="0"/>
          <w:numId w:val="8"/>
        </w:numPr>
        <w:ind w:left="420" w:hanging="420"/>
        <w:contextualSpacing w:val="0"/>
        <w:rPr>
          <w:b w:val="0"/>
          <w:sz w:val="24"/>
          <w:szCs w:val="24"/>
        </w:rPr>
      </w:pPr>
      <w:r>
        <w:rPr>
          <w:b w:val="0"/>
          <w:sz w:val="24"/>
          <w:szCs w:val="24"/>
          <w:rtl w:val="0"/>
        </w:rPr>
        <w:t>While one thread is Iterating the HashMap object, if other thread try to add/modify the contents of Object then we will get Run-time exception saying ConcurrentModificationException. Whereas In ConcurrentHashMap we wont get any exception while performing any modification at the time of Iteration.</w:t>
      </w:r>
    </w:p>
    <w:p>
      <w:pPr>
        <w:contextualSpacing w:val="0"/>
        <w:rPr>
          <w:b w:val="0"/>
          <w:sz w:val="32"/>
          <w:szCs w:val="32"/>
        </w:rPr>
      </w:pPr>
      <w:r>
        <w:rPr>
          <w:b/>
          <w:sz w:val="28"/>
          <w:szCs w:val="28"/>
          <w:rtl w:val="0"/>
        </w:rPr>
        <w:br w:type="textWrapping"/>
      </w:r>
    </w:p>
    <w:p>
      <w:pPr>
        <w:contextualSpacing w:val="0"/>
        <w:rPr>
          <w:b/>
          <w:sz w:val="32"/>
          <w:szCs w:val="32"/>
        </w:rPr>
      </w:pPr>
      <w:r>
        <w:rPr>
          <w:b/>
          <w:sz w:val="32"/>
          <w:szCs w:val="32"/>
          <w:rtl w:val="0"/>
        </w:rPr>
        <w:t>Default Allowed Concurrency In Case Of ConcurrentHashMap:</w:t>
      </w:r>
    </w:p>
    <w:p>
      <w:pPr>
        <w:contextualSpacing w:val="0"/>
        <w:rPr>
          <w:b/>
          <w:sz w:val="24"/>
          <w:szCs w:val="24"/>
        </w:rPr>
      </w:pPr>
    </w:p>
    <w:p>
      <w:pPr>
        <w:contextualSpacing w:val="0"/>
        <w:rPr>
          <w:b w:val="0"/>
          <w:sz w:val="24"/>
          <w:szCs w:val="24"/>
        </w:rPr>
      </w:pPr>
      <w:r>
        <w:rPr>
          <w:b w:val="0"/>
          <w:sz w:val="24"/>
          <w:szCs w:val="24"/>
          <w:rtl w:val="0"/>
        </w:rPr>
        <w:t>The allowed concurrency among update operations is guided by the optional concurrencyLevel constructor argument (default 16), which is used as a hint for internal sizing. The table is internally partitioned to try to permit the indicated number of concurrent updates without contention. Because placement in hash tables is essentially random, the actual concurrency will vary. Ideally, you should choose a value to accommodate as many threads as will ever concurrently modify the table. Using a significantly higher value than you need can waste space and time, and a significantly lower value can lead to thread contention. But overestimates and underestimates within an order of magnitude do not usually have much noticeable impact. A value of one is appropriate when it is known that only one thread will modify and all others will only read. Also, resizing this or any other kind of hash table is a relatively slow operation, so, when possible, it is a good idea to provide estimates of expected table sizes in constructors.</w:t>
      </w:r>
    </w:p>
    <w:p>
      <w:pPr>
        <w:contextualSpacing w:val="0"/>
        <w:rPr>
          <w:b/>
          <w:sz w:val="24"/>
          <w:szCs w:val="24"/>
        </w:rPr>
      </w:pPr>
    </w:p>
    <w:p>
      <w:pPr>
        <w:contextualSpacing w:val="0"/>
        <w:rPr>
          <w:b/>
          <w:sz w:val="24"/>
          <w:szCs w:val="24"/>
        </w:rPr>
      </w:pPr>
    </w:p>
    <w:p>
      <w:pPr>
        <w:contextualSpacing w:val="0"/>
        <w:rPr>
          <w:b/>
          <w:sz w:val="32"/>
          <w:szCs w:val="32"/>
        </w:rPr>
      </w:pPr>
      <w:r>
        <w:rPr>
          <w:b/>
          <w:sz w:val="32"/>
          <w:szCs w:val="32"/>
          <w:rtl w:val="0"/>
        </w:rPr>
        <w:t>Important Constructors Of ConcurrentHashMap:</w:t>
      </w:r>
    </w:p>
    <w:p>
      <w:pPr>
        <w:contextualSpacing w:val="0"/>
        <w:rPr>
          <w:b/>
          <w:sz w:val="24"/>
          <w:szCs w:val="24"/>
        </w:rPr>
      </w:pPr>
    </w:p>
    <w:p>
      <w:pPr>
        <w:contextualSpacing w:val="0"/>
        <w:rPr>
          <w:b/>
          <w:sz w:val="24"/>
          <w:szCs w:val="24"/>
        </w:rPr>
      </w:pPr>
      <w:r>
        <w:rPr>
          <w:b/>
          <w:sz w:val="24"/>
          <w:szCs w:val="24"/>
          <w:rtl w:val="0"/>
        </w:rPr>
        <w:t>ConcurrentHashMap(int initialCapacity)</w:t>
      </w:r>
    </w:p>
    <w:p>
      <w:pPr>
        <w:contextualSpacing w:val="0"/>
        <w:rPr>
          <w:b w:val="0"/>
          <w:sz w:val="24"/>
          <w:szCs w:val="24"/>
        </w:rPr>
      </w:pPr>
      <w:r>
        <w:rPr>
          <w:b w:val="0"/>
          <w:sz w:val="24"/>
          <w:szCs w:val="24"/>
          <w:rtl w:val="0"/>
        </w:rPr>
        <w:t>Creates a new, empty map with the specified initial capacity, and with default load factor (0.75) and concurrencyLevel (16).</w:t>
      </w:r>
    </w:p>
    <w:p>
      <w:pPr>
        <w:contextualSpacing w:val="0"/>
        <w:rPr>
          <w:b/>
          <w:sz w:val="24"/>
          <w:szCs w:val="24"/>
        </w:rPr>
      </w:pPr>
      <w:r>
        <w:rPr>
          <w:b/>
          <w:sz w:val="24"/>
          <w:szCs w:val="24"/>
          <w:rtl w:val="0"/>
        </w:rPr>
        <w:t>ConcurrentHashMap(int initialCapacity, float loadFactor)</w:t>
      </w:r>
    </w:p>
    <w:p>
      <w:pPr>
        <w:contextualSpacing w:val="0"/>
        <w:rPr>
          <w:b w:val="0"/>
          <w:sz w:val="24"/>
          <w:szCs w:val="24"/>
        </w:rPr>
      </w:pPr>
      <w:r>
        <w:rPr>
          <w:b w:val="0"/>
          <w:sz w:val="24"/>
          <w:szCs w:val="24"/>
          <w:rtl w:val="0"/>
        </w:rPr>
        <w:t>Creates a new, empty map with the specified initial capacity and load factor and with the default concurrencyLevel (16).</w:t>
      </w:r>
    </w:p>
    <w:p>
      <w:pPr>
        <w:contextualSpacing w:val="0"/>
        <w:rPr>
          <w:b w:val="0"/>
          <w:sz w:val="24"/>
          <w:szCs w:val="24"/>
        </w:rPr>
      </w:pPr>
    </w:p>
    <w:p>
      <w:pPr>
        <w:contextualSpacing w:val="0"/>
        <w:rPr>
          <w:b w:val="0"/>
          <w:sz w:val="24"/>
          <w:szCs w:val="24"/>
        </w:rPr>
      </w:pPr>
      <w:r>
        <w:rPr>
          <w:b/>
          <w:sz w:val="32"/>
          <w:szCs w:val="32"/>
          <w:rtl w:val="0"/>
        </w:rPr>
        <w:t>HashMap’s Bucket Size(Load Factor) and Capacity:</w:t>
      </w:r>
      <w:r>
        <w:rPr>
          <w:b/>
          <w:sz w:val="32"/>
          <w:szCs w:val="32"/>
          <w:rtl w:val="0"/>
        </w:rPr>
        <w:br w:type="textWrapping"/>
      </w:r>
      <w:r>
        <w:rPr>
          <w:b/>
          <w:sz w:val="32"/>
          <w:szCs w:val="32"/>
          <w:rtl w:val="0"/>
        </w:rPr>
        <w:br w:type="textWrapping"/>
      </w:r>
      <w:r>
        <w:rPr>
          <w:b w:val="0"/>
          <w:sz w:val="24"/>
          <w:szCs w:val="24"/>
          <w:rtl w:val="0"/>
        </w:rPr>
        <w:t>An instance of HashMap has two parameters that affect its performance: initial capacity and load factor. The capacity is the number of buckets in the hash table, and the initial capacity is simply the capacity at the time the hash table is created. The load factor is a measure of how full the hash table is allowed to get before its capacity is automatically increased. When the number of entries in the hash table exceeds the product of the load factor and the current capacity, the hash table is rehashed (that is, internal data structures are rebuilt) so that the hash table has approximately twice the number of buckets.</w:t>
      </w:r>
    </w:p>
    <w:p>
      <w:pPr>
        <w:contextualSpacing w:val="0"/>
        <w:rPr>
          <w:b w:val="0"/>
          <w:sz w:val="24"/>
          <w:szCs w:val="24"/>
        </w:rPr>
      </w:pPr>
    </w:p>
    <w:p>
      <w:pPr>
        <w:contextualSpacing w:val="0"/>
        <w:rPr>
          <w:b w:val="0"/>
          <w:sz w:val="24"/>
          <w:szCs w:val="24"/>
        </w:rPr>
      </w:pPr>
      <w:r>
        <w:rPr>
          <w:b w:val="0"/>
          <w:sz w:val="24"/>
          <w:szCs w:val="24"/>
          <w:rtl w:val="0"/>
        </w:rPr>
        <w:t>As a general rule, the default load factor (.75) offers a good tradeoff between time and space costs. Higher values decrease the space overhead but increase the lookup cost (reflected in most of the operations of the HashMap class, including get and put). The expected number of entries in the map and its load factor should be taken into account when setting its initial capacity, so as to minimize the number of rehash operations. If the initial capacity is greater than the maximum number of entries divided by the load factor, no rehash operations will ever occur.</w:t>
      </w:r>
    </w:p>
    <w:p>
      <w:pPr>
        <w:contextualSpacing w:val="0"/>
        <w:rPr>
          <w:b w:val="0"/>
          <w:sz w:val="24"/>
          <w:szCs w:val="24"/>
        </w:rPr>
      </w:pPr>
    </w:p>
    <w:p>
      <w:pPr>
        <w:contextualSpacing w:val="0"/>
        <w:rPr>
          <w:b w:val="0"/>
          <w:sz w:val="24"/>
          <w:szCs w:val="24"/>
        </w:rPr>
      </w:pPr>
      <w:r>
        <w:rPr>
          <w:b w:val="0"/>
          <w:sz w:val="24"/>
          <w:szCs w:val="24"/>
          <w:rtl w:val="0"/>
        </w:rPr>
        <w:t xml:space="preserve">A load factor=1 hashmap with number of entries=capacity will statistically have significant amount of collisions (=when multiple keys are producing the same hash). When collision occurs the lookup time increases, as in one bucket there will be &gt;1 matching entries, for which the key must be individually checked for equality. </w:t>
      </w:r>
    </w:p>
    <w:p>
      <w:pPr>
        <w:contextualSpacing w:val="0"/>
        <w:rPr>
          <w:b/>
          <w:sz w:val="32"/>
          <w:szCs w:val="32"/>
        </w:rPr>
      </w:pPr>
    </w:p>
    <w:p>
      <w:pPr>
        <w:contextualSpacing w:val="0"/>
        <w:rPr>
          <w:b/>
          <w:sz w:val="32"/>
          <w:szCs w:val="32"/>
        </w:rPr>
      </w:pPr>
    </w:p>
    <w:p>
      <w:pPr>
        <w:contextualSpacing w:val="0"/>
        <w:rPr>
          <w:b/>
          <w:sz w:val="28"/>
          <w:szCs w:val="28"/>
        </w:rPr>
      </w:pPr>
      <w:r>
        <w:rPr>
          <w:b/>
          <w:sz w:val="28"/>
          <w:szCs w:val="28"/>
          <w:rtl w:val="0"/>
        </w:rPr>
        <w:t>HashMap&lt;Integer,String&gt; test = new HashMap&lt;Integer,String&gt;(16,2.0f);</w:t>
      </w:r>
    </w:p>
    <w:p>
      <w:pPr>
        <w:contextualSpacing w:val="0"/>
        <w:rPr>
          <w:b/>
          <w:sz w:val="32"/>
          <w:szCs w:val="32"/>
        </w:rPr>
      </w:pPr>
    </w:p>
    <w:p>
      <w:pPr>
        <w:contextualSpacing w:val="0"/>
        <w:rPr>
          <w:b/>
          <w:sz w:val="32"/>
          <w:szCs w:val="32"/>
        </w:rPr>
      </w:pPr>
    </w:p>
    <w:p>
      <w:pPr>
        <w:contextualSpacing w:val="0"/>
        <w:rPr>
          <w:b w:val="0"/>
          <w:sz w:val="24"/>
          <w:szCs w:val="24"/>
        </w:rPr>
      </w:pPr>
      <w:r>
        <w:rPr>
          <w:b w:val="0"/>
          <w:sz w:val="24"/>
          <w:szCs w:val="24"/>
          <w:rtl w:val="0"/>
        </w:rPr>
        <w:t>So, if you initialize a HashMap without specifying an initial size and a load factor it will get initialized with a size of 16 and a load factor of 0.75. This means, once the HashMap is at least (initial size * load factor) big, so 12 elements big, it will be rehashed, which means, it will grow to about twice the size and all elements will be added anew.</w:t>
      </w:r>
    </w:p>
    <w:p>
      <w:pPr>
        <w:contextualSpacing w:val="0"/>
        <w:rPr>
          <w:b w:val="0"/>
          <w:sz w:val="24"/>
          <w:szCs w:val="24"/>
        </w:rPr>
      </w:pPr>
    </w:p>
    <w:p>
      <w:pPr>
        <w:contextualSpacing w:val="0"/>
        <w:rPr>
          <w:b w:val="0"/>
          <w:sz w:val="24"/>
          <w:szCs w:val="24"/>
        </w:rPr>
      </w:pPr>
      <w:r>
        <w:rPr>
          <w:b w:val="0"/>
          <w:sz w:val="24"/>
          <w:szCs w:val="24"/>
          <w:rtl w:val="0"/>
        </w:rPr>
        <w:t>You now set the load factor to 2, which means, now the Map will only get rehashed, when it is filled with at least 32 elements.</w:t>
      </w:r>
    </w:p>
    <w:p>
      <w:pPr>
        <w:contextualSpacing w:val="0"/>
        <w:rPr>
          <w:b w:val="0"/>
          <w:sz w:val="24"/>
          <w:szCs w:val="24"/>
        </w:rPr>
      </w:pPr>
    </w:p>
    <w:p>
      <w:pPr>
        <w:contextualSpacing w:val="0"/>
        <w:rPr>
          <w:b w:val="0"/>
          <w:sz w:val="24"/>
          <w:szCs w:val="24"/>
        </w:rPr>
      </w:pPr>
      <w:r>
        <w:rPr>
          <w:b w:val="0"/>
          <w:sz w:val="24"/>
          <w:szCs w:val="24"/>
          <w:rtl w:val="0"/>
        </w:rPr>
        <w:t>What happens now is that elements with the same hash mod bucketcount will be put into the same bucket. Each bucket with more then one element contains a list, where all the elements are put into. Now when you try to lookup one of the elements it first finds the bucket using the hash. Then it has to iterate over the whole list in that bucket to find the hash with the exact match. This is quite costly.</w:t>
      </w:r>
    </w:p>
    <w:p>
      <w:pPr>
        <w:contextualSpacing w:val="0"/>
        <w:rPr>
          <w:b w:val="0"/>
          <w:sz w:val="24"/>
          <w:szCs w:val="24"/>
        </w:rPr>
      </w:pPr>
    </w:p>
    <w:p>
      <w:pPr>
        <w:contextualSpacing w:val="0"/>
        <w:rPr>
          <w:b w:val="0"/>
          <w:sz w:val="24"/>
          <w:szCs w:val="24"/>
        </w:rPr>
      </w:pPr>
      <w:r>
        <w:rPr>
          <w:b w:val="0"/>
          <w:sz w:val="24"/>
          <w:szCs w:val="24"/>
          <w:rtl w:val="0"/>
        </w:rPr>
        <w:t xml:space="preserve">So in the end there is a trade-off: rehashing is pretty expensive, so you should try to avoid it. On the other hand, if you have multiple elements in a bucket, the lookup gets pretty expensive, so you should really try to avoid that as well. So you need a balance between those two. One other way to go is to set the initial size quite high, </w:t>
      </w:r>
    </w:p>
    <w:p>
      <w:pPr>
        <w:contextualSpacing w:val="0"/>
        <w:rPr>
          <w:b w:val="0"/>
          <w:sz w:val="24"/>
          <w:szCs w:val="24"/>
        </w:rPr>
      </w:pPr>
      <w:r>
        <w:rPr>
          <w:b w:val="0"/>
          <w:sz w:val="24"/>
          <w:szCs w:val="24"/>
          <w:rtl w:val="0"/>
        </w:rPr>
        <w:t>but that takes up more memory that is not used.</w:t>
      </w:r>
    </w:p>
    <w:p>
      <w:pPr>
        <w:contextualSpacing w:val="0"/>
        <w:rPr>
          <w:b w:val="0"/>
          <w:sz w:val="24"/>
          <w:szCs w:val="24"/>
        </w:rPr>
      </w:pPr>
    </w:p>
    <w:p>
      <w:pPr>
        <w:contextualSpacing w:val="0"/>
        <w:rPr>
          <w:b w:val="0"/>
          <w:sz w:val="24"/>
          <w:szCs w:val="24"/>
        </w:rPr>
      </w:pPr>
      <w:r>
        <w:rPr>
          <w:b w:val="0"/>
          <w:sz w:val="24"/>
          <w:szCs w:val="24"/>
          <w:rtl w:val="0"/>
        </w:rPr>
        <w:t>initial capacity of hashmap * Load factor of hashmap = 16 * 0.75 = 12. This represents that until 12th key-value pair hashmap will keep its size to 16 and as soon as 13th item(key-value pair) will come into the Hashmap, it will increase its size from default 2</w:t>
      </w:r>
      <w:r>
        <w:rPr>
          <w:b w:val="0"/>
          <w:sz w:val="24"/>
          <w:szCs w:val="24"/>
          <w:vertAlign w:val="superscript"/>
          <w:rtl w:val="0"/>
        </w:rPr>
        <w:t>4</w:t>
      </w:r>
      <w:r>
        <w:rPr>
          <w:b w:val="0"/>
          <w:sz w:val="24"/>
          <w:szCs w:val="24"/>
          <w:rtl w:val="0"/>
        </w:rPr>
        <w:t xml:space="preserve"> = 16 buckets to 2</w:t>
      </w:r>
      <w:r>
        <w:rPr>
          <w:b w:val="0"/>
          <w:sz w:val="24"/>
          <w:szCs w:val="24"/>
          <w:vertAlign w:val="superscript"/>
          <w:rtl w:val="0"/>
        </w:rPr>
        <w:t>5</w:t>
      </w:r>
      <w:r>
        <w:rPr>
          <w:b w:val="0"/>
          <w:sz w:val="24"/>
          <w:szCs w:val="24"/>
          <w:rtl w:val="0"/>
        </w:rPr>
        <w:t xml:space="preserve"> = 32 buckets.</w:t>
      </w:r>
    </w:p>
    <w:p>
      <w:pPr>
        <w:contextualSpacing w:val="0"/>
        <w:rPr>
          <w:b w:val="0"/>
          <w:sz w:val="24"/>
          <w:szCs w:val="24"/>
        </w:rPr>
      </w:pPr>
    </w:p>
    <w:p>
      <w:pPr>
        <w:contextualSpacing w:val="0"/>
        <w:rPr>
          <w:b/>
          <w:sz w:val="28"/>
          <w:szCs w:val="28"/>
        </w:rPr>
      </w:pPr>
      <w:r>
        <w:rPr>
          <w:b/>
          <w:sz w:val="28"/>
          <w:szCs w:val="28"/>
          <w:rtl w:val="0"/>
        </w:rPr>
        <w:t>The functions ConcurrentHashMap offers:</w:t>
      </w:r>
    </w:p>
    <w:p>
      <w:pPr>
        <w:contextualSpacing w:val="0"/>
        <w:rPr>
          <w:b/>
          <w:sz w:val="28"/>
          <w:szCs w:val="28"/>
        </w:rPr>
      </w:pPr>
    </w:p>
    <w:p>
      <w:pPr>
        <w:contextualSpacing w:val="0"/>
        <w:rPr>
          <w:b w:val="0"/>
          <w:sz w:val="24"/>
          <w:szCs w:val="24"/>
        </w:rPr>
      </w:pPr>
      <w:r>
        <w:rPr>
          <w:b w:val="0"/>
          <w:sz w:val="24"/>
          <w:szCs w:val="24"/>
          <w:rtl w:val="0"/>
        </w:rPr>
        <w:t>void clear()</w:t>
      </w:r>
    </w:p>
    <w:p>
      <w:pPr>
        <w:contextualSpacing w:val="0"/>
        <w:rPr>
          <w:b w:val="0"/>
          <w:sz w:val="24"/>
          <w:szCs w:val="24"/>
        </w:rPr>
      </w:pPr>
    </w:p>
    <w:p>
      <w:pPr>
        <w:contextualSpacing w:val="0"/>
        <w:rPr>
          <w:b/>
          <w:sz w:val="24"/>
          <w:szCs w:val="24"/>
        </w:rPr>
      </w:pPr>
      <w:r>
        <w:rPr>
          <w:b/>
          <w:sz w:val="24"/>
          <w:szCs w:val="24"/>
          <w:rtl w:val="0"/>
        </w:rPr>
        <w:t>boolean contains(Object value)</w:t>
      </w:r>
    </w:p>
    <w:p>
      <w:pPr>
        <w:contextualSpacing w:val="0"/>
        <w:rPr>
          <w:b w:val="0"/>
          <w:sz w:val="24"/>
          <w:szCs w:val="24"/>
        </w:rPr>
      </w:pPr>
    </w:p>
    <w:p>
      <w:pPr>
        <w:contextualSpacing w:val="0"/>
        <w:rPr>
          <w:b w:val="0"/>
          <w:sz w:val="24"/>
          <w:szCs w:val="24"/>
        </w:rPr>
      </w:pPr>
      <w:r>
        <w:rPr>
          <w:b w:val="0"/>
          <w:sz w:val="24"/>
          <w:szCs w:val="24"/>
          <w:rtl w:val="0"/>
        </w:rPr>
        <w:t>Legacy method testing if some key maps into the specified value in this table.</w:t>
      </w:r>
    </w:p>
    <w:p>
      <w:pPr>
        <w:contextualSpacing w:val="0"/>
        <w:rPr>
          <w:b w:val="0"/>
          <w:sz w:val="24"/>
          <w:szCs w:val="24"/>
        </w:rPr>
      </w:pPr>
    </w:p>
    <w:p>
      <w:pPr>
        <w:contextualSpacing w:val="0"/>
        <w:rPr>
          <w:b w:val="0"/>
          <w:sz w:val="24"/>
          <w:szCs w:val="24"/>
        </w:rPr>
      </w:pPr>
      <w:r>
        <w:rPr>
          <w:b w:val="0"/>
          <w:sz w:val="24"/>
          <w:szCs w:val="24"/>
          <w:rtl w:val="0"/>
        </w:rPr>
        <w:t>This is search by value.</w:t>
      </w:r>
    </w:p>
    <w:p>
      <w:pPr>
        <w:contextualSpacing w:val="0"/>
        <w:rPr>
          <w:b w:val="0"/>
          <w:sz w:val="24"/>
          <w:szCs w:val="24"/>
        </w:rPr>
      </w:pPr>
    </w:p>
    <w:p>
      <w:pPr>
        <w:contextualSpacing w:val="0"/>
        <w:rPr>
          <w:b/>
          <w:sz w:val="24"/>
          <w:szCs w:val="24"/>
        </w:rPr>
      </w:pPr>
      <w:r>
        <w:rPr>
          <w:b/>
          <w:sz w:val="24"/>
          <w:szCs w:val="24"/>
          <w:rtl w:val="0"/>
        </w:rPr>
        <w:t>boolean containsKey(Object key)</w:t>
      </w:r>
    </w:p>
    <w:p>
      <w:pPr>
        <w:contextualSpacing w:val="0"/>
        <w:rPr>
          <w:b w:val="0"/>
          <w:sz w:val="24"/>
          <w:szCs w:val="24"/>
        </w:rPr>
      </w:pPr>
    </w:p>
    <w:p>
      <w:pPr>
        <w:contextualSpacing w:val="0"/>
        <w:rPr>
          <w:b w:val="0"/>
          <w:sz w:val="24"/>
          <w:szCs w:val="24"/>
        </w:rPr>
      </w:pPr>
      <w:r>
        <w:rPr>
          <w:b w:val="0"/>
          <w:sz w:val="24"/>
          <w:szCs w:val="24"/>
          <w:rtl w:val="0"/>
        </w:rPr>
        <w:t>Tests if the specified object is a key in this table.</w:t>
      </w:r>
    </w:p>
    <w:p>
      <w:pPr>
        <w:contextualSpacing w:val="0"/>
        <w:rPr>
          <w:b w:val="0"/>
          <w:sz w:val="24"/>
          <w:szCs w:val="24"/>
        </w:rPr>
      </w:pPr>
    </w:p>
    <w:p>
      <w:pPr>
        <w:contextualSpacing w:val="0"/>
        <w:rPr>
          <w:b/>
          <w:sz w:val="24"/>
          <w:szCs w:val="24"/>
        </w:rPr>
      </w:pPr>
      <w:r>
        <w:rPr>
          <w:b/>
          <w:sz w:val="24"/>
          <w:szCs w:val="24"/>
          <w:rtl w:val="0"/>
        </w:rPr>
        <w:t>boolean containsValue(Object value)</w:t>
      </w:r>
    </w:p>
    <w:p>
      <w:pPr>
        <w:contextualSpacing w:val="0"/>
        <w:rPr>
          <w:b w:val="0"/>
          <w:sz w:val="24"/>
          <w:szCs w:val="24"/>
        </w:rPr>
      </w:pPr>
    </w:p>
    <w:p>
      <w:pPr>
        <w:contextualSpacing w:val="0"/>
        <w:rPr>
          <w:b w:val="0"/>
          <w:sz w:val="24"/>
          <w:szCs w:val="24"/>
        </w:rPr>
      </w:pPr>
      <w:r>
        <w:rPr>
          <w:b w:val="0"/>
          <w:sz w:val="24"/>
          <w:szCs w:val="24"/>
          <w:rtl w:val="0"/>
        </w:rPr>
        <w:t xml:space="preserve">get, put, remove, remove(Object key, Object value),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8"/>
          <w:szCs w:val="28"/>
          <w:lang w:val="en-US" w:eastAsia="zh-CN" w:bidi="ar"/>
        </w:rPr>
        <w:t>ConcurrentLinkedDeque Important Functions:</w:t>
      </w:r>
      <w:r>
        <w:rPr>
          <w:rFonts w:hint="default" w:hAnsi="SimSun" w:eastAsia="SimSun" w:cs="SimSun" w:asciiTheme="minorAscii"/>
          <w:b/>
          <w:bCs/>
          <w:kern w:val="0"/>
          <w:sz w:val="28"/>
          <w:szCs w:val="28"/>
          <w:lang w:val="en-US" w:eastAsia="zh-CN" w:bidi="ar"/>
        </w:rPr>
        <w:br w:type="textWrapping"/>
      </w:r>
      <w:r>
        <w:rPr>
          <w:rFonts w:hint="default" w:hAnsi="SimSun" w:eastAsia="SimSun" w:cs="SimSun" w:asciiTheme="minorAscii"/>
          <w:b/>
          <w:bCs/>
          <w:kern w:val="0"/>
          <w:sz w:val="28"/>
          <w:szCs w:val="28"/>
          <w:lang w:val="en-US" w:eastAsia="zh-CN" w:bidi="ar"/>
        </w:rPr>
        <w:br w:type="textWrapping"/>
      </w:r>
      <w:r>
        <w:rPr>
          <w:rFonts w:hint="default" w:hAnsi="SimSun" w:eastAsia="SimSun" w:cs="SimSun" w:asciiTheme="minorAscii"/>
          <w:b/>
          <w:bCs/>
          <w:kern w:val="0"/>
          <w:sz w:val="24"/>
          <w:szCs w:val="24"/>
          <w:lang w:val="en-US" w:eastAsia="zh-CN" w:bidi="ar"/>
        </w:rPr>
        <w:t>boolean</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add(E 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Inserts the specified element at the tail of this queue.</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boolean contains(Object o)</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As you can expect, there will be a contains function. But, there is no containsKey and containsValue function here as expected (like, it was necessary in a Hashmap and not in a queue)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boolean remove(Object o)</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Removes a single instance of the specified element from this queue, if it is present. More formally, removes an element e such that o.equals(e), if this queue contains one or more such elements. Returns true if this queue contained the specified element (or equivalently, if this queue changed as a result of the call).</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Iterator&lt;E&gt; iterator()</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Returns an iterator over the elements in this queue in proper sequence. The elements will be returned in order from first (head) to last (tail).</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E peek()</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Description copied from interface: Queue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Retrieves, but does not remove, the head of this queue, or returns null if this queue is empty.</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public E poll()</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Description copied from interface: Queue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Retrieves and removes the head of this queue, or returns null if this queue is empty.</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So, major functions are add and poll.</w:t>
      </w: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bCs/>
          <w:kern w:val="0"/>
          <w:sz w:val="32"/>
          <w:szCs w:val="32"/>
          <w:lang w:val="en-US" w:eastAsia="zh-CN" w:bidi="ar"/>
        </w:rPr>
        <w:t>Blocking Queues:</w:t>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val="0"/>
          <w:bCs w:val="0"/>
          <w:kern w:val="0"/>
          <w:sz w:val="24"/>
          <w:szCs w:val="24"/>
          <w:lang w:val="en-US" w:eastAsia="zh-CN" w:bidi="ar"/>
        </w:rPr>
        <w:t xml:space="preserve">The copy on write and the concurrent collections are centered on the idea of multiple threads sharing data. Sometimes, instead of sharing data, you need to transfer data between two threads. A </w:t>
      </w:r>
      <w:r>
        <w:rPr>
          <w:rFonts w:hint="default" w:hAnsi="SimSun" w:eastAsia="SimSun" w:cs="SimSun" w:asciiTheme="minorAscii"/>
          <w:b/>
          <w:bCs/>
          <w:kern w:val="0"/>
          <w:sz w:val="24"/>
          <w:szCs w:val="24"/>
          <w:lang w:val="en-US" w:eastAsia="zh-CN" w:bidi="ar"/>
        </w:rPr>
        <w:t xml:space="preserve">BlockingQueue </w:t>
      </w:r>
      <w:r>
        <w:rPr>
          <w:rFonts w:hint="default" w:hAnsi="SimSun" w:eastAsia="SimSun" w:cs="SimSun" w:asciiTheme="minorAscii"/>
          <w:b w:val="0"/>
          <w:bCs w:val="0"/>
          <w:kern w:val="0"/>
          <w:sz w:val="24"/>
          <w:szCs w:val="24"/>
          <w:lang w:val="en-US" w:eastAsia="zh-CN" w:bidi="ar"/>
        </w:rPr>
        <w:t xml:space="preserve">is a type of shared collection that is used to exchange data b/w two or more threads while causing one or more of the threads to wait until the point in time when data can be exchanged. </w:t>
      </w:r>
      <w:r>
        <w:rPr>
          <w:rFonts w:hint="default" w:hAnsi="SimSun" w:eastAsia="SimSun" w:cs="SimSun" w:asciiTheme="minorAscii"/>
          <w:b/>
          <w:bCs/>
          <w:kern w:val="0"/>
          <w:sz w:val="28"/>
          <w:szCs w:val="28"/>
          <w:lang w:val="en-US" w:eastAsia="zh-CN" w:bidi="ar"/>
        </w:rPr>
        <w:t>One use case of BlockingQueue is called the producer consumer problem.</w:t>
      </w:r>
    </w:p>
    <w:p>
      <w:pPr>
        <w:numPr>
          <w:ilvl w:val="0"/>
          <w:numId w:val="0"/>
        </w:numPr>
        <w:rPr>
          <w:rFonts w:hint="default" w:hAnsi="SimSun" w:eastAsia="SimSun" w:cs="SimSun" w:asciiTheme="minorAscii"/>
          <w:b/>
          <w:bCs/>
          <w:kern w:val="0"/>
          <w:sz w:val="28"/>
          <w:szCs w:val="28"/>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In a producer consumer scenario, one thread produces data, then adds it to a queue, and another thread must consume data from the queue. A queue provides the means for the product and the consumer to exchange objects. The java.util.concurrent package provides several BlockingQueue:</w:t>
      </w:r>
      <w:r>
        <w:rPr>
          <w:rFonts w:hint="default" w:hAnsi="SimSun" w:eastAsia="SimSun" w:cs="SimSun" w:asciiTheme="minorAscii"/>
          <w:b w:val="0"/>
          <w:bCs w:val="0"/>
          <w:kern w:val="0"/>
          <w:sz w:val="24"/>
          <w:szCs w:val="24"/>
          <w:lang w:val="en-US" w:eastAsia="zh-CN" w:bidi="ar"/>
        </w:rPr>
        <w:br w:type="textWrapping"/>
      </w:r>
    </w:p>
    <w:p>
      <w:pPr>
        <w:numPr>
          <w:ilvl w:val="0"/>
          <w:numId w:val="9"/>
        </w:numPr>
        <w:ind w:left="420" w:leftChars="0" w:hanging="420" w:firstLineChars="0"/>
        <w:rPr>
          <w:rFonts w:hint="default" w:hAnsi="SimSun" w:eastAsia="SimSun" w:cs="SimSun" w:asciiTheme="minorAscii"/>
          <w:b/>
          <w:bCs/>
          <w:kern w:val="0"/>
          <w:sz w:val="32"/>
          <w:szCs w:val="32"/>
          <w:lang w:val="en-US" w:eastAsia="zh-CN" w:bidi="ar"/>
        </w:rPr>
      </w:pPr>
      <w:r>
        <w:rPr>
          <w:rFonts w:hint="default" w:hAnsi="SimSun" w:eastAsia="SimSun" w:cs="SimSun" w:asciiTheme="minorAscii"/>
          <w:b w:val="0"/>
          <w:bCs w:val="0"/>
          <w:kern w:val="0"/>
          <w:sz w:val="24"/>
          <w:szCs w:val="24"/>
          <w:lang w:val="en-US" w:eastAsia="zh-CN" w:bidi="ar"/>
        </w:rPr>
        <w:t>ArrayblockingQueue</w:t>
      </w:r>
    </w:p>
    <w:p>
      <w:pPr>
        <w:numPr>
          <w:ilvl w:val="0"/>
          <w:numId w:val="9"/>
        </w:numPr>
        <w:ind w:left="420" w:leftChars="0" w:hanging="420" w:firstLineChars="0"/>
        <w:rPr>
          <w:rFonts w:hint="default" w:hAnsi="SimSun" w:eastAsia="SimSun" w:cs="SimSun" w:asciiTheme="minorAscii"/>
          <w:b/>
          <w:bCs/>
          <w:kern w:val="0"/>
          <w:sz w:val="32"/>
          <w:szCs w:val="32"/>
          <w:lang w:val="en-US" w:eastAsia="zh-CN" w:bidi="ar"/>
        </w:rPr>
      </w:pPr>
      <w:r>
        <w:rPr>
          <w:rFonts w:hint="default" w:hAnsi="SimSun" w:eastAsia="SimSun" w:cs="SimSun" w:asciiTheme="minorAscii"/>
          <w:b w:val="0"/>
          <w:bCs w:val="0"/>
          <w:kern w:val="0"/>
          <w:sz w:val="24"/>
          <w:szCs w:val="24"/>
          <w:lang w:val="en-US" w:eastAsia="zh-CN" w:bidi="ar"/>
        </w:rPr>
        <w:t>LinkedBlockingQueue</w:t>
      </w:r>
    </w:p>
    <w:p>
      <w:pPr>
        <w:numPr>
          <w:ilvl w:val="0"/>
          <w:numId w:val="9"/>
        </w:numPr>
        <w:ind w:left="420" w:leftChars="0" w:hanging="420" w:firstLineChars="0"/>
        <w:rPr>
          <w:rFonts w:hint="default" w:hAnsi="SimSun" w:eastAsia="SimSun" w:cs="SimSun" w:asciiTheme="minorAscii"/>
          <w:b/>
          <w:bCs/>
          <w:kern w:val="0"/>
          <w:sz w:val="32"/>
          <w:szCs w:val="32"/>
          <w:lang w:val="en-US" w:eastAsia="zh-CN" w:bidi="ar"/>
        </w:rPr>
      </w:pPr>
      <w:r>
        <w:rPr>
          <w:rFonts w:hint="default" w:hAnsi="SimSun" w:eastAsia="SimSun" w:cs="SimSun" w:asciiTheme="minorAscii"/>
          <w:b w:val="0"/>
          <w:bCs w:val="0"/>
          <w:kern w:val="0"/>
          <w:sz w:val="24"/>
          <w:szCs w:val="24"/>
          <w:lang w:val="en-US" w:eastAsia="zh-CN" w:bidi="ar"/>
        </w:rPr>
        <w:t>PriorityBlockingQueue</w:t>
      </w:r>
    </w:p>
    <w:p>
      <w:pPr>
        <w:numPr>
          <w:ilvl w:val="0"/>
          <w:numId w:val="9"/>
        </w:numPr>
        <w:ind w:left="420" w:leftChars="0" w:hanging="420" w:firstLineChars="0"/>
        <w:rPr>
          <w:rFonts w:hint="default" w:hAnsi="SimSun" w:eastAsia="SimSun" w:cs="SimSun" w:asciiTheme="minorAscii"/>
          <w:b/>
          <w:bCs/>
          <w:kern w:val="0"/>
          <w:sz w:val="32"/>
          <w:szCs w:val="32"/>
          <w:lang w:val="en-US" w:eastAsia="zh-CN" w:bidi="ar"/>
        </w:rPr>
      </w:pPr>
      <w:r>
        <w:rPr>
          <w:rFonts w:hint="default" w:hAnsi="SimSun" w:eastAsia="SimSun" w:cs="SimSun" w:asciiTheme="minorAscii"/>
          <w:b w:val="0"/>
          <w:bCs w:val="0"/>
          <w:kern w:val="0"/>
          <w:sz w:val="24"/>
          <w:szCs w:val="24"/>
          <w:lang w:val="en-US" w:eastAsia="zh-CN" w:bidi="ar"/>
        </w:rPr>
        <w:t>DelayQueue</w:t>
      </w:r>
    </w:p>
    <w:p>
      <w:pPr>
        <w:numPr>
          <w:ilvl w:val="0"/>
          <w:numId w:val="9"/>
        </w:numPr>
        <w:ind w:left="420" w:leftChars="0" w:hanging="420" w:firstLineChars="0"/>
        <w:rPr>
          <w:rFonts w:hint="default" w:hAnsi="SimSun" w:eastAsia="SimSun" w:cs="SimSun" w:asciiTheme="minorAscii"/>
          <w:b/>
          <w:bCs/>
          <w:kern w:val="0"/>
          <w:sz w:val="32"/>
          <w:szCs w:val="32"/>
          <w:lang w:val="en-US" w:eastAsia="zh-CN" w:bidi="ar"/>
        </w:rPr>
      </w:pPr>
      <w:r>
        <w:rPr>
          <w:rFonts w:hint="default" w:hAnsi="SimSun" w:eastAsia="SimSun" w:cs="SimSun" w:asciiTheme="minorAscii"/>
          <w:b w:val="0"/>
          <w:bCs w:val="0"/>
          <w:kern w:val="0"/>
          <w:sz w:val="24"/>
          <w:szCs w:val="24"/>
          <w:lang w:val="en-US" w:eastAsia="zh-CN" w:bidi="ar"/>
        </w:rPr>
        <w:t>LinkedTransferQueue</w:t>
      </w:r>
    </w:p>
    <w:p>
      <w:pPr>
        <w:numPr>
          <w:ilvl w:val="0"/>
          <w:numId w:val="9"/>
        </w:numPr>
        <w:ind w:left="420" w:leftChars="0" w:hanging="420" w:firstLineChars="0"/>
        <w:rPr>
          <w:rFonts w:hint="default" w:hAnsi="SimSun" w:eastAsia="SimSun" w:cs="SimSun" w:asciiTheme="minorAscii"/>
          <w:b/>
          <w:bCs/>
          <w:kern w:val="0"/>
          <w:sz w:val="32"/>
          <w:szCs w:val="32"/>
          <w:lang w:val="en-US" w:eastAsia="zh-CN" w:bidi="ar"/>
        </w:rPr>
      </w:pPr>
      <w:r>
        <w:rPr>
          <w:rFonts w:hint="default" w:hAnsi="SimSun" w:eastAsia="SimSun" w:cs="SimSun" w:asciiTheme="minorAscii"/>
          <w:b w:val="0"/>
          <w:bCs w:val="0"/>
          <w:kern w:val="0"/>
          <w:sz w:val="24"/>
          <w:szCs w:val="24"/>
          <w:lang w:val="en-US" w:eastAsia="zh-CN" w:bidi="ar"/>
        </w:rPr>
        <w:t>SynchronusQueue</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8"/>
          <w:szCs w:val="28"/>
          <w:lang w:val="en-US" w:eastAsia="zh-CN" w:bidi="ar"/>
        </w:rPr>
        <w:t>Difference Between ArrayBlockingQueue And LinkedBlockingQueue:</w:t>
      </w:r>
    </w:p>
    <w:p>
      <w:pPr>
        <w:numPr>
          <w:ilvl w:val="0"/>
          <w:numId w:val="0"/>
        </w:numPr>
        <w:ind w:leftChars="0"/>
        <w:rPr>
          <w:rFonts w:hint="default" w:hAnsi="SimSun" w:eastAsia="SimSun" w:cs="SimSun" w:asciiTheme="minorAscii"/>
          <w:b/>
          <w:bCs/>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ArrayBlockingQueue</w:t>
      </w:r>
      <w:r>
        <w:rPr>
          <w:rFonts w:hint="default" w:hAnsi="SimSun" w:eastAsia="SimSun" w:cs="SimSun" w:asciiTheme="minorAscii"/>
          <w:b w:val="0"/>
          <w:bCs w:val="0"/>
          <w:kern w:val="0"/>
          <w:sz w:val="24"/>
          <w:szCs w:val="24"/>
          <w:lang w:val="en-US" w:eastAsia="zh-CN" w:bidi="ar"/>
        </w:rPr>
        <w:t xml:space="preserve"> and </w:t>
      </w:r>
      <w:r>
        <w:rPr>
          <w:rFonts w:hint="default" w:hAnsi="SimSun" w:eastAsia="SimSun" w:cs="SimSun" w:asciiTheme="minorAscii"/>
          <w:b/>
          <w:bCs/>
          <w:kern w:val="0"/>
          <w:sz w:val="24"/>
          <w:szCs w:val="24"/>
          <w:lang w:val="en-US" w:eastAsia="zh-CN" w:bidi="ar"/>
        </w:rPr>
        <w:t>LinkedBlockingQueue</w:t>
      </w:r>
      <w:r>
        <w:rPr>
          <w:rFonts w:hint="default" w:hAnsi="SimSun" w:eastAsia="SimSun" w:cs="SimSun" w:asciiTheme="minorAscii"/>
          <w:b w:val="0"/>
          <w:bCs w:val="0"/>
          <w:kern w:val="0"/>
          <w:sz w:val="24"/>
          <w:szCs w:val="24"/>
          <w:lang w:val="en-US" w:eastAsia="zh-CN" w:bidi="ar"/>
        </w:rPr>
        <w:t xml:space="preserve"> are necessarily different in their underlying data structure implementation.</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LinkedBlockingQueue has a putLock and a takeLock for insertion and removal respectively but ArrayBlockingQueue uses only 1 lock. ArrayBlockingQueue uses single-lock double condition algorithm and LinkedBlockingQueue is variant of the "two lock queue" algorithm and it has 2 locks 2 conditions ( takeLock , putLock).</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Two Lock Queue algorithm is being used by LinkedBlockingQueue Implementation.Thus LinkedBlockingQueue's </w:t>
      </w:r>
      <w:r>
        <w:rPr>
          <w:rFonts w:hint="default" w:hAnsi="SimSun" w:eastAsia="SimSun" w:cs="SimSun" w:asciiTheme="minorAscii"/>
          <w:b/>
          <w:bCs/>
          <w:kern w:val="0"/>
          <w:sz w:val="28"/>
          <w:szCs w:val="28"/>
          <w:lang w:val="en-US" w:eastAsia="zh-CN" w:bidi="ar"/>
        </w:rPr>
        <w:t>take and put can work concurrently</w:t>
      </w:r>
      <w:r>
        <w:rPr>
          <w:rFonts w:hint="default" w:hAnsi="SimSun" w:eastAsia="SimSun" w:cs="SimSun" w:asciiTheme="minorAscii"/>
          <w:b w:val="0"/>
          <w:bCs w:val="0"/>
          <w:kern w:val="0"/>
          <w:sz w:val="24"/>
          <w:szCs w:val="24"/>
          <w:lang w:val="en-US" w:eastAsia="zh-CN" w:bidi="ar"/>
        </w:rPr>
        <w:t>, but this is not the case with ArrayBlockingQueue. The reason for using a single lock in ArrayBlockingQueue is ,ArrayBlockingQueue has to avoid overwriting entries so that it needs to know where the start and the end is. A LinkedBlockQueue doesn't need to know this as it lets the GC worry about cleaning up Nodes in the queue</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Also, since, underlying implementation is Array and Linked list respectively,  </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ArrayBlockingQueue is backed by an array that size will never change after creation. Setting the capacity to Integer.MAX_VALUE would create a big array with high costs in space. ArrayBlockingQueue is always bounded. </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LinkedBlockingQueue creates nodes dynamically until the capacity is reached. This is by default Integer.MAX_VALUE. Using such a big capacity has no extra costs in space. LinkedBlockingQueue is optionally bounded.</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PriorityBlockingQueue: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val="0"/>
          <w:bCs w:val="0"/>
          <w:kern w:val="0"/>
          <w:sz w:val="24"/>
          <w:szCs w:val="24"/>
          <w:lang w:val="en-US" w:eastAsia="zh-CN" w:bidi="ar"/>
        </w:rPr>
        <w:t>An unbounded blocking queue that uses the same ordering rules as class PriorityQueue and supplies blocking retrieval operations. While this queue is logically unbounded, attempted additions may fail due to resource exhaustion (causing OutOfMemoryError). This class does not permit null elements. A priority queue relying on natural ordering also does not permit insertion of non-comparable objects (doing so results in ClassCastException).</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28"/>
          <w:szCs w:val="28"/>
          <w:lang w:val="en-US" w:eastAsia="zh-CN" w:bidi="ar"/>
        </w:rPr>
        <w:t>Some Important feature about PriorityBlockingQueue: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If we were dealing with a standard queue, we would call poll() to retrieve elements. However, if the queue was empty, a call to poll() would return null.</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val="0"/>
          <w:bCs w:val="0"/>
          <w:kern w:val="0"/>
          <w:sz w:val="24"/>
          <w:szCs w:val="24"/>
          <w:lang w:val="en-US" w:eastAsia="zh-CN" w:bidi="ar"/>
        </w:rPr>
        <w:t>The PriorityBlockingQueue implements the BlockingQueue interface, which gives us some extra methods that allow us to block when removing from an empty queue. Let’s try using the take() method, which should do exactly that:</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Using Blocking and Prioritization Together</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Thread thread = new Thread(() -&gt;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System.out.println("Polling...");</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while (true)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try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Integer poll = queue.take();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System.out.println("Polled: " + poll);</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catch (InterruptedException e) {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e.printStackTrace();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thread.start();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Thread.sleep(TimeUnit.SECONDS.toMillis(5));</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System.out.println("Adding to queue");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queue.addAll(newArrayList(1, 5, 6, 1, 2, 6, 7));</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Thread.sleep(TimeUnit.SECONDS.toMillis(1));</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28"/>
          <w:szCs w:val="28"/>
          <w:lang w:val="en-US" w:eastAsia="zh-CN" w:bidi="ar"/>
        </w:rPr>
        <w:t>The result will be: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Polling...</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Adding to queue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Polled: 1</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Polled: 1</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Polled: 2</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Polled: 5</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Polled: 6</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Polled: 6</w:t>
      </w: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val="0"/>
          <w:bCs w:val="0"/>
          <w:kern w:val="0"/>
          <w:sz w:val="24"/>
          <w:szCs w:val="24"/>
          <w:lang w:val="en-US" w:eastAsia="zh-CN" w:bidi="ar"/>
        </w:rPr>
        <w:t>Polled: 7</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28"/>
          <w:szCs w:val="28"/>
          <w:lang w:val="en-US" w:eastAsia="zh-CN" w:bidi="ar"/>
        </w:rPr>
        <w:t>DelayQueue:</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DelayQueue class implements the BlockingQueue interface. Read the BlockingQueue text for more information about the interface.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DelayQueue blocks the elements internally until a certain delay has expired. The elements must implement the interface java.util.concurrent.Delayed. Here is how the interface looks:</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public interface Delayed extends Comparable&lt;Delayed&lt;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long getDelay(TimeUnit timeUnit);</w:t>
      </w: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value returned by the getDelay() method should be the delay remaining before this element can be released. If 0 or a negative value is returned, the delay will be considered expired, and the element released at the next take() etc. call on the DelayQueue.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TimeUnit instance passed to the getDelay() method is an Enum that tells which time unit the delay should be returned in. The TimeUnit enum can take these values: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DAYS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HOURS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MINUTES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SECONDS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MILLISECONDS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MICROSECONDS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NANOSECONDS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Delayed interface also extends the java.lang.Comparable interface, as you can see, which means that Delayed objects can be compared to each other. This is probably used internally in the DelayQueue to order the elements in the queue, so they are released ordered by their expiration time.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Here is an example of how to use the DelayQueue: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class DelayQueueExample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void main(String[] args)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DelayQueue queue = new DelayQueue();</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Delayed element1 = new DelayedElement();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queue.put(element1);</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Delayed element2 = queue.take();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val="0"/>
          <w:bCs w:val="0"/>
          <w:kern w:val="0"/>
          <w:sz w:val="24"/>
          <w:szCs w:val="24"/>
          <w:lang w:val="en-US" w:eastAsia="zh-CN" w:bidi="ar"/>
        </w:rPr>
        <w:t xml:space="preserve">The DelayedElement is an implementation of the Delayed interface that I have created. It is not part of the java.util.concurrent package. </w:t>
      </w:r>
      <w:r>
        <w:rPr>
          <w:rFonts w:hint="default" w:hAnsi="SimSun" w:eastAsia="SimSun" w:cs="SimSun" w:asciiTheme="minorAscii"/>
          <w:b/>
          <w:bCs/>
          <w:kern w:val="0"/>
          <w:sz w:val="28"/>
          <w:szCs w:val="28"/>
          <w:lang w:val="en-US" w:eastAsia="zh-CN" w:bidi="ar"/>
        </w:rPr>
        <w:t>You will have to create your own implementation of the Delayed interface to use the DelayQueue class.</w:t>
      </w:r>
    </w:p>
    <w:p>
      <w:pPr>
        <w:numPr>
          <w:ilvl w:val="0"/>
          <w:numId w:val="0"/>
        </w:numPr>
        <w:rPr>
          <w:rFonts w:hint="default" w:hAnsi="SimSun" w:eastAsia="SimSun" w:cs="SimSun" w:asciiTheme="minorAscii"/>
          <w:b/>
          <w:bCs/>
          <w:kern w:val="0"/>
          <w:sz w:val="28"/>
          <w:szCs w:val="28"/>
          <w:lang w:val="en-US" w:eastAsia="zh-CN" w:bidi="ar"/>
        </w:rPr>
      </w:pPr>
    </w:p>
    <w:p>
      <w:pPr>
        <w:numPr>
          <w:ilvl w:val="0"/>
          <w:numId w:val="0"/>
        </w:numPr>
        <w:rPr>
          <w:rFonts w:hint="default" w:hAnsi="SimSun" w:eastAsia="SimSun" w:cs="SimSun" w:asciiTheme="minorAscii"/>
          <w:b/>
          <w:bCs/>
          <w:kern w:val="0"/>
          <w:sz w:val="28"/>
          <w:szCs w:val="28"/>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8"/>
          <w:szCs w:val="28"/>
          <w:lang w:val="en-US" w:eastAsia="zh-CN" w:bidi="ar"/>
        </w:rPr>
        <w:t xml:space="preserve">DelayQueue is a special purpose queue. </w:t>
      </w:r>
      <w:r>
        <w:rPr>
          <w:rFonts w:hint="default" w:hAnsi="SimSun" w:eastAsia="SimSun" w:cs="SimSun" w:asciiTheme="minorAscii"/>
          <w:b w:val="0"/>
          <w:bCs w:val="0"/>
          <w:kern w:val="0"/>
          <w:sz w:val="24"/>
          <w:szCs w:val="24"/>
          <w:lang w:val="en-US" w:eastAsia="zh-CN" w:bidi="ar"/>
        </w:rPr>
        <w:t>It is only useful when you have objects that should not be consumed until a specific time.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28"/>
          <w:szCs w:val="28"/>
          <w:lang w:val="en-US" w:eastAsia="zh-CN" w:bidi="ar"/>
        </w:rPr>
        <w:t>SynchronousQueue:</w:t>
      </w:r>
      <w:r>
        <w:rPr>
          <w:rFonts w:hint="default" w:hAnsi="SimSun" w:eastAsia="SimSun" w:cs="SimSun" w:asciiTheme="minorAscii"/>
          <w:b/>
          <w:bCs/>
          <w:kern w:val="0"/>
          <w:sz w:val="28"/>
          <w:szCs w:val="28"/>
          <w:lang w:val="en-US" w:eastAsia="zh-CN" w:bidi="ar"/>
        </w:rPr>
        <w:br w:type="textWrapping"/>
      </w: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val="0"/>
          <w:bCs w:val="0"/>
          <w:kern w:val="0"/>
          <w:sz w:val="24"/>
          <w:szCs w:val="24"/>
          <w:lang w:val="en-US" w:eastAsia="zh-CN" w:bidi="ar"/>
        </w:rPr>
        <w:t>A blocking queue in which each insert operation must wait for a corresponding remove operation by another thread, and vice versa. A synchronous queue does not have any internal capacity, not even a capacity of one. You cannot peek at a synchronous queue because an element is only present when you try to remove it; you cannot insert an element (using any method) unless another thread is trying to remove it; you cannot iterate as there is nothing to iterate. The head of the queue is the element that the first queued inserting thread is trying to add to the queue; if there is no such queued thread then no element is available for removal and poll() will return null. For purposes of other Collection methods (for example contains), a SynchronousQueue acts as an empty collection. This queue does not permit null elements.</w:t>
      </w:r>
      <w:r>
        <w:rPr>
          <w:rFonts w:hint="default" w:hAnsi="SimSun" w:eastAsia="SimSun" w:cs="SimSun" w:asciiTheme="minorAscii"/>
          <w:b/>
          <w:bCs/>
          <w:kern w:val="0"/>
          <w:sz w:val="32"/>
          <w:szCs w:val="32"/>
          <w:lang w:val="en-US" w:eastAsia="zh-CN" w:bidi="ar"/>
        </w:rPr>
        <w:br w:type="textWrapping"/>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 xml:space="preserve">You use a synchronousQueue </w:t>
      </w:r>
      <w:r>
        <w:rPr>
          <w:rFonts w:hint="default" w:hAnsi="SimSun" w:eastAsia="SimSun" w:cs="SimSun" w:asciiTheme="minorAscii"/>
          <w:b w:val="0"/>
          <w:bCs w:val="0"/>
          <w:kern w:val="0"/>
          <w:sz w:val="24"/>
          <w:szCs w:val="24"/>
          <w:lang w:val="en-US" w:eastAsia="zh-CN" w:bidi="ar"/>
        </w:rPr>
        <w:t>when you you need threads to meet up and exchange their objects.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Generic Behaviour:</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 blocking Queue, or a blocking collection, depending on the method being called, may cause a thread to block until another thread calls a corresponding collection. For example, if you attempt to remove an element by calling take() (take() is slightly different from poll(). poll() can return null which is if the queue is empty. While take will act as blocking function if queue is empty. It will wait until some element is produced in the queue) on any BlockingQueue that is empty, the operation will block until another thread inserts an element. Don’t call a blocking operation in a thread unless it is safe for that thread to block. The commonly used methods in a BlockingQueue are described in the following table:</w:t>
      </w:r>
    </w:p>
    <w:p>
      <w:pPr>
        <w:numPr>
          <w:ilvl w:val="0"/>
          <w:numId w:val="0"/>
        </w:numPr>
        <w:rPr>
          <w:rFonts w:hint="default" w:hAnsi="SimSun" w:eastAsia="SimSun" w:cs="SimSun" w:asciiTheme="minorAscii"/>
          <w:b w:val="0"/>
          <w:bCs w:val="0"/>
          <w:kern w:val="0"/>
          <w:sz w:val="24"/>
          <w:szCs w:val="24"/>
          <w:lang w:val="en-US" w:eastAsia="zh-CN" w:bidi="ar"/>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default" w:hAnsi="SimSun" w:eastAsia="SimSun" w:cs="SimSun" w:asciiTheme="minorAscii"/>
                <w:b/>
                <w:bCs/>
                <w:kern w:val="0"/>
                <w:sz w:val="24"/>
                <w:szCs w:val="24"/>
                <w:vertAlign w:val="baseline"/>
                <w:lang w:val="en-US" w:eastAsia="zh-CN" w:bidi="ar"/>
              </w:rPr>
            </w:pPr>
            <w:r>
              <w:rPr>
                <w:rFonts w:hint="default" w:hAnsi="SimSun" w:eastAsia="SimSun" w:cs="SimSun" w:asciiTheme="minorAscii"/>
                <w:b/>
                <w:bCs/>
                <w:kern w:val="0"/>
                <w:sz w:val="24"/>
                <w:szCs w:val="24"/>
                <w:lang w:val="en-US" w:eastAsia="zh-CN" w:bidi="ar"/>
              </w:rPr>
              <w:t>Method</w:t>
            </w:r>
          </w:p>
        </w:tc>
        <w:tc>
          <w:tcPr>
            <w:tcW w:w="2841" w:type="dxa"/>
          </w:tcPr>
          <w:p>
            <w:pPr>
              <w:widowControl w:val="0"/>
              <w:numPr>
                <w:ilvl w:val="0"/>
                <w:numId w:val="0"/>
              </w:numPr>
              <w:jc w:val="both"/>
              <w:rPr>
                <w:rFonts w:hint="default" w:hAnsi="SimSun" w:eastAsia="SimSun" w:cs="SimSun" w:asciiTheme="minorAscii"/>
                <w:b/>
                <w:bCs/>
                <w:kern w:val="0"/>
                <w:sz w:val="24"/>
                <w:szCs w:val="24"/>
                <w:vertAlign w:val="baseline"/>
                <w:lang w:val="en-US" w:eastAsia="zh-CN" w:bidi="ar"/>
              </w:rPr>
            </w:pPr>
            <w:r>
              <w:rPr>
                <w:rFonts w:hint="default" w:hAnsi="SimSun" w:eastAsia="SimSun" w:cs="SimSun" w:asciiTheme="minorAscii"/>
                <w:b/>
                <w:bCs/>
                <w:kern w:val="0"/>
                <w:sz w:val="24"/>
                <w:szCs w:val="24"/>
                <w:vertAlign w:val="baseline"/>
                <w:lang w:val="en-US" w:eastAsia="zh-CN" w:bidi="ar"/>
              </w:rPr>
              <w:t>General Purpose</w:t>
            </w:r>
          </w:p>
        </w:tc>
        <w:tc>
          <w:tcPr>
            <w:tcW w:w="2841" w:type="dxa"/>
          </w:tcPr>
          <w:p>
            <w:pPr>
              <w:widowControl w:val="0"/>
              <w:numPr>
                <w:ilvl w:val="0"/>
                <w:numId w:val="0"/>
              </w:numPr>
              <w:jc w:val="both"/>
              <w:rPr>
                <w:rFonts w:hint="default" w:hAnsi="SimSun" w:eastAsia="SimSun" w:cs="SimSun" w:asciiTheme="minorAscii"/>
                <w:b/>
                <w:bCs/>
                <w:kern w:val="0"/>
                <w:sz w:val="24"/>
                <w:szCs w:val="24"/>
                <w:vertAlign w:val="baseline"/>
                <w:lang w:val="en-US" w:eastAsia="zh-CN" w:bidi="ar"/>
              </w:rPr>
            </w:pPr>
            <w:r>
              <w:rPr>
                <w:rFonts w:hint="default" w:hAnsi="SimSun" w:eastAsia="SimSun" w:cs="SimSun" w:asciiTheme="minorAscii"/>
                <w:b/>
                <w:bCs/>
                <w:kern w:val="0"/>
                <w:sz w:val="24"/>
                <w:szCs w:val="24"/>
                <w:vertAlign w:val="baseline"/>
                <w:lang w:val="en-US" w:eastAsia="zh-CN" w:bidi="ar"/>
              </w:rPr>
              <w:t>Unique Behaviour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add(E e)</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Insert an object</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 xml:space="preserve">Returns true if object is added. False if duplicate objects are not allowed. Throws an IllegalStateException if the queue is bounded and full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Offer(E e)</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Insert an object.</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Returns true if object is added. False if the queue is bounded and full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put(E e)</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Insert an object</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Returns void. If needed. Will block until space in the queue becomes unavailable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Offer(E e, long Timeout,</w:t>
            </w:r>
            <w:r>
              <w:rPr>
                <w:rFonts w:hint="default" w:hAnsi="SimSun" w:eastAsia="SimSun" w:cs="SimSun" w:asciiTheme="minorAscii"/>
                <w:b w:val="0"/>
                <w:bCs w:val="0"/>
                <w:kern w:val="0"/>
                <w:sz w:val="24"/>
                <w:szCs w:val="24"/>
                <w:vertAlign w:val="baseline"/>
                <w:lang w:val="en-US" w:eastAsia="zh-CN" w:bidi="ar"/>
              </w:rPr>
              <w:br w:type="textWrapping"/>
            </w:r>
            <w:r>
              <w:rPr>
                <w:rFonts w:hint="default" w:hAnsi="SimSun" w:eastAsia="SimSun" w:cs="SimSun" w:asciiTheme="minorAscii"/>
                <w:b w:val="0"/>
                <w:bCs w:val="0"/>
                <w:kern w:val="0"/>
                <w:sz w:val="24"/>
                <w:szCs w:val="24"/>
                <w:vertAlign w:val="baseline"/>
                <w:lang w:val="en-US" w:eastAsia="zh-CN" w:bidi="ar"/>
              </w:rPr>
              <w:t>TimeUnit unit)</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Insert an object.</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Returns false. If the object</w:t>
            </w:r>
            <w:r>
              <w:rPr>
                <w:rFonts w:hint="default" w:hAnsi="SimSun" w:eastAsia="SimSun" w:cs="SimSun" w:asciiTheme="minorAscii"/>
                <w:b w:val="0"/>
                <w:bCs w:val="0"/>
                <w:kern w:val="0"/>
                <w:sz w:val="24"/>
                <w:szCs w:val="24"/>
                <w:vertAlign w:val="baseline"/>
                <w:lang w:val="en-US" w:eastAsia="zh-CN" w:bidi="ar"/>
              </w:rPr>
              <w:br w:type="textWrapping"/>
            </w:r>
            <w:r>
              <w:rPr>
                <w:rFonts w:hint="default" w:hAnsi="SimSun" w:eastAsia="SimSun" w:cs="SimSun" w:asciiTheme="minorAscii"/>
                <w:b w:val="0"/>
                <w:bCs w:val="0"/>
                <w:kern w:val="0"/>
                <w:sz w:val="24"/>
                <w:szCs w:val="24"/>
                <w:vertAlign w:val="baseline"/>
                <w:lang w:val="en-US" w:eastAsia="zh-CN" w:bidi="ar"/>
              </w:rPr>
              <w:t xml:space="preserve">was not able to be inserted before the time indicated by second and third parameter.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remove(Object o)</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Remove an object.</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 xml:space="preserve">Returns true if an equal object was found in the queue and removed. Otherwise false.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Poll(long Timeout,Timeunit unit)</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Remove an object.</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Removes the first object in the queue and returns it. If the timeout expires an object can be removed because the queue is empty, a null will be returned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take()</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Remove an object.</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Removes the first object in the queue (the front end of the queue) and returns it or returns null if the queue is empty.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poll()</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Remove an object.</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Removes the first object in the queue (the head) and returns it or returns null if the queue is empty.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element()</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Retrieves an object.</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 xml:space="preserve">Gets the head of the queue without removing it. Throws a NoSuchElementException if the queue is empty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peek()</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Retrieves an object.</w:t>
            </w:r>
          </w:p>
        </w:tc>
        <w:tc>
          <w:tcPr>
            <w:tcW w:w="2841" w:type="dxa"/>
          </w:tcPr>
          <w:p>
            <w:pPr>
              <w:widowControl w:val="0"/>
              <w:numPr>
                <w:ilvl w:val="0"/>
                <w:numId w:val="0"/>
              </w:numPr>
              <w:jc w:val="both"/>
              <w:rPr>
                <w:rFonts w:hint="default" w:hAnsi="SimSun" w:eastAsia="SimSun" w:cs="SimSun" w:asciiTheme="minorAscii"/>
                <w:b w:val="0"/>
                <w:bCs w:val="0"/>
                <w:kern w:val="0"/>
                <w:sz w:val="24"/>
                <w:szCs w:val="24"/>
                <w:vertAlign w:val="baseline"/>
                <w:lang w:val="en-US" w:eastAsia="zh-CN" w:bidi="ar"/>
              </w:rPr>
            </w:pPr>
            <w:r>
              <w:rPr>
                <w:rFonts w:hint="default" w:hAnsi="SimSun" w:eastAsia="SimSun" w:cs="SimSun" w:asciiTheme="minorAscii"/>
                <w:b w:val="0"/>
                <w:bCs w:val="0"/>
                <w:kern w:val="0"/>
                <w:sz w:val="24"/>
                <w:szCs w:val="24"/>
                <w:vertAlign w:val="baseline"/>
                <w:lang w:val="en-US" w:eastAsia="zh-CN" w:bidi="ar"/>
              </w:rPr>
              <w:t>Gets the head of the queue without removing it. Returns a null if the queue is empty</w:t>
            </w:r>
          </w:p>
        </w:tc>
      </w:tr>
    </w:tbl>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Synchronized block in java:</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Synchronized blocks in Java are marked with the synchronized keyword. A synchronized block in Java is synchronized on some object. All synchronized blocks synchronized on the same object can only have one thread executing inside them at the same time. All other threads attempting to enter the synchronized block are blocked until the thread inside the synchronized block exits the block.</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(So, different synchronized block on the same object produces a version of locking. (the concept of critical section and remainder section) . The synchronized block on an object creates a critical section for that object. So, it can only have one thread executing inside them at the same time.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All other threads attempting to enter the synchronized block are blocked until the thread inside the synchronized block exits the block.</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The synchronized keyword can be used to mark four different types of blocks: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Instance methods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Static methods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Code blocks inside instance methods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Code blocks inside static methods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These blocks are synchronized on different objects. Which type of synchronized block you need depends on the concrete situation.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8"/>
          <w:szCs w:val="28"/>
          <w:lang w:val="en-US" w:eastAsia="zh-CN" w:bidi="ar"/>
        </w:rPr>
        <w:t>Synchronized Instance Methods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Here is a synchronized instance method: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public synchronized void add(int value)</w:t>
      </w:r>
    </w:p>
    <w:p>
      <w:pPr>
        <w:numPr>
          <w:ilvl w:val="0"/>
          <w:numId w:val="0"/>
        </w:numPr>
        <w:ind w:firstLine="120" w:firstLineChars="5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this.count += value;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Notice the use of the synchronized keyword in the method declaration. This tells Java that the method is synchronized.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 synchronized instance method in Java is synchronized on the instance (object) owning the method. Thus, each instance has its synchronized methods synchronized on a different object: the owning instance. Only one thread can execute inside a synchronized instance method. If more than one instance exist, then one thread at a time can execute inside a synchronized instance method per instance. One thread per instance.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Synchronized Static Methods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Static methods are marked as synchronized just like instance methods using the synchronized keyword. Here is a Java synchronized static method example: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static synchronized void add(int value)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count += value;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Also here the synchronized keyword tells Java that the method is synchronized.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Synchronized static methods are synchronized on the class object of the class the synchronized static method belongs to. Since only one class object exists in the Java VM per class, only one thread can execute inside a static synchronized method in the same class.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If the static synchronized methods are located in different classes, then one thread can execute inside the static synchronized methods of each class. One thread per class regardless of which static synchronized method it calls.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Synchronized Blocks in Instance Methods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You do not have to synchronize a whole method. Sometimes it is preferable to synchronize only part of a method. Java synchronized blocks inside methods makes this possible.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Here is a synchronized block of Java code inside an unsynchronized Java method: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public void add(int value)</w:t>
      </w:r>
    </w:p>
    <w:p>
      <w:pPr>
        <w:numPr>
          <w:ilvl w:val="0"/>
          <w:numId w:val="0"/>
        </w:numPr>
        <w:ind w:firstLine="241" w:firstLineChars="10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synchronized(this)</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 xml:space="preserve">this.count += value;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This example uses the Java synchronized block construct to mark a block of code as synchronized. This code will now execute as if it was a synchronized method.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Notice how the Java synchronized block construct takes an object in parentheses. In the example "this" is used, which is the instance the add method is called on. The object taken in the parentheses by the synchronized construct is called a monitor object. The code is said to be synchronized on the monitor object. A synchronized instance method uses the object it belongs to as monitor object.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Only one thread can execute inside a Java code block synchronized on the same monitor object.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following two examples are both synchronized on the instance they are called on. They are therefore equivalent with respect to synchronization: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 xml:space="preserve">public class MyClass </w:t>
      </w:r>
    </w:p>
    <w:p>
      <w:pPr>
        <w:numPr>
          <w:ilvl w:val="0"/>
          <w:numId w:val="0"/>
        </w:numPr>
        <w:ind w:firstLine="241" w:firstLineChars="10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public synchronized void log1(String msg1, String msg2)</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log.writeln(msg1);</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log.writeln(msg2);</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public void log2(String msg1, String msg2)</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synchronized(this)</w:t>
      </w:r>
    </w:p>
    <w:p>
      <w:pPr>
        <w:numPr>
          <w:ilvl w:val="0"/>
          <w:numId w:val="0"/>
        </w:numPr>
        <w:ind w:left="84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log.writeln(msg1);</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log.writeln(msg2);</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Thus only a single thread can execute inside either of the two synchronized blocks in this example.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Had the second synchronized block been synchronized on a different object than this, then one thread at a time had been able to execute inside each method.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Synchronized Blocks in Static Methods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Here are the same two examples as static methods. These methods are synchronized on the class object of the class the methods belong to:</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class MyClass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synchronized void log1(String msg1, String msg2){</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log.writeln(msg1);</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log.writeln(msg2);</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void log2(String msg1, String msg2){</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synchronized(MyClass.class){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log.writeln(msg1);</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log.writeln(msg2);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Only one thread can execute inside any of these two methods at the same time.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Had the second synchronized block been synchronized on a different object than MyClass.class, then one thread could execute inside each method at the same time.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Note className.class is required here to synchronize a block (independent on some variables on the class)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in case of synchronized block, all synchronized blocks synchronized on the same object can only have one thread executing inside them at the same time. All other threads attempting to enter the synchronized block are blocked until the thread inside the synchronized block exits the block.</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(Now, how this blocking achieved? Is that a spin lock mechanism? Or the thread sleeps for some time and is notified when current thread finishes it’s task. If synchronized block does not contain wait() and in some other place it does not contain notify, will it implement spin lock?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here a single CPU is shared among  many processes. Busy waiting wastes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CPU cycles that some other process might be able to use productively. This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type of semaphore is also called a because the process "spins" while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waiting for the lock. (Spinlocks do have an advantage in that no context switch</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is required when a process must wait on a lock, and a context switch may</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take considerable time. Thus, when locks are expected to be held for short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times, spinlocks are useful; they are often employed on multiprocessor systems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where one thread can "spin" on one processor while another thread performs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its critical section on another processor.)</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Solution Of Busy Waiting:</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void wait(semaphore *S)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S-&gt;value--;</w:t>
      </w:r>
    </w:p>
    <w:p>
      <w:pPr>
        <w:numPr>
          <w:ilvl w:val="0"/>
          <w:numId w:val="0"/>
        </w:numPr>
        <w:ind w:firstLine="361" w:firstLineChars="15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If(value&lt;0)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Add the current process to the S-&gt;list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Block();</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signal(semaphore *S)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S-&gt;value++;</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If (s-&gt;value &lt;= 0) </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remove a process P from S-&gt;list;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wakeup(P);</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wait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Object wait methods has three variance, one which waits indefinitely for any other thread to call notify or </w:t>
      </w:r>
      <w:r>
        <w:rPr>
          <w:rFonts w:hint="default" w:hAnsi="SimSun" w:eastAsia="SimSun" w:cs="SimSun" w:asciiTheme="minorAscii"/>
          <w:b/>
          <w:bCs/>
          <w:kern w:val="0"/>
          <w:sz w:val="28"/>
          <w:szCs w:val="28"/>
          <w:lang w:val="en-US" w:eastAsia="zh-CN" w:bidi="ar"/>
        </w:rPr>
        <w:t>notifyAll</w:t>
      </w:r>
      <w:r>
        <w:rPr>
          <w:rFonts w:hint="default" w:hAnsi="SimSun" w:eastAsia="SimSun" w:cs="SimSun" w:asciiTheme="minorAscii"/>
          <w:b w:val="0"/>
          <w:bCs w:val="0"/>
          <w:kern w:val="0"/>
          <w:sz w:val="24"/>
          <w:szCs w:val="24"/>
          <w:lang w:val="en-US" w:eastAsia="zh-CN" w:bidi="ar"/>
        </w:rPr>
        <w:t xml:space="preserve"> method on the object to wake up the current thread. Other two variances puts the current thread in wait for specific amount of time before they wake up.</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notify</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notify method wakes up only one thread waiting on the object and that thread starts execution. So if there are multiple threads waiting for an object, this method will wake up only one of them. The choice of the thread to wake depends on the OS implementation of thread management.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8"/>
          <w:szCs w:val="28"/>
          <w:lang w:val="en-US" w:eastAsia="zh-CN" w:bidi="ar"/>
        </w:rPr>
        <w:t>notifyAll</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notifyAll method wakes up all the threads waiting on the object, although which one will process first depends on the OS implementation.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General Syntax For wait mechanism:</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8"/>
          <w:szCs w:val="28"/>
          <w:lang w:val="en-US" w:eastAsia="zh-CN" w:bidi="ar"/>
        </w:rPr>
        <w:t>wait() :</w:t>
      </w:r>
      <w:r>
        <w:rPr>
          <w:rFonts w:hint="default" w:hAnsi="SimSun" w:eastAsia="SimSun" w:cs="SimSun" w:asciiTheme="minorAscii"/>
          <w:b w:val="0"/>
          <w:bCs w:val="0"/>
          <w:kern w:val="0"/>
          <w:sz w:val="24"/>
          <w:szCs w:val="24"/>
          <w:lang w:val="en-US" w:eastAsia="zh-CN" w:bidi="ar"/>
        </w:rPr>
        <w:t xml:space="preserve"> It tells the calling thread to give up the lock and go to sleep until some other thread enters the same monitor and calls notify(). The wait() method releases the lock prior to waiting and reacquires the lock prior to returning from the wait() method. The wait() method is actually tightly integrated with the synchronization lock, using a feature not available directly from the synchronization mechanism. In other words, it is not possible for us to implement the wait() method purely in Java: it is a native method.</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General syntax for calling wait() method is like this: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synchronized( lockObject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while( ! condition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lockObject.wait();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//take the action here;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8"/>
          <w:szCs w:val="28"/>
          <w:lang w:val="en-US" w:eastAsia="zh-CN" w:bidi="ar"/>
        </w:rPr>
        <w:t>notify() :</w:t>
      </w:r>
      <w:r>
        <w:rPr>
          <w:rFonts w:hint="default" w:hAnsi="SimSun" w:eastAsia="SimSun" w:cs="SimSun" w:asciiTheme="minorAscii"/>
          <w:b w:val="0"/>
          <w:bCs w:val="0"/>
          <w:kern w:val="0"/>
          <w:sz w:val="24"/>
          <w:szCs w:val="24"/>
          <w:lang w:val="en-US" w:eastAsia="zh-CN" w:bidi="ar"/>
        </w:rPr>
        <w:t xml:space="preserve"> It wakes up one single thread that called wait() on the same object. It should be noted that calling notify() does not actually give up a lock on a resource. It tells a waiting thread that that thread can wake up. However, the lock is not actually given up until the notifier’s synchronized block has completed. So, if a notifier calls notify() on a resource but the notifier still needs to perform 10 seconds of actions on the resource within its synchronized block, the thread that had been waiting will need to wait at least another additional 10 seconds for the notifier to release the lock on the object, even though notify() had been called.</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General syntax for calling notify() method is like this: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synchronized(lockObject)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//establish_the_condition;</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lockObject.notify();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//any additional code if needed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8"/>
          <w:szCs w:val="28"/>
          <w:lang w:val="en-US" w:eastAsia="zh-CN" w:bidi="ar"/>
        </w:rPr>
        <w:t>notifyAll() :</w:t>
      </w:r>
      <w:r>
        <w:rPr>
          <w:rFonts w:hint="default" w:hAnsi="SimSun" w:eastAsia="SimSun" w:cs="SimSun" w:asciiTheme="minorAscii"/>
          <w:b w:val="0"/>
          <w:bCs w:val="0"/>
          <w:kern w:val="0"/>
          <w:sz w:val="24"/>
          <w:szCs w:val="24"/>
          <w:lang w:val="en-US" w:eastAsia="zh-CN" w:bidi="ar"/>
        </w:rPr>
        <w:t xml:space="preserve"> It wakes up all the threads that called wait() on the same object. The highest priority thread will run first in most of the situation, though not guaranteed. Other things are same as notify() method above.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General syntax for calling notify() method is like this: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synchronized(lockObject)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establish_the_condition;</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lockObject.notifyAll();</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Wait And Notify First Example: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public class ThreadA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static void main(String[] args)</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ThreadB b = new ThreadB();</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b.start();</w:t>
      </w:r>
    </w:p>
    <w:p>
      <w:pPr>
        <w:numPr>
          <w:ilvl w:val="0"/>
          <w:numId w:val="0"/>
        </w:numPr>
        <w:ind w:left="420" w:leftChars="0" w:firstLine="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//How, can this segment of code is accessed by multiple thread?</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synchronized(b)</w:t>
      </w:r>
      <w:r>
        <w:rPr>
          <w:rFonts w:hint="default" w:hAnsi="SimSun" w:eastAsia="SimSun" w:cs="SimSun" w:asciiTheme="minorAscii"/>
          <w:b/>
          <w:bCs/>
          <w:kern w:val="0"/>
          <w:sz w:val="24"/>
          <w:szCs w:val="24"/>
          <w:lang w:val="en-US" w:eastAsia="zh-CN" w:bidi="ar"/>
        </w:rPr>
        <w:tab/>
      </w:r>
    </w:p>
    <w:p>
      <w:pPr>
        <w:numPr>
          <w:ilvl w:val="0"/>
          <w:numId w:val="0"/>
        </w:numPr>
        <w:ind w:left="420" w:leftChars="0" w:firstLine="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//what’s the point of synchronizing b here?</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84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try</w:t>
      </w:r>
    </w:p>
    <w:p>
      <w:pPr>
        <w:numPr>
          <w:ilvl w:val="0"/>
          <w:numId w:val="0"/>
        </w:numPr>
        <w:ind w:left="84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126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System.out.println("Waiting for b to complete...");</w:t>
      </w:r>
    </w:p>
    <w:p>
      <w:pPr>
        <w:numPr>
          <w:ilvl w:val="0"/>
          <w:numId w:val="0"/>
        </w:numPr>
        <w:ind w:left="126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b.wait();</w:t>
      </w:r>
    </w:p>
    <w:p>
      <w:pPr>
        <w:numPr>
          <w:ilvl w:val="0"/>
          <w:numId w:val="0"/>
        </w:numPr>
        <w:ind w:left="840" w:leftChars="0" w:firstLine="621" w:firstLineChars="259"/>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main thread calls b.wait() instead of b.join()</w:t>
      </w:r>
    </w:p>
    <w:p>
      <w:pPr>
        <w:numPr>
          <w:ilvl w:val="0"/>
          <w:numId w:val="0"/>
        </w:numPr>
        <w:ind w:left="840" w:leftChars="0" w:firstLine="621" w:firstLineChars="259"/>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//b.join() makes the current thread(which is main thread) to wait for the thead b</w:t>
      </w:r>
    </w:p>
    <w:p>
      <w:pPr>
        <w:numPr>
          <w:ilvl w:val="0"/>
          <w:numId w:val="0"/>
        </w:numPr>
        <w:ind w:left="840" w:leftChars="0" w:firstLine="621" w:firstLineChars="259"/>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here, we achieve the same thing by b.wait() However, b must notify after it finishes it’s execution</w:t>
      </w:r>
    </w:p>
    <w:p>
      <w:pPr>
        <w:numPr>
          <w:ilvl w:val="0"/>
          <w:numId w:val="0"/>
        </w:numPr>
        <w:ind w:left="84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84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catch(InterruptedException e)</w:t>
      </w:r>
    </w:p>
    <w:p>
      <w:pPr>
        <w:numPr>
          <w:ilvl w:val="0"/>
          <w:numId w:val="0"/>
        </w:numPr>
        <w:ind w:left="84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126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e.printStackTrace();</w:t>
      </w:r>
    </w:p>
    <w:p>
      <w:pPr>
        <w:numPr>
          <w:ilvl w:val="0"/>
          <w:numId w:val="0"/>
        </w:numPr>
        <w:ind w:left="84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84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System.out.println("Total is: " + b.total);</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ThreadB extends Thread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int total;</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@Override</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void run()</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synchronized(this)</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84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for(int i=0; i&lt;100 ; i++)</w:t>
      </w:r>
    </w:p>
    <w:p>
      <w:pPr>
        <w:numPr>
          <w:ilvl w:val="0"/>
          <w:numId w:val="0"/>
        </w:numPr>
        <w:ind w:left="84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126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total += i;</w:t>
      </w:r>
    </w:p>
    <w:p>
      <w:pPr>
        <w:numPr>
          <w:ilvl w:val="0"/>
          <w:numId w:val="0"/>
        </w:numPr>
        <w:ind w:left="84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r>
        <w:rPr>
          <w:rFonts w:hint="default" w:hAnsi="SimSun" w:eastAsia="SimSun" w:cs="SimSun" w:asciiTheme="minorAscii"/>
          <w:b/>
          <w:bCs/>
          <w:kern w:val="0"/>
          <w:sz w:val="24"/>
          <w:szCs w:val="24"/>
          <w:lang w:val="en-US" w:eastAsia="zh-CN" w:bidi="ar"/>
        </w:rPr>
        <w:tab/>
      </w:r>
    </w:p>
    <w:p>
      <w:pPr>
        <w:numPr>
          <w:ilvl w:val="0"/>
          <w:numId w:val="0"/>
        </w:numPr>
        <w:ind w:left="84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notify();</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However, how the following is also working fine?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class ThreadA</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void main(String[] args)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ThreadB b = new ThreadB();</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b.start();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synchronized(b)</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try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System.out.println("Waiting for b to complete...");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b.wait();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catch(InterruptedException 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e.printStackTrace();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System.out.println("Total is: " + b.total);</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ThreadB extends Thread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int total;</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@Override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void run()</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synchronized(this)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for(int i=0; i&lt;100 ; i++)</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total += i;</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//notify();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a general producer consumer solution using lock is the following:</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Producer Module: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do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produce an item in nextp</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wait(empty);</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//Think about it. Empty initially needed to be initialized to n (if there are n slots in the buffer)</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wait(mutex);</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//this mutex is relatively simple. This will be either acquired hen an item form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 xml:space="preserve">the buffer is being consumed or an item is produced </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add nextp to buffer</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signal(mutex);</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signal(full);</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while (TRUE);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Consumer Module: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do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wait (full);</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//again full mutex will be a counting mutex and must be initialized to 0</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//now, if 0, that means no item is produced. Hence, it will wait until some element in the buffer is produced and it can consume</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wait (mutex) ;</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remove an item from buffer to nextc</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signal(mutex);</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signal(empty);</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consume the item in nextc</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while (TRUE);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same logic is implemented using wait, notify and synchronized block</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import java.util.Vector;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class Producer extends Thread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static final int MAXQUEUE = 5;</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Queue size</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private Vector messages = new Vector();</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@Override</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Run is an function which must be overrides in any class which overrides Thread class</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void run()</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try </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84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while (true) </w:t>
      </w:r>
    </w:p>
    <w:p>
      <w:pPr>
        <w:numPr>
          <w:ilvl w:val="0"/>
          <w:numId w:val="0"/>
        </w:numPr>
        <w:ind w:left="84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126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putMessage();</w:t>
      </w:r>
    </w:p>
    <w:p>
      <w:pPr>
        <w:numPr>
          <w:ilvl w:val="0"/>
          <w:numId w:val="0"/>
        </w:numPr>
        <w:ind w:left="126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Now, consumer’s primary job is to put a message in a buffer</w:t>
      </w:r>
    </w:p>
    <w:p>
      <w:pPr>
        <w:numPr>
          <w:ilvl w:val="0"/>
          <w:numId w:val="0"/>
        </w:numPr>
        <w:ind w:left="126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//sleep(5000);</w:t>
      </w:r>
    </w:p>
    <w:p>
      <w:pPr>
        <w:numPr>
          <w:ilvl w:val="0"/>
          <w:numId w:val="0"/>
        </w:numPr>
        <w:ind w:left="126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We will later see the implementation of it</w:t>
      </w:r>
    </w:p>
    <w:p>
      <w:pPr>
        <w:numPr>
          <w:ilvl w:val="0"/>
          <w:numId w:val="0"/>
        </w:numPr>
        <w:ind w:left="84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catch (InterruptedException e) </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private synchronized void putMessage() throws InterruptedException</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r>
        <w:rPr>
          <w:rFonts w:hint="default" w:hAnsi="SimSun" w:eastAsia="SimSun" w:cs="SimSun" w:asciiTheme="minorAscii"/>
          <w:b/>
          <w:bCs/>
          <w:kern w:val="0"/>
          <w:sz w:val="24"/>
          <w:szCs w:val="24"/>
          <w:lang w:val="en-US" w:eastAsia="zh-CN" w:bidi="ar"/>
        </w:rPr>
        <w:tab/>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Now, it is synchronized function. What does it mean?</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Means, the variables in which the function operates, those variables will be accessed in a synchronized manner</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Now, this variable will operate on messages vector. Hence, messages vector will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 xml:space="preserve">be accessed in a synchronized manner. So, when one thread is doing some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operation on it, another thread cannot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while (messages.size() == MAXQUEUE) </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wait();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messages.addElement(new java.util.Date().toString());</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System.out.println("put message");</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notify();</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//Later, when the necessary event happens, the thread that is running it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calls notify() from a block synchronized on the same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Called by Consumer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public synchronized String getMessage() throws InterruptedException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notify();</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while (messages.size() == 0) </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wait();//By executing wait() from a synchronized block, a thread gives up its hold on the lock and goes to sleep.</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String message = (String) messages.firstElement();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messages.removeElement(message);</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return message;</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class Consumer extends Thread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Producer producer;</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Consumer(Producer p) </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producer = p;</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@Override</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public void run() </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try </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84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while (true) </w:t>
      </w:r>
    </w:p>
    <w:p>
      <w:pPr>
        <w:numPr>
          <w:ilvl w:val="0"/>
          <w:numId w:val="0"/>
        </w:numPr>
        <w:ind w:left="84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126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String message = producer.getMessage();</w:t>
      </w:r>
    </w:p>
    <w:p>
      <w:pPr>
        <w:numPr>
          <w:ilvl w:val="0"/>
          <w:numId w:val="0"/>
        </w:numPr>
        <w:ind w:left="126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System.out.println("Got message: " + message);</w:t>
      </w:r>
    </w:p>
    <w:p>
      <w:pPr>
        <w:numPr>
          <w:ilvl w:val="0"/>
          <w:numId w:val="0"/>
        </w:numPr>
        <w:ind w:left="126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//sleep(200);</w:t>
      </w:r>
    </w:p>
    <w:p>
      <w:pPr>
        <w:numPr>
          <w:ilvl w:val="0"/>
          <w:numId w:val="0"/>
        </w:numPr>
        <w:ind w:left="84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catch (InterruptedException 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w:t>
      </w:r>
    </w:p>
    <w:p>
      <w:pPr>
        <w:numPr>
          <w:ilvl w:val="0"/>
          <w:numId w:val="0"/>
        </w:numPr>
        <w:ind w:left="84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e.printStackTrace();</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static void main(String args[])</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84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Producer producer = new Producer();</w:t>
      </w:r>
    </w:p>
    <w:p>
      <w:pPr>
        <w:numPr>
          <w:ilvl w:val="0"/>
          <w:numId w:val="0"/>
        </w:numPr>
        <w:ind w:left="84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producer.start();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new Consumer(producer).start();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However, this design is slightly complex . though, I perfectly understand it.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Daemon thread in Java</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Daemon thread is a low priority thread that runs in background to perform tasks such as garbage collection.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They can not prevent the JVM from exiting when all the user threads finish their execution.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JVM terminates itself when all user threads finish their execution (JVM is invoked by java command)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If JVM finds running daemon thread, it terminates the thread and after that shutdown itself. JVM does not care whether Daemon thread is running or not.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It is an utmost low priority thread.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Functions:</w:t>
      </w:r>
    </w:p>
    <w:p>
      <w:pPr>
        <w:numPr>
          <w:ilvl w:val="0"/>
          <w:numId w:val="0"/>
        </w:numPr>
        <w:rPr>
          <w:rFonts w:hint="default" w:hAnsi="SimSun" w:eastAsia="SimSun" w:cs="SimSun" w:asciiTheme="minorAscii"/>
          <w:b/>
          <w:bCs/>
          <w:kern w:val="0"/>
          <w:sz w:val="28"/>
          <w:szCs w:val="28"/>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8"/>
          <w:szCs w:val="28"/>
          <w:lang w:val="en-US" w:eastAsia="zh-CN" w:bidi="ar"/>
        </w:rPr>
        <w:t>void setDaemon(boolean status):</w:t>
      </w:r>
      <w:r>
        <w:rPr>
          <w:rFonts w:hint="default" w:hAnsi="SimSun" w:eastAsia="SimSun" w:cs="SimSun" w:asciiTheme="minorAscii"/>
          <w:b w:val="0"/>
          <w:bCs w:val="0"/>
          <w:kern w:val="0"/>
          <w:sz w:val="24"/>
          <w:szCs w:val="24"/>
          <w:lang w:val="en-US" w:eastAsia="zh-CN" w:bidi="ar"/>
        </w:rPr>
        <w:t xml:space="preserve"> This method is used to mark the current thread as daemon thread or user thread. For example if I have a user thread tU then tU.setDaemon(true) would make it Daemon thread. On the other hand if I have a Daemon thread tD then by calling tD.setDaemon(false) would make it user thread.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Syntax:</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public final void setDaemon(boolean on)</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parameters: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on :</w:t>
      </w:r>
      <w:r>
        <w:rPr>
          <w:rFonts w:hint="default" w:hAnsi="SimSun" w:eastAsia="SimSun" w:cs="SimSun" w:asciiTheme="minorAscii"/>
          <w:b w:val="0"/>
          <w:bCs w:val="0"/>
          <w:kern w:val="0"/>
          <w:sz w:val="24"/>
          <w:szCs w:val="24"/>
          <w:lang w:val="en-US" w:eastAsia="zh-CN" w:bidi="ar"/>
        </w:rPr>
        <w:t xml:space="preserve"> if true, marks this thread as a daemon thread.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exceptions: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IllegalThreadStateException:</w:t>
      </w:r>
      <w:r>
        <w:rPr>
          <w:rFonts w:hint="default" w:hAnsi="SimSun" w:eastAsia="SimSun" w:cs="SimSun" w:asciiTheme="minorAscii"/>
          <w:b w:val="0"/>
          <w:bCs w:val="0"/>
          <w:kern w:val="0"/>
          <w:sz w:val="24"/>
          <w:szCs w:val="24"/>
          <w:lang w:val="en-US" w:eastAsia="zh-CN" w:bidi="ar"/>
        </w:rPr>
        <w:t xml:space="preserve"> if only this thread is active.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SecurityException:</w:t>
      </w:r>
      <w:r>
        <w:rPr>
          <w:rFonts w:hint="default" w:hAnsi="SimSun" w:eastAsia="SimSun" w:cs="SimSun" w:asciiTheme="minorAscii"/>
          <w:b w:val="0"/>
          <w:bCs w:val="0"/>
          <w:kern w:val="0"/>
          <w:sz w:val="24"/>
          <w:szCs w:val="24"/>
          <w:lang w:val="en-US" w:eastAsia="zh-CN" w:bidi="ar"/>
        </w:rPr>
        <w:t xml:space="preserve"> if the current thread cannot modify this thread.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boolean isDaemon():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This method is used to check that current is daemon. It returns true if the thread is Daemon else it returns false.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8"/>
          <w:szCs w:val="28"/>
          <w:lang w:val="en-US" w:eastAsia="zh-CN" w:bidi="ar"/>
        </w:rPr>
        <w:t>When does a thread throws IllegalStateException when it is tried to make as daemon?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TestDaemonThread2 extends Thread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public void run()</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 xml:space="preserve">System.out.println("Name: "+Thread.currentThread().getName());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 xml:space="preserve">System.out.println("Daemon: "+Thread.currentThread().isDaemon());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public static void main(String[] args)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 xml:space="preserve">TestDaemonThread2 t1=new TestDaemonThread2();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 xml:space="preserve">TestDaemonThread2 t2=new TestDaemonThread2();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 xml:space="preserve">t1.start();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 xml:space="preserve">t1.setDaemon(true);//will throw exception here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 xml:space="preserve">t2.start();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Here, we cannot set t1 as daemon thread because we call the start method already.</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Application Of Daemon Thread in Java:</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We can have timer thread as daemon thread. Because when all other threads exit, there is no use of timer thread, hence, it can be a daemon thread</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Implement Runnable vs Extend Thread in Java:</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We can define a thread in the following two ways: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By extending Thread class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By implementing Runnable interface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In the first approach, Our class always extends Thread class. There is no chance of extending any other class. Hence we are missing Inheritance benefits. In the second approach, while implementing Runnable interface we can extends any other class. Hence we are able to use the benefits of Inheritance.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Because of the above reasons, implementing Runnable interface approach is recommended than extending Thread class.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The significant differences between extending Thread class and implementing Runnable interface: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4"/>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When we extend Thread class, we can’t extend any other class even we require and When we implement Runnable, we can save a space for our class to extend any other class in future or now.</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4"/>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When we extend Thread class, each of our thread creates unique object and associate with it. When we implements Runnable, it shares the same object to multiple threads.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4"/>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Extending Thread class introduces tight coupling as the class contains code of Thread class and also the job assigned to the thread implementing Runnable interface introduces loose coupling as the code of Thread is separate form the job of Threads.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An example of Runnable Interface Implementing:</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class ImplementsRunnable implements Runnable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private int counter = 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 xml:space="preserve">public void run() </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counter++;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System.out.println("ImplementsRunnable : Counter : " + counter);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class ExtendsThread extends Thread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private int counter = 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void run() </w:t>
      </w:r>
    </w:p>
    <w:p>
      <w:pPr>
        <w:numPr>
          <w:ilvl w:val="0"/>
          <w:numId w:val="0"/>
        </w:numPr>
        <w:ind w:firstLine="361" w:firstLineChars="15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counter++;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System.out.println("ExtendsThread : Counter : " + counter);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class ThreadVsRunnable </w:t>
      </w:r>
    </w:p>
    <w:p>
      <w:pPr>
        <w:numPr>
          <w:ilvl w:val="0"/>
          <w:numId w:val="0"/>
        </w:numPr>
        <w:ind w:firstLine="120" w:firstLineChars="5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void main(String args[]) throws Exception </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//Multiple threads share the same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ImplementsRunnable rc = new ImplementsRunnable();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Thread t1 = new Thread(rc);</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t1.start();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Thread.sleep(1000); // Waiting for 1 second before starting next thread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Thread t2 = new Thread(rc);</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t2.start();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Thread.sleep(1000); // Waiting for 1 second before starting next thread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Thread t3 = new Thread(rc);</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t3.start();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//Creating new instance for every thread access.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ExtendsThread tc1 = new ExtendsThread();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tc1.start();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Thread.sleep(1000); // Waiting for 1 second before starting next thread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ExtendsThread tc2 = new ExtendsThread();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tc2.start();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Thread.sleep(1000); // Waiting for 1 second before starting next thread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ExtendsThread tc3 = new ExtendsThread();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tc3.start();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8"/>
          <w:szCs w:val="28"/>
          <w:lang w:val="en-US" w:eastAsia="zh-CN" w:bidi="ar"/>
        </w:rPr>
        <w:t>The output is something like this: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ImplementsRunnable : Counter : 1</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ImplementsRunnable : Counter : 2</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ImplementsRunnable : Counter : 3</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ExtendsThread : Counter : 1</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ExtendsThread : Counter : 1</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ExtendsThread : Counter : 1</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It proves differences given above. I make a slight modification in code given below:</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class ImplementsRunnable implements Runnable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private int counter = 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 xml:space="preserve">public void run() </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counter++;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System.out.println("ImplementsRunnable : Counter : " + counter);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public class Runnable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void main(String args[]) throws Exception </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//Multiple threads share the same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ImplementsRunnable rc = new ImplementsRunnable();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Thread t1 = new Thread(rc);</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t1.start();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Thread.sleep(1000); // Waiting for 1 second before starting next thread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Thread t2 = new Thread(rc);</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t2.start();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Thread.sleep(1000); // Waiting for 1 second before starting next thread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Thread t3 = new Thread(rc);</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t3.start();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this is a sample of Runnable interface using. Now, ImplementsRunnable class which implements Runnable, can be shared among various threads.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how to pass that Runnable object in thread? Pass it in constructor during thread creation.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Threading:</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 xml:space="preserve">An user thread is created as an instance of java.lang.Thread.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The task which is allocated to a thread always starts from a </w:t>
      </w:r>
      <w:r>
        <w:rPr>
          <w:rFonts w:hint="default" w:hAnsi="SimSun" w:eastAsia="SimSun" w:cs="SimSun" w:asciiTheme="minorAscii"/>
          <w:b/>
          <w:bCs/>
          <w:kern w:val="0"/>
          <w:sz w:val="24"/>
          <w:szCs w:val="24"/>
          <w:lang w:val="en-US" w:eastAsia="zh-CN" w:bidi="ar"/>
        </w:rPr>
        <w:t>run() method.</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8"/>
          <w:szCs w:val="28"/>
          <w:lang w:val="en-US" w:eastAsia="zh-CN" w:bidi="ar"/>
        </w:rPr>
        <w:t>Some important point:</w:t>
      </w:r>
      <w:r>
        <w:rPr>
          <w:rFonts w:hint="default" w:hAnsi="SimSun" w:eastAsia="SimSun" w:cs="SimSun" w:asciiTheme="minorAscii"/>
          <w:b/>
          <w:bCs/>
          <w:kern w:val="0"/>
          <w:sz w:val="28"/>
          <w:szCs w:val="28"/>
          <w:lang w:val="en-US" w:eastAsia="zh-CN" w:bidi="ar"/>
        </w:rPr>
        <w:br w:type="textWrapping"/>
      </w:r>
      <w:r>
        <w:rPr>
          <w:rFonts w:hint="default" w:hAnsi="SimSun" w:eastAsia="SimSun" w:cs="SimSun" w:asciiTheme="minorAscii"/>
          <w:b/>
          <w:bCs/>
          <w:kern w:val="0"/>
          <w:sz w:val="28"/>
          <w:szCs w:val="28"/>
          <w:lang w:val="en-US" w:eastAsia="zh-CN" w:bidi="ar"/>
        </w:rPr>
        <w:br w:type="textWrapping"/>
      </w:r>
      <w:r>
        <w:rPr>
          <w:rFonts w:hint="default" w:hAnsi="SimSun" w:eastAsia="SimSun" w:cs="SimSun" w:asciiTheme="minorAscii"/>
          <w:b w:val="0"/>
          <w:bCs w:val="0"/>
          <w:kern w:val="0"/>
          <w:sz w:val="24"/>
          <w:szCs w:val="24"/>
          <w:lang w:val="en-US" w:eastAsia="zh-CN" w:bidi="ar"/>
        </w:rPr>
        <w:t>the thread class itself implements Runnable. After all, it has a run method that we are overriding. That means you could pass a thread to another thread’s constructor:</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This is a bit silly, but it’s legal. In this case, you really just need a Runnable(), and creating a whole other thread is overkill</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Starting A Thread:</w:t>
      </w:r>
      <w:r>
        <w:rPr>
          <w:rFonts w:hint="default" w:hAnsi="SimSun" w:eastAsia="SimSun" w:cs="SimSun" w:asciiTheme="minorAscii"/>
          <w:b/>
          <w:bCs/>
          <w:kern w:val="0"/>
          <w:sz w:val="32"/>
          <w:szCs w:val="32"/>
          <w:lang w:val="en-US" w:eastAsia="zh-CN" w:bidi="ar"/>
        </w:rPr>
        <w:br w:type="textWrapping"/>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You have created a thread object and it knows its target. Now, it’s time to get the whole new thread thing happening-to launch a new call stack. It’s so simple, it hardly deserves its own subheading:</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val="0"/>
          <w:bCs w:val="0"/>
          <w:kern w:val="0"/>
          <w:sz w:val="24"/>
          <w:szCs w:val="24"/>
          <w:lang w:val="en-US" w:eastAsia="zh-CN" w:bidi="ar"/>
        </w:rPr>
        <w:t>t.start()</w:t>
      </w:r>
      <w:r>
        <w:rPr>
          <w:rFonts w:hint="default" w:hAnsi="SimSun" w:eastAsia="SimSun" w:cs="SimSun" w:asciiTheme="minorAscii"/>
          <w:b/>
          <w:bCs/>
          <w:kern w:val="0"/>
          <w:sz w:val="28"/>
          <w:szCs w:val="28"/>
          <w:lang w:val="en-US" w:eastAsia="zh-CN" w:bidi="ar"/>
        </w:rPr>
        <w:br w:type="textWrapping"/>
      </w: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What happen when start is called?</w:t>
      </w:r>
    </w:p>
    <w:p>
      <w:pPr>
        <w:numPr>
          <w:ilvl w:val="0"/>
          <w:numId w:val="0"/>
        </w:numPr>
        <w:rPr>
          <w:rFonts w:hint="default" w:hAnsi="SimSun" w:eastAsia="SimSun" w:cs="SimSun" w:asciiTheme="minorAscii"/>
          <w:b/>
          <w:bCs/>
          <w:kern w:val="0"/>
          <w:sz w:val="28"/>
          <w:szCs w:val="28"/>
          <w:lang w:val="en-US" w:eastAsia="zh-CN" w:bidi="ar"/>
        </w:rPr>
      </w:pPr>
    </w:p>
    <w:p>
      <w:pPr>
        <w:numPr>
          <w:ilvl w:val="0"/>
          <w:numId w:val="4"/>
        </w:numPr>
        <w:tabs>
          <w:tab w:val="clear" w:pos="420"/>
        </w:tabs>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 new thread of execution starts (with a new call stack)</w:t>
      </w:r>
    </w:p>
    <w:p>
      <w:pPr>
        <w:numPr>
          <w:ilvl w:val="0"/>
          <w:numId w:val="4"/>
        </w:numPr>
        <w:tabs>
          <w:tab w:val="clear" w:pos="420"/>
        </w:tabs>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thread moves from the new state to the runnable state</w:t>
      </w:r>
    </w:p>
    <w:p>
      <w:pPr>
        <w:numPr>
          <w:ilvl w:val="0"/>
          <w:numId w:val="4"/>
        </w:numPr>
        <w:tabs>
          <w:tab w:val="clear" w:pos="420"/>
        </w:tabs>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When the thread gets a chance to execute, it’s target run method will run.</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Be sure, you remember the following, start a thread, not a runnable. You call start() on a thread instance, not a runnable instance.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When start method is called, it changes the thread state from new to runnable.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Now, the run function will be implicitly called. (because, it’s like a thread is submitted to a queue of runnable threads. Whenever, this threads turn comes, it will implicitly execute run method. </w:t>
      </w:r>
      <w:r>
        <w:rPr>
          <w:rFonts w:hint="default" w:hAnsi="SimSun" w:eastAsia="SimSun" w:cs="SimSun" w:asciiTheme="minorAscii"/>
          <w:b/>
          <w:bCs/>
          <w:kern w:val="0"/>
          <w:sz w:val="28"/>
          <w:szCs w:val="28"/>
          <w:lang w:val="en-US" w:eastAsia="zh-CN" w:bidi="ar"/>
        </w:rPr>
        <w:t>Note that, implicitly.</w:t>
      </w:r>
      <w:r>
        <w:rPr>
          <w:rFonts w:hint="default" w:hAnsi="SimSun" w:eastAsia="SimSun" w:cs="SimSun" w:asciiTheme="minorAscii"/>
          <w:b/>
          <w:bCs/>
          <w:kern w:val="0"/>
          <w:sz w:val="28"/>
          <w:szCs w:val="28"/>
          <w:lang w:val="en-US" w:eastAsia="zh-CN" w:bidi="ar"/>
        </w:rPr>
        <w:br w:type="textWrapping"/>
      </w:r>
      <w:r>
        <w:rPr>
          <w:rFonts w:hint="default" w:hAnsi="SimSun" w:eastAsia="SimSun" w:cs="SimSun" w:asciiTheme="minorAscii"/>
          <w:b/>
          <w:bCs/>
          <w:kern w:val="0"/>
          <w:sz w:val="28"/>
          <w:szCs w:val="28"/>
          <w:lang w:val="en-US" w:eastAsia="zh-CN" w:bidi="ar"/>
        </w:rPr>
        <w:br w:type="textWrapping"/>
      </w:r>
      <w:r>
        <w:rPr>
          <w:rFonts w:hint="default" w:hAnsi="SimSun" w:eastAsia="SimSun" w:cs="SimSun" w:asciiTheme="minorAscii"/>
          <w:b w:val="0"/>
          <w:bCs w:val="0"/>
          <w:kern w:val="0"/>
          <w:sz w:val="24"/>
          <w:szCs w:val="24"/>
          <w:lang w:val="en-US" w:eastAsia="zh-CN" w:bidi="ar"/>
        </w:rPr>
        <w:t>There’s nothing special about the run() method as far java is concerned. Like main(), it just happens to be the name and signature of the method that the new thread knows to invoke(). So if you see code that calls the run() method on a runnable (or even a thread instance) that’s perfectly legal. But that does not mean the run() method will run in a separate thread. Calling a run() method just means you are invoking a method from whatever thread you are currently executing, and run() method goes onto the current call stack rather than at the beginning of a new call stack. The following code does not start a new thread of execution: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Thread t=new Thread();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t.run();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bookmarkStart w:id="0" w:name="_GoBack"/>
      <w:bookmarkEnd w:id="0"/>
      <w:r>
        <w:rPr>
          <w:rFonts w:hint="default" w:hAnsi="SimSun" w:eastAsia="SimSun" w:cs="SimSun" w:asciiTheme="minorAscii"/>
          <w:b w:val="0"/>
          <w:bCs w:val="0"/>
          <w:kern w:val="0"/>
          <w:sz w:val="24"/>
          <w:szCs w:val="24"/>
          <w:lang w:val="en-US" w:eastAsia="zh-CN" w:bidi="ar"/>
        </w:rPr>
        <w:t>It’s perfectly legal. But does not start a new thread.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For each thread, there are two special functions. (Now, we are not talking about setDaemon(true). We are talking about setName() and getName() it could be good to identify different threads.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(suppose, separate threads share a common object of a class which implements Runnable. Now, that class has common specific tasks for each thread. However, based on current thread name, it might also performs some specific task.</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Thread.currrentThread().getName() could help.</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In additiuon to using setName and getName to identify threads, you might see getId(). the getId() method returns a positive, unique, long number and that number will be that thread’s only ID number for the entire thread life.</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The Thread Scheduler</w:t>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val="0"/>
          <w:bCs w:val="0"/>
          <w:kern w:val="0"/>
          <w:sz w:val="24"/>
          <w:szCs w:val="24"/>
          <w:lang w:val="en-US" w:eastAsia="zh-CN" w:bidi="ar"/>
        </w:rPr>
        <w:t xml:space="preserve">the thread scheduler is the part of JVM (although most JVMs map java threads directly to native threads on the underlying OS) that decides which thread should run at which moment.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order in which runnable threads are chosen to run is not guaranteed.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8"/>
          <w:szCs w:val="28"/>
          <w:lang w:val="en-US" w:eastAsia="zh-CN" w:bidi="ar"/>
        </w:rPr>
        <w:t>Thread States: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New, Runnable, Running, Waiting/Blocked/sleeping, Dead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Preventing Thread Execution:</w:t>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val="0"/>
          <w:bCs w:val="0"/>
          <w:kern w:val="0"/>
          <w:sz w:val="24"/>
          <w:szCs w:val="24"/>
          <w:lang w:val="en-US" w:eastAsia="zh-CN" w:bidi="ar"/>
        </w:rPr>
        <w:t>sleeping</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Waiting</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Blocked</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The sleep() method is a static method of class thread. You use it your class thread to slow a thread down by forcing it go into a sleep mode.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Waking up from sleep puts a thread from sleep mode to runnable mode. It does not necessarily starts its execution immediately.</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Thread Priorities And Yield: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To understand yield(), you must understand the concept of thread priorities. Threads always run with some priority. The thread scheduler in most JVMs use preemptive, priority based scheduling. (starving and aging)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Now, you can set a thread’s priority, </w:t>
      </w:r>
      <w:r>
        <w:rPr>
          <w:rFonts w:hint="default" w:hAnsi="SimSun" w:eastAsia="SimSun" w:cs="SimSun" w:asciiTheme="minorAscii"/>
          <w:b/>
          <w:bCs/>
          <w:kern w:val="0"/>
          <w:sz w:val="24"/>
          <w:szCs w:val="24"/>
          <w:lang w:val="en-US" w:eastAsia="zh-CN" w:bidi="ar"/>
        </w:rPr>
        <w:t>t.setPriority()</w:t>
      </w:r>
      <w:r>
        <w:rPr>
          <w:rFonts w:hint="default" w:hAnsi="SimSun" w:eastAsia="SimSun" w:cs="SimSun" w:asciiTheme="minorAscii"/>
          <w:b w:val="0"/>
          <w:bCs w:val="0"/>
          <w:kern w:val="0"/>
          <w:sz w:val="24"/>
          <w:szCs w:val="24"/>
          <w:lang w:val="en-US" w:eastAsia="zh-CN" w:bidi="ar"/>
        </w:rPr>
        <w:t xml:space="preserve"> function can do that. Where, t is a thread object.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Don’t rely on thread priorities when designing your multithreaded application, because thread scheduling priority behaviour is not guaranteed, use thread priorities as a way to improve the efficiency of your program. But be sure, your program does not depend on that behaviour for correctness.</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The yield method prevents starving in a way. Yield is supposed to do is make the the currently running thread head back to runnable to allow other threads of the same priority to get their turn.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Join: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We all know how join method works.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Important Note about multi-threading:</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NOTE :</w:t>
      </w:r>
      <w:r>
        <w:rPr>
          <w:rFonts w:hint="default" w:hAnsi="SimSun" w:eastAsia="SimSun" w:cs="SimSun" w:asciiTheme="minorAscii"/>
          <w:b w:val="0"/>
          <w:bCs w:val="0"/>
          <w:kern w:val="0"/>
          <w:sz w:val="24"/>
          <w:szCs w:val="24"/>
          <w:lang w:val="en-US" w:eastAsia="zh-CN" w:bidi="ar"/>
        </w:rPr>
        <w:t xml:space="preserve"> In the case of multithreading we cant predict the exact order of output because it will vary from system to system or JVM to JVM.</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Generics Type:</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Before java 5, there was no syntax for declaring a type-safe collection. So, before java 5, to create an ArrayList of strings, you had to say:</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ArrayList myList=new ArrayList();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Or the polymorphic equivalent: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List myList=new ArrayList();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There was no syntax which let you specify that myList will take strings and only strings. And with no way to specify for the ArrayList, the compiler could not enforce that you put only things of the specified type into the list. (before java 5)</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8"/>
          <w:szCs w:val="28"/>
          <w:lang w:val="en-US" w:eastAsia="zh-CN" w:bidi="ar"/>
        </w:rPr>
        <w:t>The Legacy Way To Do Collections: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Here’s a review of pre-java 5 ArrayList intended to hold strings. (we say </w:t>
      </w:r>
      <w:r>
        <w:rPr>
          <w:rFonts w:hint="default" w:hAnsi="SimSun" w:eastAsia="SimSun" w:cs="SimSun" w:asciiTheme="minorAscii"/>
          <w:b/>
          <w:bCs/>
          <w:kern w:val="0"/>
          <w:sz w:val="24"/>
          <w:szCs w:val="24"/>
          <w:lang w:val="en-US" w:eastAsia="zh-CN" w:bidi="ar"/>
        </w:rPr>
        <w:t>intended</w:t>
      </w:r>
      <w:r>
        <w:rPr>
          <w:rFonts w:hint="default" w:hAnsi="SimSun" w:eastAsia="SimSun" w:cs="SimSun" w:asciiTheme="minorAscii"/>
          <w:b w:val="0"/>
          <w:bCs w:val="0"/>
          <w:kern w:val="0"/>
          <w:sz w:val="24"/>
          <w:szCs w:val="24"/>
          <w:lang w:val="en-US" w:eastAsia="zh-CN" w:bidi="ar"/>
        </w:rPr>
        <w:t xml:space="preserve"> because, that’s  about all you had-good intentions -to make sure that the ArrayList would hold only strings)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List myList=new ArrayList();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myList.add(“Fred”);//ok, it will hold strings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myList.add(new dog()); //and it will hold dogs,too</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myList.add(new Integer(42));//and integers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 nongeneric collection can hold any kind of object.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And since a non generic collection could hold anything, the methods that get objects out of the collection could have only one kind of return type. (java.lang.Object)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(The same idea can actually be used to create a non generic collection in java in modern days. Because, every object of some class can be implicitly typecasted to java.lang.Object class as it is the parent class)</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Or, you can simply do;</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import java.util.ArrayList;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Dog</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class Test2</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void main(String args[])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ArrayList myList=new ArrayList();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myList.add("Fred");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myList.add(new Dog());</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myList.add(new Integer(42));</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This will not generate any compilation error. It will just generate some warning.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Note:</w:t>
      </w:r>
      <w:r>
        <w:rPr>
          <w:rFonts w:hint="default" w:hAnsi="SimSun" w:eastAsia="SimSun" w:cs="SimSun" w:asciiTheme="minorAscii"/>
          <w:b w:val="0"/>
          <w:bCs w:val="0"/>
          <w:kern w:val="0"/>
          <w:sz w:val="24"/>
          <w:szCs w:val="24"/>
          <w:lang w:val="en-US" w:eastAsia="zh-CN" w:bidi="ar"/>
        </w:rPr>
        <w:t xml:space="preserve"> Test2.java uses unchecked or unsafe operations.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Note:</w:t>
      </w:r>
      <w:r>
        <w:rPr>
          <w:rFonts w:hint="default" w:hAnsi="SimSun" w:eastAsia="SimSun" w:cs="SimSun" w:asciiTheme="minorAscii"/>
          <w:b w:val="0"/>
          <w:bCs w:val="0"/>
          <w:kern w:val="0"/>
          <w:sz w:val="24"/>
          <w:szCs w:val="24"/>
          <w:lang w:val="en-US" w:eastAsia="zh-CN" w:bidi="ar"/>
        </w:rPr>
        <w:t xml:space="preserve"> Recompile with -Xlint:unchecked for details.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Now, the major problem with non generic class is, </w:t>
      </w:r>
      <w:r>
        <w:rPr>
          <w:rFonts w:hint="default" w:hAnsi="SimSun" w:eastAsia="SimSun" w:cs="SimSun" w:asciiTheme="minorAscii"/>
          <w:b w:val="0"/>
          <w:bCs w:val="0"/>
          <w:kern w:val="0"/>
          <w:sz w:val="24"/>
          <w:szCs w:val="24"/>
          <w:lang w:val="en-US" w:eastAsia="zh-CN" w:bidi="ar"/>
        </w:rPr>
        <w:t xml:space="preserve">you could not guarantee what was coming out really. For instance, if you create a list of Objects and pushing various type of objects in the list, when you access the data stored in the list, you have to typecast it properly. Otherwise, you will get TypeCastException. It wont generate any compile time error, because, </w:t>
      </w:r>
      <w:r>
        <w:rPr>
          <w:rFonts w:hint="default" w:hAnsi="SimSun" w:eastAsia="SimSun" w:cs="SimSun" w:asciiTheme="minorAscii"/>
          <w:b/>
          <w:bCs/>
          <w:kern w:val="0"/>
          <w:sz w:val="24"/>
          <w:szCs w:val="24"/>
          <w:lang w:val="en-US" w:eastAsia="zh-CN" w:bidi="ar"/>
        </w:rPr>
        <w:t xml:space="preserve">as long as the original class and the class toy which it is typecasted belongs to the same inheritance tree, there will be no compilation error.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Java Generic Class: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import java.util.ArrayList;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GenericStack&lt;T&gt;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private ArrayList&lt;T&gt; container;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private int top;</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GenericStack()</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container=new ArrayList&lt;&gt;();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top=0;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int size()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top;</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void push(T item)</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container.add(top++,item);</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//add(int index,E item) is called</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T pop()throws Exception</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if(top==0)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throw new Exception("The stack is empty");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container.remove(--top);</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boolean empty()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(top==0);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class GenericTypeExample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void main(String args[])throws Exception</w:t>
      </w:r>
      <w:r>
        <w:rPr>
          <w:rFonts w:hint="default" w:hAnsi="SimSun" w:eastAsia="SimSun" w:cs="SimSun" w:asciiTheme="minorAscii"/>
          <w:b/>
          <w:bCs/>
          <w:kern w:val="0"/>
          <w:sz w:val="24"/>
          <w:szCs w:val="24"/>
          <w:lang w:val="en-US" w:eastAsia="zh-CN" w:bidi="ar"/>
        </w:rPr>
        <w:tab/>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try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GenericStack&lt;Integer&gt; container=new GenericStack&lt;&gt;();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container.push(10);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System.out.println("10 is being pushed in stack");</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container.push(20);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System.out.println("20 is being pushed in stack");</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container.push(30);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System.out.println("30 is being pushed in stack");</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System.out.println("the element is popped: "+container.pop());</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System.out.println("the element is popped: "+container.pop());</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System.out.println("the element is popped: "+container.pop());</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System.out.println("the element is popped: "+container.pop());</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catch(Exception 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System.out.println("The exception thrown: "+e);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8"/>
          <w:szCs w:val="28"/>
          <w:lang w:val="en-US" w:eastAsia="zh-CN" w:bidi="ar"/>
        </w:rPr>
        <w:t>Java Generic Interface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package java.lang;</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import java.util.*;</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public interface Comparable&lt;T&gt;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public int compareTo(T o);</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Comparable interface which required in sort function is a great example of generic interface.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Java Generic Type</w:t>
      </w:r>
    </w:p>
    <w:p>
      <w:pPr>
        <w:numPr>
          <w:ilvl w:val="0"/>
          <w:numId w:val="0"/>
        </w:numPr>
        <w:rPr>
          <w:rFonts w:hint="default" w:hAnsi="SimSun" w:eastAsia="SimSun" w:cs="SimSun" w:asciiTheme="minorAscii"/>
          <w:b/>
          <w:bCs/>
          <w:kern w:val="0"/>
          <w:sz w:val="28"/>
          <w:szCs w:val="28"/>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Java Generic Type Naming convention helps us understanding code easily and having a naming convention is one of the best practices of java programming language. So generics also comes with it’s own naming conventions. Usually type parameter names are single, uppercase letters to make it easily distinguishable from java variables. The most commonly used type parameter names are: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E – Element (used extensively by the java collection framework, for example ArrayList, Set etc.)</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K – Key (Used in Map)</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 – Number</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 – Type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V – Value (Used in Map)</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Java Generics Bounded Type Parameters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Suppose we want to restrict the type of objects that can be used in the parameterized type, for example in a method that compares two objects and we want to make sure that the accepted objects are Comparables. To declare a bounded type parameter, list the type parameter’s name, followed by the extends keyword, followed by its upper bound, similar like below method.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static &lt;T extends Comparable&lt;T&gt;&gt; int compare(T t1, T t2)</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return t1.compareTo(t2);</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invocation of these methods is similar to unbounded method except that if we will try to use any class that is not Comparable, it will throw compile time error.</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Bounded type parameters can be used with methods as well as classes and interfaces.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Java Generics supports multiple bounds also, i.e &lt;T extends A &amp; B &amp; C&gt;. In this case A can be an interface or class. If A is class then B and C should be interfaces. We can’t have more than one class in multiple bounds.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Also if there is a class and there are interfaces present as bounds, and if the class bound is not specified first, you will get a compilation error.</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For instance, see the following example: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Class A { /* ... */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interface B { /* ... */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interface C { /* ... */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D &lt;T extends A &amp; B &amp; C&gt; { /* ... */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If bound A is not specified first, you get a compile-time error:</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D &lt;T extends B &amp; A &amp; C&gt; { /* ... */ }  // compile-time error</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Example: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static &lt;T extends Number &amp; Comparable&lt;T&gt;&gt; T maximum(T x, T y, T z)</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What does that mean?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T is a type parameter passed to the generic class Box and should be subtype of Number class and must implements Comparable interface. In case a class is passed as bound, it should be passed first before interface otherwise compile time error will occur.</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(that’s why, there are rules. Like,  in class D &lt;T extends A &amp; B &amp; C&gt; ,  only one can be class. And if the class is present, it must be A, neither B nor C)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One good example is: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class MaximumTest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determines the largest of three Comparable objects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&lt;T extends Comparable&lt;T&gt;&gt; T maximum(T x, T y, T z)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 max = x;   // assume x is initially the largest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if(y.compareTo(max) &gt; 0)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max = y;   // y is the largest so far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if(z.compareTo(max) &gt; 0)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max = z;   // z is the largest now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max;   // returns the largest object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void main(String args[])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System.out.printf("Max of %d, %d and %d is %d\n\n",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3, 4, 5, maximum( 3, 4, 5 ));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System.out.printf("Max of %.1f,%.1f and %.1f is %.1f\n\n",</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6.6, 8.8, 7.7, maximum( 6.6, 8.8, 7.7 ));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System.out.printf("Max of %s, %s and %s is %s\n","pear",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"apple", "orange", maximum("pear", "apple", "orange"));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Now,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 xml:space="preserve"> public static &lt;T extends Comparable&lt;T&gt;&gt; T maximum(T x, T y, T z)</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It ensures that x,y and z are comparable objects, right? Not exactly. It ensures that T is a type which supports compareTo.</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Java Generics and Inheritance: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We know that Java inheritance allows us to assign a variable A to another variable B if A is subclass of B. So we might think that any generic type of A can be assigned to generic type of B, but it’s not the case. Lets see this with a simple program.</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we can do B b=new A();</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//assigning the object of B to the reference of A. Since, A is subclass of B)</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package com.journaldev.generics;</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class GenericsInheritance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public static void main(String[] args)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String str = "abc";</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Object obj = new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obj=str; // works because String is-a Object, inheritance in java</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MyClass&lt;String&gt; myClass1 = new MyClass&lt;String&gt;();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MyClass&lt;Object&gt; myClass2 = new MyClass&lt;Object&gt;();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//myClass2=myClass1; // compilation error since MyClass&lt;String&gt; is not a MyClass&lt;Object&gt;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obj = myClass1; // MyClass&lt;T&gt;’s  parent is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public static class MyClass&lt;T&gt;{}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Now,  str can be initialized to obj as both belong to the same inheritance tree and  Object class is parent of  String class.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Java Generic Classes and Subtyping</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We can subtype a generic class or interface by extending or implementing it. The relationship between the type parameters of one class or interface and the type parameters of another are determined by the extends and implements clauses.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For example, ArrayList&lt;E&gt; implements List&lt;E&gt; that extends Collection&lt;E&gt;, so ArrayList&lt;String&gt; is a subtype of List&lt;String&gt; and List&lt;String&gt; is subtype of Collection&lt;String&gt;.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subtyping relationship is preserved as long as we don’t change the type argument, below shows an example of multiple type parameters.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interface MyList&lt;E,T&gt; extends List&lt;E&gt;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(Note that one interface can extends another interface. One interface cannot implement another interface)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Polymorphism And Generics:</w:t>
      </w:r>
    </w:p>
    <w:p>
      <w:pPr>
        <w:numPr>
          <w:ilvl w:val="0"/>
          <w:numId w:val="0"/>
        </w:numPr>
        <w:rPr>
          <w:rFonts w:hint="default" w:hAnsi="SimSun" w:eastAsia="SimSun" w:cs="SimSun" w:asciiTheme="minorAscii"/>
          <w:b/>
          <w:bCs/>
          <w:kern w:val="0"/>
          <w:sz w:val="28"/>
          <w:szCs w:val="28"/>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List&lt;Integer&gt; myList=new ArrayList&lt;Integer&gt;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This is always supported due to polymorphism.</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i.e. we will always be able to assign an ArrayList to a List reference because list is a supertype of ArrayList. (ArrayList implements List)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But, what about this?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parent{}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child extends Parent{}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List&lt;Parent&gt; myList=new ArrayList&lt;Child&gt;();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No, it does not work. (will generate a compilation error). There’s a very simple rule here, The type of variable declaration must match the type you pass to the actual object type.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Polymorphism does not work with same way for generics as it does with arrays.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So, you are allowed to do this: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Object[] myArray=new JButton[3];</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But,not this: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List&lt;Object&gt; myArray=new JButton[3];</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WildCards In Java Generic Programming:</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Question mark (?) is the wildcard in generics and represent an unknown type. The wildcard can be used as the type of a parameter (parameter to  function), field (instance variables?),  or local variable and sometimes as a return type.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We can’t use wildcards while invoking a generic method or instantiating a generic class.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8"/>
          <w:szCs w:val="28"/>
          <w:lang w:val="en-US" w:eastAsia="zh-CN" w:bidi="ar"/>
        </w:rPr>
        <w:t>Java Generics Upper Bounded Wildcard: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Upper bounded wildcards are used to relax the restriction on the type of variable in a method. Suppose we want to write a method that will return the sum of numbers in the list, so our implementation will be something like this.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static double sum(List&lt;Number&gt; list)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double sum = 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for(Number n : list)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sum += n.doubleValue();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return sum;</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Number is parent class  of AtomicInteger, AtomicLong, BigDecimal, BigInteger, Byte, Double, Float, Integer, Long, Short.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the problem with above implementation is that it won’t work with List of Integers or Doubles because we know that List&lt;Integer&gt; and List&lt;Double&gt; are not related, this is when upper bounded wildcard is helpful. We use generics wildcard with extends keyword and the upper bound class or interface that will allow us to pass argument of upper bound or it’s subclasses types.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i don’t understand it. Hence, I will try to understand it by trial and error)</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I understand the meaning:</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import java.util.ArrayList;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import java.util.List;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class GenericUpperWildCardExample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void main(String[] args)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List&lt;Integer&gt; ints = new ArrayList&lt;&gt;();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ints.add(3);</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ints.add(5);</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ints.add(10);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double sum = sum(ints);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System.out.println("Sum of ints="+sum);</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double sum(List&lt;Number&gt; list){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double sum = 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for(Number n : list){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sum += n.doubleValue();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sum;</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Now, Since, java.lang.Integer and java.lang.Double are not related, we cannot pass a List&lt;Integer&gt; to the function since, in the function doubleValue is called.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This will generate compilation time error (yes, not runtime error. Because, function declaration finding (i.e. compiler will check whether the function doubleValue() is declared for Integer class )  is done in compile time.  Hence, compilation error)</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Now, using upper bound wildcard relax the restriction on the type of variable in a method.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import java.util.ArrayList;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import java.util.List;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class GenericsWildcards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public static void main(String[] args)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List&lt;Integer&gt; ints = new ArrayList&lt;&gt;();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ints.add(3); ints.add(5); ints.add(10);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double sum = sum(ints);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System.out.println("Sum of ints="+sum);</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public static double sum(List&lt;? extends Number&gt; list){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double sum = 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for(Number n : list){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sum += n.doubleValue();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return sum;</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using upper bound wildcard we allow to pass argument of upper bound or it’s subclasses types.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Few Misconceptions Regarding This: (and some more trial and errors to understand the actual meaning of upperbound wild card)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import java.util.ArrayList;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import java.util.List;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class Test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void main(String[] args)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List&lt;Integer&gt; ints = new ArrayList&lt;&gt;();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ints.add(3); ints.add(5); ints.add(10);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double sum = sum(ints);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System.out.println("Sum of ints="+sum);</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double sum(List&lt;Number&gt; list){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double sum = 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for(Number n : list){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Double x=(Double)n;</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sum += x.doubleValue();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sum;</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This is not allowed.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This will give the following compilation error:</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double sum = sum(ints);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required: List&lt;Number&gt;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found: List&lt;Integer&gt;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reason: actual argument List&lt;Integer&gt; cannot be converted to List&lt;Number&gt; by method invocation conversion</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following is also not allowed:</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import java.util.ArrayList;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import java.util.List;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class Test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void main(String[] args)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/*List&lt;Integer&gt; ints = new ArrayList&lt;&gt;();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ints.add(3); ints.add(5); ints.add(10);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double sum = sum(ints);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System.out.println("Sum of ints="+sum);</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List&lt;Double&gt; doubles=new ArrayList&lt;&gt;();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doubles.add(3.0);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doubles.add(5.0);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doubles.add(7.0);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double sum=sum(doubles);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System.out.println("Sum of doubles="+doubles);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double sum(List&lt;Number&gt; list){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double sum = 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for(Number n : list){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Double x=(Double)n;</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sum += x.doubleValue();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sum;</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This is also not allowed.</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Test.java:18: error: method sum in class Test cannot be applied to given types;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double sum=sum(doubles);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required: List&lt;Number&gt;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found: List&lt;Double&gt;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That is why relaxation is allowed. Now, why upperbound? Because, a particular class’s all subclass are being allowed?</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Java Generics Unbounded Wildcard</w:t>
      </w:r>
    </w:p>
    <w:p>
      <w:pPr>
        <w:numPr>
          <w:ilvl w:val="0"/>
          <w:numId w:val="0"/>
        </w:numPr>
        <w:rPr>
          <w:rFonts w:hint="default" w:hAnsi="SimSun" w:eastAsia="SimSun" w:cs="SimSun" w:asciiTheme="minorAscii"/>
          <w:b/>
          <w:bCs/>
          <w:kern w:val="0"/>
          <w:sz w:val="28"/>
          <w:szCs w:val="28"/>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Sometimes we have a situation where we want our generic method to be working with all types, in this case unbounded wildcard can be used. Its same as using &lt;? extends Object&gt;.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static void printData(List&lt;?&gt; list)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for(Object obj : list)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System.out.print(obj +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We can provide List&lt;String&gt; or List&lt;Integer&gt; or any other type of Object list argument to the printData method. Similar to upper bound list, we are not allowed to add anything to the list.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it is relatively easier.</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Java Generics Lower bounded Wildcard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Suppose we want to add Integers to a list of integers in a method, we can keep the argument type as List&lt;Integer&gt; but it will be tied up with Integers whereas List&lt;Number&gt; and List&lt;Object&gt; can also hold integers, so we can use lower bound wildcard to achieve this. We use generics wildcard (?) with super keyword and lower bound class to achieve this.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We can pass lower bound or any super type of lower bound as an argument in this case, java compiler allows to add lower bound object types to the list.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static void addIntegers(List&lt;? super Integer&gt; list)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list.add(new Integer(50));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 more proper example of this: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import java.util.ArrayList;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import java.util.List;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class GenericsTester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void addCat(List&lt;? super Cat&gt; catList)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catList.add(new RedCat());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System.out.println("Cat Added");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void main(String[] args)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List&lt;Animal&gt; animalList= new ArrayList&lt;Animal&gt;();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List&lt;Cat&gt; catList= new ArrayList&lt;Cat&gt;();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List&lt;RedCat&gt; redCatList= new ArrayList&lt;RedCat&gt;();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List&lt;Dog&gt; dogList= new ArrayList&lt;Dog&gt;();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//add list of super class Animal of Cat class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addCat(animalList);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//add list of Cat class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addCat(catList);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//compile time error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//can not add list of subclass RedCat of Cat class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//addCat(redCatList);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//compile time error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//can not add list of subclass Dog of Superclass Animal of Cat class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//addCat.addMethod(dogList);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Animal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Cat extends Animal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RedCat extends Cat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Dog extends Animal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Java Generics Type Erasure: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Generics in Java was added to provide type-checking at compile time and it has no use at run time, so java compiler uses type erasure feature to remove all the generics type checking code in byte code and insert type-casting if necessary. (generics type checking is removed from bytecode. So that, compatibility is not checked at runtime.  Insert type casting if necessary, why? So, it does not generate exception in runtime) Type erasure ensures that no new classes are created for parameterized types (did not understand it); consequently, generics incur no runtime overhead.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public class Test&lt;T extends Comparable&lt;T&gt;&gt;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private T data;</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private Test&lt;T&gt; next;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Test(T d, Test&lt;T&gt; n)</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this.data = 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this.next = n;</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T getData() { return this.data;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T extends Comparable &lt;T&gt; what does that mean?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That means type parameter must support comparison with other instances of its own type, via the Comparable interface.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here, the Java compiler replaces the bounded type parameter T with the first bound interface, Comparable, as below code: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class Test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private Comparable data;</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private Test next;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Node(Comparable d, Test n)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this.data = 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this.next = n;</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Comparable getData() { return data;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(remember)  we can do things like  T extends A &amp; B &amp; C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However, If A is class, B and C must be interface in this case.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18" w:lineRule="atLeast"/>
        <w:ind w:left="0" w:right="0"/>
        <w:textAlignment w:val="baseline"/>
        <w:rPr>
          <w:rFonts w:asciiTheme="minorAscii"/>
          <w:sz w:val="32"/>
          <w:szCs w:val="32"/>
        </w:rPr>
      </w:pPr>
      <w:r>
        <w:rPr>
          <w:rFonts w:asciiTheme="minorAscii"/>
          <w:sz w:val="32"/>
          <w:szCs w:val="32"/>
          <w:vertAlign w:val="baseline"/>
        </w:rPr>
        <w:t>Why to Override equals(Object) and hashCode() method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HashMap and HashSet use the hashcode value of an object to find out how the object would be stored in the collection, and subsequently hashcode is used to help locate the object in the collection. Hashing retrieval involves: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First, find out the right bucket using hashCode().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Secondly, search the bucket for the right element using equals()</w:t>
      </w: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bCs/>
          <w:kern w:val="0"/>
          <w:sz w:val="28"/>
          <w:szCs w:val="28"/>
          <w:lang w:val="en-US" w:eastAsia="zh-CN" w:bidi="ar"/>
        </w:rPr>
        <w:t>Case 1: Overriding both equals(Object) and hashCode() method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You must override hashCode() in every class that overrides equals(). Failure to do so will result in a violation of the general contract for Object.hashCode(), which will prevent your class from functioning properly in conjunction with all hash-based collections, including HashMap, HashSet, and Hashtable. (-Joshua Bloch)</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Here is the contract, from the java.lang.Object specialization: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Whenever it(hashcode) is invoked on the same object more than once during an execution of a Java application, the hashCode method must consistently return the same integer, provided no information used in equals comparisons on the object is modified. (what is the meaning of this?) This integer need not remain consistent from one execution of an application to another execution of the same application. (Now, what does that mean? According to my deduction, value of hashcode will be same of an object throughout the same execution. But can be very much different in different executions)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If two objects are equal according to the equals(Object) method, then calling the hashCode method on each of the two objects must produce the same integer result. (So, in simple language, if two objects are equal, hashcode value for those objects will be same in every execution of the application. Though hashcode value of one object changes during different execution. What does that mean? Suppose, during first execution of the function the object generates a hashcode value 5. During second execution the object generates a hashcode value 7. Now, this can very much happen. Now, suppose , two objects are equal. Then, the second object will also generate the hashcode value 5 during first execution and 7 during second execution)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It is not required that if two objects are unequal according to the equals(java.lang.Object) method, then calling the hashCode method on each of the two objects must produce distinct integer results. However, the programmer should be aware that producing distinct integer results for unequal objects may improve the performance of hashtables.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It is not required that if two objects are unequal according to the equals(java.lang.Object) method, then calling the hashCode method on each of the two objects must produce distinct integer results. However, the programmer should be aware that producing distinct integer results for unequal objects may improve the performance of hashtables.</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Java program to illustrate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overriding of equals and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hashcode methods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import java.io.*;</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import java.util.*;</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class Geek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String name;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int 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Geek(String name, int 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this.name = name;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this.id = 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@Override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boolean equals(Object obj)</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if both the object references are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referring to the same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if(this == obj)</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true;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it checks if the argument is of the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type Geek by comparing the classes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of the passed argument and this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if(!(obj instanceof Geek)) return false; ---&gt; avoid.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if(obj == null || obj.getClass()!= this.getClass())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false;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type casting of the argument.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Geek geek = (Geek) obj;</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comparing the state of argument with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the state of 'this'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(geek.name == this.name &amp;&amp; geek.id == this.id);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@Override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int hashCode()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We are returning the Geek_id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as a hashcode value.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we can also return some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other calculated value or may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be memory address of the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Object on which it is invoked.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it depends on how you implement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hashCode() method.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this.id;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Driver code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class GFG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void main (String[] args)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creating two Objects with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same state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Geek g1 = new Geek("aditya", 1);</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Geek g2 = new Geek("aditya", 1);</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Map&lt;Geek, String&gt; map = new HashMap&lt;Geek, String&gt;();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map.put(g1, "CSE");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map.put(g2, "IT");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for(Geek geek : map.keySet())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System.out.println(map.get(geek).toString());</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So, public boolean equals()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And  public int hashCode()  is to be overridden.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the object, which will be a key in the hashmap or hashset, we need to override equals method and hashCode() method.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Case 2 : Overriding only the equals(Object) method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If we only override equals(Object) method, when we call map.put(g1, “CSE”); it will hash to some bucket location and when we call map.put(g2, “IT”); it will hash to some other bucket location because of different hashcode value as hashCode() method has not been overridden.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Java program to illustrate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Overriding only the equals(Object) method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import java.io.*;</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import java.util.*;</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class Geek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String name;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int 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Geek(String name, int 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this.name = name;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this.id = 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@Override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boolean equals(Object obj)</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if both the object references are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referring to the same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if(this == obj)</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true;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it checks if the argument is of the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type Geek by comparing the classes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of the passed argument and this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if(!(obj instanceof Geek)) return false; ---&gt; avoid.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if(obj == null || obj.getClass()!= this.getClass())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false;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type casting of the argument.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Geek geek = (Geek) obj;</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comparing the state of argument with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the state of 'this'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(geek.name == this.name &amp;&amp; geek.id == this.id);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class GFG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void main (String[] args)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creating two Objects with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same state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Geek g1 = new Geek("aditya", 1);</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Geek g2 = new Geek("aditya", 1);</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Map&lt;Geek, String&gt; map = new HashMap&lt;Geek, String&gt;();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map.put(g1, "CSE");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map.put(g2, "IT");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for(Geek geek : map.keySet())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System.out.println(map.get(geek).toString());</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Output: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CSE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drawing>
          <wp:inline distT="0" distB="0" distL="114300" distR="114300">
            <wp:extent cx="4428490" cy="2400300"/>
            <wp:effectExtent l="0" t="0" r="10160" b="0"/>
            <wp:docPr id="2" name="Picture 2" descr="hashco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ashcoe_1"/>
                    <pic:cNvPicPr>
                      <a:picLocks noChangeAspect="1"/>
                    </pic:cNvPicPr>
                  </pic:nvPicPr>
                  <pic:blipFill>
                    <a:blip r:embed="rId6"/>
                    <a:stretch>
                      <a:fillRect/>
                    </a:stretch>
                  </pic:blipFill>
                  <pic:spPr>
                    <a:xfrm>
                      <a:off x="0" y="0"/>
                      <a:ext cx="4428490" cy="2400300"/>
                    </a:xfrm>
                    <a:prstGeom prst="rect">
                      <a:avLst/>
                    </a:prstGeom>
                  </pic:spPr>
                </pic:pic>
              </a:graphicData>
            </a:graphic>
          </wp:inline>
        </w:drawing>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Case 3: Overriding only hashCode() method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Consider another example of map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Map map = new HashMap();</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map.put(“xyz”, “CSE”);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map.put(“xyz”, “IT”);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When we call map.put(“xyz”, “CSE”); it will generate hashcode value and stores it to the bucket location that is specified with this address (hashcode value). And when we call map.put(“xyz”, “IT”); it generates same hashcode value as previous entry since key objects are same and hashCode() method has been overridden. So it should replace first with second as per rule. But it didn’t. Reason is, when it iterate through that bucket and seeks to find k such that k.equals(“xyz”) i.e. if searching key already exist. But it fails to find because equals(Object ) method has not been overridden. It is violation of rule of hashing</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Java program to illustrate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Overriding only hashCode() method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import java.io.*;</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import java.util.*;</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class Geek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String name;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int 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Geek(String name, int 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this.name = name;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this.id = 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@Override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int hashCode()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We are returning the Geek_id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as a hashcode value.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we can also return some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other calculated value or may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be memory address of the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Object on which it is invoked.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it depends on how you implement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hashCode() method.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this.id;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class GFG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static void main (String[] args)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creating two Objects with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same state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Geek g1 = new Geek("aditya", 1);</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Geek g2 = new Geek("aditya", 1);</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Map&lt;Geek, String&gt; map = new HashMap&lt;Geek, String&gt;();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map.put(g1, "CSE");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map.put(g2, "IT");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for(Geek geek : map.keySet())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System.out.println(map.get(geek).toString());</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Output: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CSE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drawing>
          <wp:inline distT="0" distB="0" distL="114300" distR="114300">
            <wp:extent cx="4257675" cy="2611120"/>
            <wp:effectExtent l="0" t="0" r="9525" b="17780"/>
            <wp:docPr id="3" name="Picture 3" descr="hashcod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ashcode_3"/>
                    <pic:cNvPicPr>
                      <a:picLocks noChangeAspect="1"/>
                    </pic:cNvPicPr>
                  </pic:nvPicPr>
                  <pic:blipFill>
                    <a:blip r:embed="rId7"/>
                    <a:stretch>
                      <a:fillRect/>
                    </a:stretch>
                  </pic:blipFill>
                  <pic:spPr>
                    <a:xfrm>
                      <a:off x="0" y="0"/>
                      <a:ext cx="4257675" cy="2611120"/>
                    </a:xfrm>
                    <a:prstGeom prst="rect">
                      <a:avLst/>
                    </a:prstGeom>
                  </pic:spPr>
                </pic:pic>
              </a:graphicData>
            </a:graphic>
          </wp:inline>
        </w:drawing>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g+Wv3BAIAABIEAAAOAAAAAAAAAAEAIAAAAB8BAABkcnMvZTJv&#10;RG9jLnhtbFBLBQYAAAAABgAGAFkBAACVBQAAAAA=&#10;">
              <v:fill on="f" focussize="0,0"/>
              <v:stroke on="f" weight="0.5pt"/>
              <v:imagedata o:title=""/>
              <o:lock v:ext="edit" aspectratio="f"/>
              <v:textbox inset="0mm,0mm,0mm,0mm" style="mso-fit-shape-to-text:t;">
                <w:txbxContent>
                  <w:p>
                    <w:pPr>
                      <w:pStyle w:val="3"/>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2966B2"/>
    <w:multiLevelType w:val="singleLevel"/>
    <w:tmpl w:val="A42966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80364B8"/>
    <w:multiLevelType w:val="singleLevel"/>
    <w:tmpl w:val="A80364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5E306ED"/>
    <w:multiLevelType w:val="multilevel"/>
    <w:tmpl w:val="B5E306ED"/>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3">
    <w:nsid w:val="D8A76FFD"/>
    <w:multiLevelType w:val="singleLevel"/>
    <w:tmpl w:val="D8A76FF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9FDCC23"/>
    <w:multiLevelType w:val="singleLevel"/>
    <w:tmpl w:val="E9FDCC2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337CABE7"/>
    <w:multiLevelType w:val="singleLevel"/>
    <w:tmpl w:val="337CAB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5C8C2BFC"/>
    <w:multiLevelType w:val="singleLevel"/>
    <w:tmpl w:val="5C8C2B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625B8935"/>
    <w:multiLevelType w:val="singleLevel"/>
    <w:tmpl w:val="625B8935"/>
    <w:lvl w:ilvl="0" w:tentative="0">
      <w:start w:val="1"/>
      <w:numFmt w:val="decimal"/>
      <w:suff w:val="space"/>
      <w:lvlText w:val="%1)"/>
      <w:lvlJc w:val="left"/>
    </w:lvl>
  </w:abstractNum>
  <w:abstractNum w:abstractNumId="8">
    <w:nsid w:val="62DB734A"/>
    <w:multiLevelType w:val="multilevel"/>
    <w:tmpl w:val="62DB734A"/>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3"/>
  </w:num>
  <w:num w:numId="3">
    <w:abstractNumId w:val="8"/>
  </w:num>
  <w:num w:numId="4">
    <w:abstractNumId w:val="1"/>
  </w:num>
  <w:num w:numId="5">
    <w:abstractNumId w:val="0"/>
  </w:num>
  <w:num w:numId="6">
    <w:abstractNumId w:val="5"/>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C7E2D"/>
    <w:rsid w:val="01056222"/>
    <w:rsid w:val="02893997"/>
    <w:rsid w:val="02926AE9"/>
    <w:rsid w:val="06CD5B4B"/>
    <w:rsid w:val="084D7295"/>
    <w:rsid w:val="087F0393"/>
    <w:rsid w:val="088B727F"/>
    <w:rsid w:val="09DA68C6"/>
    <w:rsid w:val="0B74627E"/>
    <w:rsid w:val="0D8238F8"/>
    <w:rsid w:val="0E2C00B8"/>
    <w:rsid w:val="111D3F44"/>
    <w:rsid w:val="115C4C7B"/>
    <w:rsid w:val="14C4265E"/>
    <w:rsid w:val="155749CE"/>
    <w:rsid w:val="161E344F"/>
    <w:rsid w:val="16B336DC"/>
    <w:rsid w:val="176F69F4"/>
    <w:rsid w:val="188E67C2"/>
    <w:rsid w:val="18B341E3"/>
    <w:rsid w:val="18C01E4E"/>
    <w:rsid w:val="1BA37F16"/>
    <w:rsid w:val="1CAC190B"/>
    <w:rsid w:val="1D6429AF"/>
    <w:rsid w:val="1E8E705E"/>
    <w:rsid w:val="1F466F30"/>
    <w:rsid w:val="225D3E17"/>
    <w:rsid w:val="24166B4F"/>
    <w:rsid w:val="255C1BCC"/>
    <w:rsid w:val="29AD731D"/>
    <w:rsid w:val="2A417683"/>
    <w:rsid w:val="2C111B3F"/>
    <w:rsid w:val="2D334D4B"/>
    <w:rsid w:val="2F1C2B7F"/>
    <w:rsid w:val="30686407"/>
    <w:rsid w:val="32A60CA1"/>
    <w:rsid w:val="32EF555B"/>
    <w:rsid w:val="34E06ABD"/>
    <w:rsid w:val="34ED5D04"/>
    <w:rsid w:val="380F5CEF"/>
    <w:rsid w:val="38212FD3"/>
    <w:rsid w:val="38215F47"/>
    <w:rsid w:val="388D3A78"/>
    <w:rsid w:val="3B5C71D5"/>
    <w:rsid w:val="43EF3527"/>
    <w:rsid w:val="46F044C4"/>
    <w:rsid w:val="472B7B3B"/>
    <w:rsid w:val="4A251AD2"/>
    <w:rsid w:val="4CCD653E"/>
    <w:rsid w:val="501E5ED8"/>
    <w:rsid w:val="50595AEB"/>
    <w:rsid w:val="50843C50"/>
    <w:rsid w:val="542F74CE"/>
    <w:rsid w:val="561B04DB"/>
    <w:rsid w:val="56977FF6"/>
    <w:rsid w:val="59EE05A3"/>
    <w:rsid w:val="5AA613B5"/>
    <w:rsid w:val="5BE54E4A"/>
    <w:rsid w:val="5DBA2B35"/>
    <w:rsid w:val="5DE11F2A"/>
    <w:rsid w:val="5EC13378"/>
    <w:rsid w:val="60EB6BFE"/>
    <w:rsid w:val="63BF10AD"/>
    <w:rsid w:val="66475029"/>
    <w:rsid w:val="67741B60"/>
    <w:rsid w:val="679E4462"/>
    <w:rsid w:val="68F27781"/>
    <w:rsid w:val="6A054FF8"/>
    <w:rsid w:val="6A2B74BF"/>
    <w:rsid w:val="6E3F626B"/>
    <w:rsid w:val="7036480C"/>
    <w:rsid w:val="72ED3C4E"/>
    <w:rsid w:val="739539B9"/>
    <w:rsid w:val="78692E72"/>
    <w:rsid w:val="794427D4"/>
    <w:rsid w:val="79BC6F7F"/>
    <w:rsid w:val="7BCE1264"/>
    <w:rsid w:val="7C597268"/>
    <w:rsid w:val="7DB139C7"/>
    <w:rsid w:val="7E1B45FB"/>
    <w:rsid w:val="7E262DA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uiPriority w:val="0"/>
    <w:pPr>
      <w:tabs>
        <w:tab w:val="center" w:pos="4153"/>
        <w:tab w:val="right" w:pos="8306"/>
      </w:tabs>
      <w:snapToGrid w:val="0"/>
    </w:pPr>
    <w:rPr>
      <w:sz w:val="18"/>
      <w:szCs w:val="18"/>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HTML Code"/>
    <w:basedOn w:val="6"/>
    <w:qFormat/>
    <w:uiPriority w:val="0"/>
    <w:rPr>
      <w:rFonts w:ascii="Courier New" w:hAnsi="Courier New" w:cs="Courier New"/>
      <w:sz w:val="20"/>
      <w:szCs w:val="20"/>
    </w:rPr>
  </w:style>
  <w:style w:type="character" w:styleId="8">
    <w:name w:val="Hyperlink"/>
    <w:basedOn w:val="6"/>
    <w:qFormat/>
    <w:uiPriority w:val="0"/>
    <w:rPr>
      <w:color w:val="0000FF"/>
      <w:u w:val="single"/>
    </w:rPr>
  </w:style>
  <w:style w:type="character" w:styleId="9">
    <w:name w:val="Strong"/>
    <w:basedOn w:val="6"/>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2018-05-18T23:28:00Z</dcterms:created>
  <dc:creator>admin</dc:creator>
  <cp:lastModifiedBy>admin</cp:lastModifiedBy>
  <dcterms:modified xsi:type="dcterms:W3CDTF">2018-06-23T11:58:20Z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